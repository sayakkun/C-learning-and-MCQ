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ageBreakBefore w:val="0"/>
        <w:rPr>
          <w:rFonts w:hint="default" w:ascii="Calibri" w:hAnsi="Calibri" w:cs="Calibri"/>
        </w:rPr>
      </w:pPr>
      <w:r>
        <w:rPr>
          <w:rStyle w:val="29"/>
          <w:rFonts w:hint="default" w:ascii="Calibri" w:hAnsi="Calibri" w:cs="Calibri"/>
        </w:rPr>
        <w:t>Bit-fields</w:t>
      </w:r>
    </w:p>
    <w:p>
      <w:pPr>
        <w:pStyle w:val="23"/>
        <w:rPr>
          <w:rFonts w:hint="default" w:ascii="Calibri" w:hAnsi="Calibri" w:cs="Calibri"/>
        </w:rPr>
      </w:pPr>
    </w:p>
    <w:p>
      <w:pPr>
        <w:pStyle w:val="18"/>
        <w:rPr>
          <w:rFonts w:hint="default" w:ascii="Calibri" w:hAnsi="Calibri" w:cs="Calibri"/>
        </w:rPr>
      </w:pPr>
      <w:r>
        <w:rPr>
          <w:rFonts w:hint="default" w:ascii="Calibri" w:hAnsi="Calibri" w:cs="Calibri"/>
        </w:rPr>
        <w:t>Theory portion:</w:t>
      </w:r>
    </w:p>
    <w:p>
      <w:pPr>
        <w:pStyle w:val="18"/>
        <w:rPr>
          <w:rFonts w:hint="default" w:ascii="Calibri" w:hAnsi="Calibri" w:cs="Calibri"/>
        </w:rPr>
      </w:pPr>
    </w:p>
    <w:p>
      <w:pPr>
        <w:pStyle w:val="8"/>
        <w:rPr>
          <w:rFonts w:hint="default" w:ascii="Calibri" w:hAnsi="Calibri" w:cs="Calibri"/>
        </w:rPr>
      </w:pPr>
      <w:r>
        <w:rPr>
          <w:rFonts w:hint="default" w:ascii="Calibri" w:hAnsi="Calibri" w:cs="Calibri"/>
        </w:rPr>
        <w:t>While we're on the subject of structures, we might as well look at bit</w:t>
      </w:r>
      <w:r>
        <w:rPr>
          <w:rFonts w:hint="default" w:ascii="Calibri" w:hAnsi="Calibri" w:cs="Calibri"/>
          <w:lang w:val="en-US"/>
        </w:rPr>
        <w:t xml:space="preserve"> </w:t>
      </w:r>
      <w:r>
        <w:rPr>
          <w:rFonts w:hint="default" w:ascii="Calibri" w:hAnsi="Calibri" w:cs="Calibri"/>
        </w:rPr>
        <w:t>fields. They can only be declared inside a structure or a union, and allow you to specify some very small objects of a given number of bits in length. Their usefulness is limited and they aren't seen in many programs, but we'll deal with them anyway. This example should help to make things clear:</w:t>
      </w:r>
    </w:p>
    <w:p>
      <w:pPr>
        <w:pStyle w:val="7"/>
        <w:rPr>
          <w:rFonts w:hint="default" w:ascii="Calibri" w:hAnsi="Calibri" w:cs="Calibri"/>
          <w:b/>
          <w:bCs/>
          <w:sz w:val="24"/>
          <w:szCs w:val="24"/>
        </w:rPr>
      </w:pPr>
      <w:r>
        <w:rPr>
          <w:rFonts w:hint="default" w:ascii="Calibri" w:hAnsi="Calibri" w:cs="Calibri"/>
          <w:b/>
          <w:bCs/>
          <w:sz w:val="24"/>
          <w:szCs w:val="24"/>
        </w:rPr>
        <w:t xml:space="preserve">struct </w:t>
      </w:r>
    </w:p>
    <w:p>
      <w:pPr>
        <w:pStyle w:val="7"/>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 field 4 bits wide */</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unsigned field1 :4;</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 unnamed 3 bit field</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 unnamed fields allow for padding</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unsigned        :3;</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 one-bit field</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 can only be 0 or -1 in two's complement!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signed field2   :1;</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 align next field on a storage unit */</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unsigned        :0;</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unsigned field3 :6;</w:t>
      </w:r>
    </w:p>
    <w:p>
      <w:pPr>
        <w:pStyle w:val="12"/>
        <w:rPr>
          <w:rFonts w:hint="default" w:ascii="Calibri" w:hAnsi="Calibri" w:cs="Calibri"/>
          <w:b/>
          <w:bCs/>
          <w:sz w:val="24"/>
          <w:szCs w:val="24"/>
        </w:rPr>
      </w:pPr>
      <w:r>
        <w:rPr>
          <w:rFonts w:hint="default" w:ascii="Calibri" w:hAnsi="Calibri" w:cs="Calibri"/>
          <w:b/>
          <w:bCs/>
          <w:sz w:val="24"/>
          <w:szCs w:val="24"/>
        </w:rPr>
        <w:t>}full_of_fields;</w:t>
      </w:r>
    </w:p>
    <w:p>
      <w:pPr>
        <w:pStyle w:val="8"/>
        <w:rPr>
          <w:rFonts w:hint="default" w:ascii="Calibri" w:hAnsi="Calibri" w:cs="Calibri"/>
        </w:rPr>
      </w:pPr>
      <w:r>
        <w:rPr>
          <w:rFonts w:hint="default" w:ascii="Calibri" w:hAnsi="Calibri" w:cs="Calibri"/>
        </w:rPr>
        <w:t>Each field is accessed and manipulated as if it were an ordinary member of a structure. The keywords </w:t>
      </w:r>
      <w:r>
        <w:rPr>
          <w:rStyle w:val="28"/>
          <w:rFonts w:hint="default" w:ascii="Calibri" w:hAnsi="Calibri" w:cs="Calibri"/>
        </w:rPr>
        <w:t>signed</w:t>
      </w:r>
      <w:r>
        <w:rPr>
          <w:rFonts w:hint="default" w:ascii="Calibri" w:hAnsi="Calibri" w:cs="Calibri"/>
        </w:rPr>
        <w:t> and </w:t>
      </w:r>
      <w:r>
        <w:rPr>
          <w:rStyle w:val="28"/>
          <w:rFonts w:hint="default" w:ascii="Calibri" w:hAnsi="Calibri" w:cs="Calibri"/>
        </w:rPr>
        <w:t>unsigned</w:t>
      </w:r>
      <w:r>
        <w:rPr>
          <w:rFonts w:hint="default" w:ascii="Calibri" w:hAnsi="Calibri" w:cs="Calibri"/>
        </w:rPr>
        <w:t> mean what you would expect, except that it is interesting to note that a 1-bit signed field on a two's complement machine can only take the values </w:t>
      </w:r>
      <w:r>
        <w:rPr>
          <w:rStyle w:val="28"/>
          <w:rFonts w:hint="default" w:ascii="Calibri" w:hAnsi="Calibri" w:cs="Calibri"/>
        </w:rPr>
        <w:t>0</w:t>
      </w:r>
      <w:r>
        <w:rPr>
          <w:rFonts w:hint="default" w:ascii="Calibri" w:hAnsi="Calibri" w:cs="Calibri"/>
        </w:rPr>
        <w:t> or </w:t>
      </w:r>
      <w:r>
        <w:rPr>
          <w:rStyle w:val="28"/>
          <w:rFonts w:hint="default" w:ascii="Calibri" w:hAnsi="Calibri" w:cs="Calibri"/>
        </w:rPr>
        <w:t>-1</w:t>
      </w:r>
      <w:r>
        <w:rPr>
          <w:rFonts w:hint="default" w:ascii="Calibri" w:hAnsi="Calibri" w:cs="Calibri"/>
        </w:rPr>
        <w:t>. The declarations are permitted to include the </w:t>
      </w:r>
      <w:r>
        <w:rPr>
          <w:rStyle w:val="28"/>
          <w:rFonts w:hint="default" w:ascii="Calibri" w:hAnsi="Calibri" w:cs="Calibri"/>
        </w:rPr>
        <w:t>const</w:t>
      </w:r>
      <w:r>
        <w:rPr>
          <w:rFonts w:hint="default" w:ascii="Calibri" w:hAnsi="Calibri" w:cs="Calibri"/>
        </w:rPr>
        <w:t> and </w:t>
      </w:r>
      <w:r>
        <w:rPr>
          <w:rStyle w:val="28"/>
          <w:rFonts w:hint="default" w:ascii="Calibri" w:hAnsi="Calibri" w:cs="Calibri"/>
        </w:rPr>
        <w:t>volatile</w:t>
      </w:r>
      <w:r>
        <w:rPr>
          <w:rFonts w:hint="default" w:ascii="Calibri" w:hAnsi="Calibri" w:cs="Calibri"/>
        </w:rPr>
        <w:t> qualifiers.</w:t>
      </w:r>
    </w:p>
    <w:p>
      <w:pPr>
        <w:pStyle w:val="8"/>
        <w:rPr>
          <w:rFonts w:hint="default" w:ascii="Calibri" w:hAnsi="Calibri" w:cs="Calibri"/>
        </w:rPr>
      </w:pPr>
      <w:r>
        <w:rPr>
          <w:rFonts w:hint="default" w:ascii="Calibri" w:hAnsi="Calibri" w:cs="Calibri"/>
        </w:rPr>
        <w:t>The main use of bitfields is either to allow tight packing of data or to be able to specify the fields within some externally produced data files. C gives no guarantee of the ordering of fields within machine words, so if you do use them for the latter reason, you program will not only be non-portable, it will be compiler-dependent too. The Standard says that fields are packed into ‘storage units’, which are typically machine words. The packing order, and whether or not a bitfield may cross a storage unit boundary, are implementation defined. To force alignment to a storage unit boundary, a zero width field is used before the one that you want to have aligned.</w:t>
      </w:r>
    </w:p>
    <w:p>
      <w:pPr>
        <w:pStyle w:val="8"/>
        <w:rPr>
          <w:rFonts w:hint="default" w:ascii="Calibri" w:hAnsi="Calibri" w:cs="Calibri"/>
        </w:rPr>
      </w:pPr>
      <w:r>
        <w:rPr>
          <w:rFonts w:hint="default" w:ascii="Calibri" w:hAnsi="Calibri" w:cs="Calibri"/>
        </w:rPr>
        <w:t>Be careful using them. It can require a surprising amount of run-time code to manipulate these things and you can end up using more space than they save.</w:t>
      </w:r>
    </w:p>
    <w:p>
      <w:pPr>
        <w:pStyle w:val="8"/>
        <w:rPr>
          <w:rFonts w:hint="default" w:ascii="Calibri" w:hAnsi="Calibri" w:cs="Calibri"/>
        </w:rPr>
      </w:pPr>
      <w:r>
        <w:rPr>
          <w:rFonts w:hint="default" w:ascii="Calibri" w:hAnsi="Calibri" w:cs="Calibri"/>
        </w:rPr>
        <w:t>Bit fields do not have addresses—you can't have pointers to them or arrays of them.</w:t>
      </w:r>
    </w:p>
    <w:p>
      <w:pPr>
        <w:pStyle w:val="20"/>
        <w:rPr>
          <w:rFonts w:hint="default" w:ascii="Calibri" w:hAnsi="Calibri" w:cs="Calibri"/>
        </w:rPr>
      </w:pPr>
      <w:r>
        <w:rPr>
          <w:rFonts w:hint="default" w:ascii="Calibri" w:hAnsi="Calibri" w:cs="Calibri"/>
        </w:rPr>
        <w:t>Suppose your C program contains a number of TRUE/FALSE variables grouped in a structure called status, as follows:</w:t>
      </w:r>
    </w:p>
    <w:p>
      <w:pPr>
        <w:pStyle w:val="7"/>
        <w:rPr>
          <w:rFonts w:hint="default" w:ascii="Calibri" w:hAnsi="Calibri" w:cs="Calibri"/>
          <w:sz w:val="24"/>
          <w:szCs w:val="24"/>
        </w:rPr>
      </w:pPr>
      <w:r>
        <w:rPr>
          <w:rFonts w:hint="default" w:ascii="Calibri" w:hAnsi="Calibri" w:cs="Calibri"/>
          <w:sz w:val="24"/>
          <w:szCs w:val="24"/>
        </w:rPr>
        <w:t>struct</w:t>
      </w:r>
    </w:p>
    <w:p>
      <w:pPr>
        <w:pStyle w:val="7"/>
        <w:rPr>
          <w:rFonts w:hint="default" w:ascii="Calibri" w:hAnsi="Calibri" w:cs="Calibri"/>
          <w:sz w:val="24"/>
          <w:szCs w:val="24"/>
        </w:rPr>
      </w:pPr>
      <w:r>
        <w:rPr>
          <w:rFonts w:hint="default" w:ascii="Calibri" w:hAnsi="Calibri" w:cs="Calibri"/>
          <w:sz w:val="24"/>
          <w:szCs w:val="24"/>
        </w:rPr>
        <w:t>{</w:t>
      </w:r>
    </w:p>
    <w:p>
      <w:pPr>
        <w:pStyle w:val="7"/>
        <w:ind w:firstLine="500" w:firstLineChars="0"/>
        <w:rPr>
          <w:rFonts w:hint="default" w:ascii="Calibri" w:hAnsi="Calibri" w:cs="Calibri"/>
          <w:sz w:val="24"/>
          <w:szCs w:val="24"/>
        </w:rPr>
      </w:pPr>
      <w:r>
        <w:rPr>
          <w:rFonts w:hint="default" w:ascii="Calibri" w:hAnsi="Calibri" w:cs="Calibri"/>
          <w:sz w:val="24"/>
          <w:szCs w:val="24"/>
        </w:rPr>
        <w:t>unsigned int widthValidated;</w:t>
      </w:r>
    </w:p>
    <w:p>
      <w:pPr>
        <w:pStyle w:val="7"/>
        <w:ind w:firstLine="500" w:firstLineChars="0"/>
        <w:rPr>
          <w:rFonts w:hint="default" w:ascii="Calibri" w:hAnsi="Calibri" w:cs="Calibri"/>
          <w:sz w:val="24"/>
          <w:szCs w:val="24"/>
        </w:rPr>
      </w:pPr>
      <w:r>
        <w:rPr>
          <w:rFonts w:hint="default" w:ascii="Calibri" w:hAnsi="Calibri" w:cs="Calibri"/>
          <w:sz w:val="24"/>
          <w:szCs w:val="24"/>
        </w:rPr>
        <w:t>unsigned int heightValidated;</w:t>
      </w:r>
    </w:p>
    <w:p>
      <w:pPr>
        <w:pStyle w:val="12"/>
        <w:rPr>
          <w:rFonts w:hint="default" w:ascii="Calibri" w:hAnsi="Calibri" w:cs="Calibri"/>
          <w:sz w:val="24"/>
          <w:szCs w:val="24"/>
        </w:rPr>
      </w:pPr>
      <w:r>
        <w:rPr>
          <w:rFonts w:hint="default" w:ascii="Calibri" w:hAnsi="Calibri" w:cs="Calibri"/>
          <w:sz w:val="24"/>
          <w:szCs w:val="24"/>
        </w:rPr>
        <w:t>} status;</w:t>
      </w:r>
    </w:p>
    <w:p>
      <w:pPr>
        <w:pStyle w:val="8"/>
        <w:rPr>
          <w:rFonts w:hint="default" w:ascii="Calibri" w:hAnsi="Calibri" w:cs="Calibri"/>
        </w:rPr>
      </w:pPr>
      <w:r>
        <w:rPr>
          <w:rFonts w:hint="default" w:ascii="Calibri" w:hAnsi="Calibri" w:cs="Calibri"/>
        </w:rPr>
        <w:t>This structure requires 8 bytes of memory space but in actual we are going to store either 0 or 1 in each of the variables. The C programming language offers a better way to utilize the memory space in such situation. If you are using such variables inside a structure then you can define the width of a variable which tells the C compiler that you are going to use only those numbers of bytes. For example, above structure can be re-written as follows:</w:t>
      </w:r>
    </w:p>
    <w:p>
      <w:pPr>
        <w:pStyle w:val="7"/>
        <w:rPr>
          <w:rFonts w:hint="default" w:ascii="Calibri" w:hAnsi="Calibri" w:cs="Calibri"/>
          <w:sz w:val="24"/>
          <w:szCs w:val="24"/>
        </w:rPr>
      </w:pPr>
      <w:r>
        <w:rPr>
          <w:rFonts w:hint="default" w:ascii="Calibri" w:hAnsi="Calibri" w:cs="Calibri"/>
          <w:sz w:val="24"/>
          <w:szCs w:val="24"/>
        </w:rPr>
        <w:t>struct</w:t>
      </w:r>
    </w:p>
    <w:p>
      <w:pPr>
        <w:pStyle w:val="7"/>
        <w:rPr>
          <w:rFonts w:hint="default" w:ascii="Calibri" w:hAnsi="Calibri" w:cs="Calibri"/>
          <w:sz w:val="24"/>
          <w:szCs w:val="24"/>
        </w:rPr>
      </w:pPr>
      <w:r>
        <w:rPr>
          <w:rFonts w:hint="default" w:ascii="Calibri" w:hAnsi="Calibri" w:cs="Calibri"/>
          <w:sz w:val="24"/>
          <w:szCs w:val="24"/>
        </w:rPr>
        <w:t>{</w:t>
      </w:r>
    </w:p>
    <w:p>
      <w:pPr>
        <w:pStyle w:val="7"/>
        <w:ind w:firstLine="500" w:firstLineChars="0"/>
        <w:rPr>
          <w:rFonts w:hint="default" w:ascii="Calibri" w:hAnsi="Calibri" w:cs="Calibri"/>
          <w:sz w:val="24"/>
          <w:szCs w:val="24"/>
        </w:rPr>
      </w:pPr>
      <w:r>
        <w:rPr>
          <w:rFonts w:hint="default" w:ascii="Calibri" w:hAnsi="Calibri" w:cs="Calibri"/>
          <w:sz w:val="24"/>
          <w:szCs w:val="24"/>
        </w:rPr>
        <w:t>unsigned int widthValidated : 1;</w:t>
      </w:r>
    </w:p>
    <w:p>
      <w:pPr>
        <w:pStyle w:val="7"/>
        <w:ind w:firstLine="500" w:firstLineChars="0"/>
        <w:rPr>
          <w:rFonts w:hint="default" w:ascii="Calibri" w:hAnsi="Calibri" w:cs="Calibri"/>
          <w:sz w:val="24"/>
          <w:szCs w:val="24"/>
        </w:rPr>
      </w:pPr>
      <w:r>
        <w:rPr>
          <w:rFonts w:hint="default" w:ascii="Calibri" w:hAnsi="Calibri" w:cs="Calibri"/>
          <w:sz w:val="24"/>
          <w:szCs w:val="24"/>
        </w:rPr>
        <w:t>unsigned int heightValidated : 1;</w:t>
      </w:r>
    </w:p>
    <w:p>
      <w:pPr>
        <w:pStyle w:val="12"/>
        <w:rPr>
          <w:rFonts w:hint="default" w:ascii="Calibri" w:hAnsi="Calibri" w:cs="Calibri"/>
          <w:sz w:val="24"/>
          <w:szCs w:val="24"/>
        </w:rPr>
      </w:pPr>
      <w:r>
        <w:rPr>
          <w:rFonts w:hint="default" w:ascii="Calibri" w:hAnsi="Calibri" w:cs="Calibri"/>
          <w:sz w:val="24"/>
          <w:szCs w:val="24"/>
        </w:rPr>
        <w:t>} status;</w:t>
      </w:r>
    </w:p>
    <w:p>
      <w:pPr>
        <w:pStyle w:val="8"/>
        <w:rPr>
          <w:rFonts w:hint="default" w:ascii="Calibri" w:hAnsi="Calibri" w:cs="Calibri"/>
        </w:rPr>
      </w:pPr>
      <w:r>
        <w:rPr>
          <w:rFonts w:hint="default" w:ascii="Calibri" w:hAnsi="Calibri" w:cs="Calibri"/>
        </w:rPr>
        <w:t>Now, the above structure will require 4 bytes of memory space for status variable but only 2 bits will be used to store the values. If you will use up to 32 variables each one with a width of 1 bit , then also status structure will use 4 bytes, but as soon as you will have 33 variables, then it will allocate next slot of the memory and it will start using 8 bytes. Let us check the following example to understand the concept:</w:t>
      </w:r>
    </w:p>
    <w:p>
      <w:pPr>
        <w:pStyle w:val="7"/>
        <w:rPr>
          <w:rFonts w:hint="default" w:ascii="Calibri" w:hAnsi="Calibri" w:cs="Calibri"/>
          <w:sz w:val="24"/>
          <w:szCs w:val="24"/>
        </w:rPr>
      </w:pPr>
      <w:r>
        <w:rPr>
          <w:rFonts w:hint="default" w:ascii="Calibri" w:hAnsi="Calibri" w:cs="Calibri"/>
          <w:sz w:val="24"/>
          <w:szCs w:val="24"/>
        </w:rPr>
        <w:t>#include &lt;stdio.h&gt;</w:t>
      </w:r>
    </w:p>
    <w:p>
      <w:pPr>
        <w:pStyle w:val="7"/>
        <w:rPr>
          <w:rFonts w:hint="default" w:ascii="Calibri" w:hAnsi="Calibri" w:cs="Calibri"/>
          <w:sz w:val="24"/>
          <w:szCs w:val="24"/>
        </w:rPr>
      </w:pPr>
      <w:r>
        <w:rPr>
          <w:rFonts w:hint="default" w:ascii="Calibri" w:hAnsi="Calibri" w:cs="Calibri"/>
          <w:sz w:val="24"/>
          <w:szCs w:val="24"/>
        </w:rPr>
        <w:t>#include &lt;string.h&gt;</w:t>
      </w:r>
    </w:p>
    <w:p>
      <w:pPr>
        <w:pStyle w:val="7"/>
        <w:rPr>
          <w:rFonts w:hint="default" w:ascii="Calibri" w:hAnsi="Calibri" w:cs="Calibri"/>
          <w:sz w:val="24"/>
          <w:szCs w:val="24"/>
        </w:rPr>
      </w:pPr>
    </w:p>
    <w:p>
      <w:pPr>
        <w:pStyle w:val="7"/>
        <w:rPr>
          <w:rFonts w:hint="default" w:ascii="Calibri" w:hAnsi="Calibri" w:cs="Calibri"/>
          <w:sz w:val="24"/>
          <w:szCs w:val="24"/>
        </w:rPr>
      </w:pPr>
      <w:r>
        <w:rPr>
          <w:rFonts w:hint="default" w:ascii="Calibri" w:hAnsi="Calibri" w:cs="Calibri"/>
          <w:sz w:val="24"/>
          <w:szCs w:val="24"/>
        </w:rPr>
        <w:t>/* define simple structure */</w:t>
      </w:r>
    </w:p>
    <w:p>
      <w:pPr>
        <w:pStyle w:val="7"/>
        <w:rPr>
          <w:rFonts w:hint="default" w:ascii="Calibri" w:hAnsi="Calibri" w:cs="Calibri"/>
          <w:sz w:val="24"/>
          <w:szCs w:val="24"/>
        </w:rPr>
      </w:pPr>
      <w:r>
        <w:rPr>
          <w:rFonts w:hint="default" w:ascii="Calibri" w:hAnsi="Calibri" w:cs="Calibri"/>
          <w:sz w:val="24"/>
          <w:szCs w:val="24"/>
        </w:rPr>
        <w:t>struct</w:t>
      </w:r>
    </w:p>
    <w:p>
      <w:pPr>
        <w:pStyle w:val="7"/>
        <w:rPr>
          <w:rFonts w:hint="default" w:ascii="Calibri" w:hAnsi="Calibri" w:cs="Calibri"/>
          <w:sz w:val="24"/>
          <w:szCs w:val="24"/>
        </w:rPr>
      </w:pPr>
      <w:r>
        <w:rPr>
          <w:rFonts w:hint="default" w:ascii="Calibri" w:hAnsi="Calibri" w:cs="Calibri"/>
          <w:sz w:val="24"/>
          <w:szCs w:val="24"/>
        </w:rPr>
        <w:t>{</w:t>
      </w:r>
    </w:p>
    <w:p>
      <w:pPr>
        <w:pStyle w:val="7"/>
        <w:ind w:firstLine="500" w:firstLineChars="0"/>
        <w:rPr>
          <w:rFonts w:hint="default" w:ascii="Calibri" w:hAnsi="Calibri" w:cs="Calibri"/>
          <w:sz w:val="24"/>
          <w:szCs w:val="24"/>
        </w:rPr>
      </w:pPr>
      <w:r>
        <w:rPr>
          <w:rFonts w:hint="default" w:ascii="Calibri" w:hAnsi="Calibri" w:cs="Calibri"/>
          <w:sz w:val="24"/>
          <w:szCs w:val="24"/>
        </w:rPr>
        <w:t>unsigned int widthValidated;</w:t>
      </w:r>
    </w:p>
    <w:p>
      <w:pPr>
        <w:pStyle w:val="7"/>
        <w:ind w:firstLine="500" w:firstLineChars="0"/>
        <w:rPr>
          <w:rFonts w:hint="default" w:ascii="Calibri" w:hAnsi="Calibri" w:cs="Calibri"/>
          <w:sz w:val="24"/>
          <w:szCs w:val="24"/>
        </w:rPr>
      </w:pPr>
      <w:r>
        <w:rPr>
          <w:rFonts w:hint="default" w:ascii="Calibri" w:hAnsi="Calibri" w:cs="Calibri"/>
          <w:sz w:val="24"/>
          <w:szCs w:val="24"/>
        </w:rPr>
        <w:t>unsigned int heightValidated;</w:t>
      </w:r>
    </w:p>
    <w:p>
      <w:pPr>
        <w:pStyle w:val="7"/>
        <w:rPr>
          <w:rFonts w:hint="default" w:ascii="Calibri" w:hAnsi="Calibri" w:cs="Calibri"/>
          <w:sz w:val="24"/>
          <w:szCs w:val="24"/>
        </w:rPr>
      </w:pPr>
      <w:r>
        <w:rPr>
          <w:rFonts w:hint="default" w:ascii="Calibri" w:hAnsi="Calibri" w:cs="Calibri"/>
          <w:sz w:val="24"/>
          <w:szCs w:val="24"/>
        </w:rPr>
        <w:t>} status1;</w:t>
      </w:r>
    </w:p>
    <w:p>
      <w:pPr>
        <w:pStyle w:val="7"/>
        <w:rPr>
          <w:rFonts w:hint="default" w:ascii="Calibri" w:hAnsi="Calibri" w:cs="Calibri"/>
          <w:sz w:val="24"/>
          <w:szCs w:val="24"/>
        </w:rPr>
      </w:pPr>
    </w:p>
    <w:p>
      <w:pPr>
        <w:pStyle w:val="7"/>
        <w:rPr>
          <w:rFonts w:hint="default" w:ascii="Calibri" w:hAnsi="Calibri" w:cs="Calibri"/>
          <w:sz w:val="24"/>
          <w:szCs w:val="24"/>
        </w:rPr>
      </w:pPr>
      <w:r>
        <w:rPr>
          <w:rFonts w:hint="default" w:ascii="Calibri" w:hAnsi="Calibri" w:cs="Calibri"/>
          <w:sz w:val="24"/>
          <w:szCs w:val="24"/>
        </w:rPr>
        <w:t>/* define a structure with bit fields */</w:t>
      </w:r>
    </w:p>
    <w:p>
      <w:pPr>
        <w:pStyle w:val="7"/>
        <w:rPr>
          <w:rFonts w:hint="default" w:ascii="Calibri" w:hAnsi="Calibri" w:cs="Calibri"/>
          <w:sz w:val="24"/>
          <w:szCs w:val="24"/>
        </w:rPr>
      </w:pPr>
      <w:r>
        <w:rPr>
          <w:rFonts w:hint="default" w:ascii="Calibri" w:hAnsi="Calibri" w:cs="Calibri"/>
          <w:sz w:val="24"/>
          <w:szCs w:val="24"/>
        </w:rPr>
        <w:t>struct</w:t>
      </w:r>
    </w:p>
    <w:p>
      <w:pPr>
        <w:pStyle w:val="7"/>
        <w:rPr>
          <w:rFonts w:hint="default" w:ascii="Calibri" w:hAnsi="Calibri" w:cs="Calibri"/>
          <w:sz w:val="24"/>
          <w:szCs w:val="24"/>
        </w:rPr>
      </w:pPr>
      <w:r>
        <w:rPr>
          <w:rFonts w:hint="default" w:ascii="Calibri" w:hAnsi="Calibri" w:cs="Calibri"/>
          <w:sz w:val="24"/>
          <w:szCs w:val="24"/>
        </w:rPr>
        <w:t>{</w:t>
      </w:r>
    </w:p>
    <w:p>
      <w:pPr>
        <w:pStyle w:val="7"/>
        <w:ind w:firstLine="500" w:firstLineChars="0"/>
        <w:rPr>
          <w:rFonts w:hint="default" w:ascii="Calibri" w:hAnsi="Calibri" w:cs="Calibri"/>
          <w:sz w:val="24"/>
          <w:szCs w:val="24"/>
        </w:rPr>
      </w:pPr>
      <w:r>
        <w:rPr>
          <w:rFonts w:hint="default" w:ascii="Calibri" w:hAnsi="Calibri" w:cs="Calibri"/>
          <w:sz w:val="24"/>
          <w:szCs w:val="24"/>
        </w:rPr>
        <w:t>unsigned int widthValidated : 1;</w:t>
      </w:r>
    </w:p>
    <w:p>
      <w:pPr>
        <w:pStyle w:val="7"/>
        <w:ind w:firstLine="500" w:firstLineChars="0"/>
        <w:rPr>
          <w:rFonts w:hint="default" w:ascii="Calibri" w:hAnsi="Calibri" w:cs="Calibri"/>
          <w:sz w:val="24"/>
          <w:szCs w:val="24"/>
        </w:rPr>
      </w:pPr>
      <w:r>
        <w:rPr>
          <w:rFonts w:hint="default" w:ascii="Calibri" w:hAnsi="Calibri" w:cs="Calibri"/>
          <w:sz w:val="24"/>
          <w:szCs w:val="24"/>
        </w:rPr>
        <w:t>unsigned int heightValidated : 1;</w:t>
      </w:r>
    </w:p>
    <w:p>
      <w:pPr>
        <w:pStyle w:val="7"/>
        <w:rPr>
          <w:rFonts w:hint="default" w:ascii="Calibri" w:hAnsi="Calibri" w:cs="Calibri"/>
          <w:sz w:val="24"/>
          <w:szCs w:val="24"/>
        </w:rPr>
      </w:pPr>
      <w:r>
        <w:rPr>
          <w:rFonts w:hint="default" w:ascii="Calibri" w:hAnsi="Calibri" w:cs="Calibri"/>
          <w:sz w:val="24"/>
          <w:szCs w:val="24"/>
        </w:rPr>
        <w:t>} status2;</w:t>
      </w:r>
    </w:p>
    <w:p>
      <w:pPr>
        <w:pStyle w:val="7"/>
        <w:rPr>
          <w:rFonts w:hint="default" w:ascii="Calibri" w:hAnsi="Calibri" w:cs="Calibri"/>
          <w:sz w:val="24"/>
          <w:szCs w:val="24"/>
        </w:rPr>
      </w:pPr>
    </w:p>
    <w:p>
      <w:pPr>
        <w:pStyle w:val="7"/>
        <w:rPr>
          <w:rFonts w:hint="default" w:ascii="Calibri" w:hAnsi="Calibri" w:cs="Calibri"/>
          <w:sz w:val="24"/>
          <w:szCs w:val="24"/>
        </w:rPr>
      </w:pPr>
      <w:r>
        <w:rPr>
          <w:rFonts w:hint="default" w:ascii="Calibri" w:hAnsi="Calibri" w:cs="Calibri"/>
          <w:sz w:val="24"/>
          <w:szCs w:val="24"/>
        </w:rPr>
        <w:t>int main( )</w:t>
      </w:r>
    </w:p>
    <w:p>
      <w:pPr>
        <w:pStyle w:val="7"/>
        <w:rPr>
          <w:rFonts w:hint="default" w:ascii="Calibri" w:hAnsi="Calibri" w:cs="Calibri"/>
          <w:sz w:val="24"/>
          <w:szCs w:val="24"/>
        </w:rPr>
      </w:pPr>
      <w:r>
        <w:rPr>
          <w:rFonts w:hint="default" w:ascii="Calibri" w:hAnsi="Calibri" w:cs="Calibri"/>
          <w:sz w:val="24"/>
          <w:szCs w:val="24"/>
        </w:rPr>
        <w:t>{</w:t>
      </w:r>
    </w:p>
    <w:p>
      <w:pPr>
        <w:pStyle w:val="7"/>
        <w:ind w:firstLine="500" w:firstLineChars="0"/>
        <w:rPr>
          <w:rFonts w:hint="default" w:ascii="Calibri" w:hAnsi="Calibri" w:cs="Calibri"/>
          <w:sz w:val="24"/>
          <w:szCs w:val="24"/>
        </w:rPr>
      </w:pPr>
      <w:r>
        <w:rPr>
          <w:rFonts w:hint="default" w:ascii="Calibri" w:hAnsi="Calibri" w:cs="Calibri"/>
          <w:sz w:val="24"/>
          <w:szCs w:val="24"/>
        </w:rPr>
        <w:t>printf( "Memory size occupied by status1 : %d\n", sizeof(status1));</w:t>
      </w:r>
    </w:p>
    <w:p>
      <w:pPr>
        <w:pStyle w:val="7"/>
        <w:ind w:firstLine="500" w:firstLineChars="0"/>
        <w:rPr>
          <w:rFonts w:hint="default" w:ascii="Calibri" w:hAnsi="Calibri" w:cs="Calibri"/>
          <w:sz w:val="24"/>
          <w:szCs w:val="24"/>
        </w:rPr>
      </w:pPr>
      <w:r>
        <w:rPr>
          <w:rFonts w:hint="default" w:ascii="Calibri" w:hAnsi="Calibri" w:cs="Calibri"/>
          <w:sz w:val="24"/>
          <w:szCs w:val="24"/>
        </w:rPr>
        <w:t>printf( "Memory size occupied by status2 : %d\n", sizeof(status2));</w:t>
      </w:r>
    </w:p>
    <w:p>
      <w:pPr>
        <w:pStyle w:val="7"/>
        <w:ind w:firstLine="500" w:firstLineChars="0"/>
        <w:rPr>
          <w:rFonts w:hint="default" w:ascii="Calibri" w:hAnsi="Calibri" w:cs="Calibri"/>
          <w:sz w:val="24"/>
          <w:szCs w:val="24"/>
        </w:rPr>
      </w:pPr>
      <w:r>
        <w:rPr>
          <w:rFonts w:hint="default" w:ascii="Calibri" w:hAnsi="Calibri" w:cs="Calibri"/>
          <w:sz w:val="24"/>
          <w:szCs w:val="24"/>
        </w:rPr>
        <w:t>return 0;</w:t>
      </w:r>
    </w:p>
    <w:p>
      <w:pPr>
        <w:pStyle w:val="12"/>
        <w:rPr>
          <w:rFonts w:hint="default" w:ascii="Calibri" w:hAnsi="Calibri" w:cs="Calibri"/>
          <w:sz w:val="24"/>
          <w:szCs w:val="24"/>
        </w:rPr>
      </w:pPr>
      <w:r>
        <w:rPr>
          <w:rFonts w:hint="default" w:ascii="Calibri" w:hAnsi="Calibri" w:cs="Calibri"/>
          <w:sz w:val="24"/>
          <w:szCs w:val="24"/>
        </w:rPr>
        <w:t>}</w:t>
      </w:r>
    </w:p>
    <w:p>
      <w:pPr>
        <w:pStyle w:val="8"/>
        <w:rPr>
          <w:rFonts w:hint="default" w:ascii="Calibri" w:hAnsi="Calibri" w:cs="Calibri"/>
        </w:rPr>
      </w:pPr>
      <w:r>
        <w:rPr>
          <w:rFonts w:hint="default" w:ascii="Calibri" w:hAnsi="Calibri" w:cs="Calibri"/>
        </w:rPr>
        <w:t>When the above code is compiled and executed, it produces the following result:</w:t>
      </w:r>
    </w:p>
    <w:p>
      <w:pPr>
        <w:pStyle w:val="7"/>
        <w:rPr>
          <w:rFonts w:hint="default" w:ascii="Calibri" w:hAnsi="Calibri" w:cs="Calibri"/>
          <w:b/>
          <w:bCs/>
          <w:sz w:val="24"/>
          <w:szCs w:val="24"/>
        </w:rPr>
      </w:pPr>
      <w:r>
        <w:rPr>
          <w:rFonts w:hint="default" w:ascii="Calibri" w:hAnsi="Calibri" w:cs="Calibri"/>
          <w:b/>
          <w:bCs/>
          <w:sz w:val="24"/>
          <w:szCs w:val="24"/>
        </w:rPr>
        <w:t>Memory size occupied by status1 : 8</w:t>
      </w:r>
    </w:p>
    <w:p>
      <w:pPr>
        <w:pStyle w:val="12"/>
        <w:rPr>
          <w:rFonts w:hint="default" w:ascii="Calibri" w:hAnsi="Calibri" w:cs="Calibri"/>
          <w:b/>
          <w:bCs/>
          <w:sz w:val="24"/>
          <w:szCs w:val="24"/>
        </w:rPr>
      </w:pPr>
      <w:r>
        <w:rPr>
          <w:rFonts w:hint="default" w:ascii="Calibri" w:hAnsi="Calibri" w:cs="Calibri"/>
          <w:b/>
          <w:bCs/>
          <w:sz w:val="24"/>
          <w:szCs w:val="24"/>
        </w:rPr>
        <w:t>Memory size occupied by status2 : 4</w:t>
      </w:r>
    </w:p>
    <w:p>
      <w:pPr>
        <w:pStyle w:val="2"/>
        <w:rPr>
          <w:rFonts w:hint="default" w:ascii="Calibri" w:hAnsi="Calibri" w:cs="Calibri"/>
        </w:rPr>
      </w:pPr>
      <w:r>
        <w:rPr>
          <w:rFonts w:hint="default" w:ascii="Calibri" w:hAnsi="Calibri" w:cs="Calibri"/>
        </w:rPr>
        <w:t>Bit Field Declaration</w:t>
      </w:r>
    </w:p>
    <w:p>
      <w:pPr>
        <w:pStyle w:val="8"/>
        <w:rPr>
          <w:rFonts w:hint="default" w:ascii="Calibri" w:hAnsi="Calibri" w:cs="Calibri"/>
        </w:rPr>
      </w:pPr>
      <w:r>
        <w:rPr>
          <w:rFonts w:hint="default" w:ascii="Calibri" w:hAnsi="Calibri" w:cs="Calibri"/>
        </w:rPr>
        <w:t>The declaration of a bit-field has the form inside a structure:</w:t>
      </w:r>
    </w:p>
    <w:p>
      <w:pPr>
        <w:pStyle w:val="7"/>
        <w:rPr>
          <w:rFonts w:hint="default" w:ascii="Calibri" w:hAnsi="Calibri" w:cs="Calibri"/>
          <w:b/>
          <w:bCs/>
          <w:sz w:val="24"/>
          <w:szCs w:val="24"/>
        </w:rPr>
      </w:pPr>
      <w:r>
        <w:rPr>
          <w:rFonts w:hint="default" w:ascii="Calibri" w:hAnsi="Calibri" w:cs="Calibri"/>
          <w:b/>
          <w:bCs/>
          <w:sz w:val="24"/>
          <w:szCs w:val="24"/>
        </w:rPr>
        <w:t>struct</w:t>
      </w:r>
    </w:p>
    <w:p>
      <w:pPr>
        <w:pStyle w:val="7"/>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type [member_name] : width ;</w:t>
      </w:r>
    </w:p>
    <w:p>
      <w:pPr>
        <w:pStyle w:val="12"/>
        <w:rPr>
          <w:rFonts w:hint="default" w:ascii="Calibri" w:hAnsi="Calibri" w:cs="Calibri"/>
          <w:b/>
          <w:bCs/>
          <w:sz w:val="24"/>
          <w:szCs w:val="24"/>
        </w:rPr>
      </w:pPr>
      <w:r>
        <w:rPr>
          <w:rFonts w:hint="default" w:ascii="Calibri" w:hAnsi="Calibri" w:cs="Calibri"/>
          <w:b/>
          <w:bCs/>
          <w:sz w:val="24"/>
          <w:szCs w:val="24"/>
        </w:rPr>
        <w:t>};</w:t>
      </w:r>
    </w:p>
    <w:p>
      <w:pPr>
        <w:pStyle w:val="8"/>
        <w:rPr>
          <w:rFonts w:hint="default" w:ascii="Calibri" w:hAnsi="Calibri" w:cs="Calibri"/>
        </w:rPr>
      </w:pPr>
      <w:r>
        <w:rPr>
          <w:rFonts w:hint="default" w:ascii="Calibri" w:hAnsi="Calibri" w:cs="Calibri"/>
        </w:rPr>
        <w:t>Below the description of variable elements of a bit field:</w:t>
      </w:r>
    </w:p>
    <w:tbl>
      <w:tblPr>
        <w:tblStyle w:val="6"/>
        <w:tblW w:w="9644" w:type="dxa"/>
        <w:tblInd w:w="0" w:type="dxa"/>
        <w:tblLayout w:type="fixed"/>
        <w:tblCellMar>
          <w:top w:w="0" w:type="dxa"/>
          <w:left w:w="108" w:type="dxa"/>
          <w:bottom w:w="0" w:type="dxa"/>
          <w:right w:w="108" w:type="dxa"/>
        </w:tblCellMar>
      </w:tblPr>
      <w:tblGrid>
        <w:gridCol w:w="4822"/>
        <w:gridCol w:w="4822"/>
      </w:tblGrid>
      <w:tr>
        <w:tblPrEx>
          <w:tblLayout w:type="fixed"/>
        </w:tblPrEx>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5"/>
              <w:rPr>
                <w:rFonts w:hint="default" w:ascii="Calibri" w:hAnsi="Calibri" w:cs="Calibri"/>
              </w:rPr>
            </w:pPr>
            <w:r>
              <w:rPr>
                <w:rFonts w:hint="default" w:ascii="Calibri" w:hAnsi="Calibri" w:cs="Calibri"/>
              </w:rPr>
              <w:t>Elements</w:t>
            </w:r>
          </w:p>
        </w:tc>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5"/>
              <w:rPr>
                <w:rFonts w:hint="default" w:ascii="Calibri" w:hAnsi="Calibri" w:cs="Calibri"/>
              </w:rPr>
            </w:pPr>
            <w:r>
              <w:rPr>
                <w:rFonts w:hint="default" w:ascii="Calibri" w:hAnsi="Calibri" w:cs="Calibri"/>
              </w:rPr>
              <w:t>Description</w:t>
            </w:r>
          </w:p>
        </w:tc>
      </w:tr>
      <w:tr>
        <w:tblPrEx>
          <w:tblLayout w:type="fixed"/>
          <w:tblCellMar>
            <w:top w:w="0" w:type="dxa"/>
            <w:left w:w="108" w:type="dxa"/>
            <w:bottom w:w="0" w:type="dxa"/>
            <w:right w:w="108" w:type="dxa"/>
          </w:tblCellMar>
        </w:tblPrEx>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3"/>
              <w:rPr>
                <w:rFonts w:hint="default" w:ascii="Calibri" w:hAnsi="Calibri" w:cs="Calibri"/>
              </w:rPr>
            </w:pPr>
            <w:r>
              <w:rPr>
                <w:rFonts w:hint="default" w:ascii="Calibri" w:hAnsi="Calibri" w:cs="Calibri"/>
              </w:rPr>
              <w:t>type</w:t>
            </w:r>
          </w:p>
        </w:tc>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3"/>
              <w:rPr>
                <w:rFonts w:hint="default" w:ascii="Calibri" w:hAnsi="Calibri" w:cs="Calibri"/>
              </w:rPr>
            </w:pPr>
            <w:r>
              <w:rPr>
                <w:rFonts w:hint="default" w:ascii="Calibri" w:hAnsi="Calibri" w:cs="Calibri"/>
              </w:rPr>
              <w:t>An integer type that determines how the bit-field's value is interpreted. The type may be int, signed int, unsigned int.</w:t>
            </w:r>
          </w:p>
        </w:tc>
      </w:tr>
      <w:tr>
        <w:tblPrEx>
          <w:tblLayout w:type="fixed"/>
          <w:tblCellMar>
            <w:top w:w="0" w:type="dxa"/>
            <w:left w:w="108" w:type="dxa"/>
            <w:bottom w:w="0" w:type="dxa"/>
            <w:right w:w="108" w:type="dxa"/>
          </w:tblCellMar>
        </w:tblPrEx>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3"/>
              <w:rPr>
                <w:rFonts w:hint="default" w:ascii="Calibri" w:hAnsi="Calibri" w:cs="Calibri"/>
              </w:rPr>
            </w:pPr>
            <w:r>
              <w:rPr>
                <w:rFonts w:hint="default" w:ascii="Calibri" w:hAnsi="Calibri" w:cs="Calibri"/>
              </w:rPr>
              <w:t>member_name</w:t>
            </w:r>
          </w:p>
        </w:tc>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3"/>
              <w:rPr>
                <w:rFonts w:hint="default" w:ascii="Calibri" w:hAnsi="Calibri" w:cs="Calibri"/>
              </w:rPr>
            </w:pPr>
            <w:r>
              <w:rPr>
                <w:rFonts w:hint="default" w:ascii="Calibri" w:hAnsi="Calibri" w:cs="Calibri"/>
              </w:rPr>
              <w:t>The name of the bit-field.</w:t>
            </w:r>
          </w:p>
        </w:tc>
      </w:tr>
      <w:tr>
        <w:tblPrEx>
          <w:tblLayout w:type="fixed"/>
          <w:tblCellMar>
            <w:top w:w="0" w:type="dxa"/>
            <w:left w:w="108" w:type="dxa"/>
            <w:bottom w:w="0" w:type="dxa"/>
            <w:right w:w="108" w:type="dxa"/>
          </w:tblCellMar>
        </w:tblPrEx>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3"/>
              <w:rPr>
                <w:rFonts w:hint="default" w:ascii="Calibri" w:hAnsi="Calibri" w:cs="Calibri"/>
              </w:rPr>
            </w:pPr>
            <w:r>
              <w:rPr>
                <w:rFonts w:hint="default" w:ascii="Calibri" w:hAnsi="Calibri" w:cs="Calibri"/>
              </w:rPr>
              <w:t>width</w:t>
            </w:r>
          </w:p>
        </w:tc>
        <w:tc>
          <w:tcPr>
            <w:tcW w:w="0" w:type="dxa"/>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pStyle w:val="13"/>
              <w:rPr>
                <w:rFonts w:hint="default" w:ascii="Calibri" w:hAnsi="Calibri" w:cs="Calibri"/>
              </w:rPr>
            </w:pPr>
            <w:r>
              <w:rPr>
                <w:rFonts w:hint="default" w:ascii="Calibri" w:hAnsi="Calibri" w:cs="Calibri"/>
              </w:rPr>
              <w:t>The number of bits in the bit-field. The width must be less than or equal to the bit width of the specified type.</w:t>
            </w:r>
          </w:p>
        </w:tc>
      </w:tr>
    </w:tbl>
    <w:p>
      <w:pPr>
        <w:pStyle w:val="8"/>
        <w:rPr>
          <w:rFonts w:hint="default" w:ascii="Calibri" w:hAnsi="Calibri" w:cs="Calibri"/>
        </w:rPr>
      </w:pPr>
    </w:p>
    <w:p>
      <w:pPr>
        <w:pStyle w:val="8"/>
        <w:rPr>
          <w:rFonts w:hint="default" w:ascii="Calibri" w:hAnsi="Calibri" w:cs="Calibri"/>
        </w:rPr>
      </w:pPr>
      <w:r>
        <w:rPr>
          <w:rFonts w:hint="default" w:ascii="Calibri" w:hAnsi="Calibri" w:cs="Calibri"/>
        </w:rPr>
        <w:t>The variables defined with a predefined width are called </w:t>
      </w:r>
      <w:r>
        <w:rPr>
          <w:rStyle w:val="24"/>
          <w:rFonts w:hint="default" w:ascii="Calibri" w:hAnsi="Calibri" w:cs="Calibri"/>
          <w:b/>
          <w:bCs/>
        </w:rPr>
        <w:t>bit fields</w:t>
      </w:r>
      <w:r>
        <w:rPr>
          <w:rFonts w:hint="default" w:ascii="Calibri" w:hAnsi="Calibri" w:cs="Calibri"/>
        </w:rPr>
        <w:t>. A bit field can hold more than a single bit for example if you need a variable to store a value from 0 to 7 only then you can define a bit field with a width of 3 bits as follows:</w:t>
      </w:r>
    </w:p>
    <w:p>
      <w:pPr>
        <w:pStyle w:val="7"/>
        <w:rPr>
          <w:rFonts w:hint="default" w:ascii="Calibri" w:hAnsi="Calibri" w:cs="Calibri"/>
          <w:b/>
          <w:bCs/>
          <w:sz w:val="24"/>
          <w:szCs w:val="24"/>
        </w:rPr>
      </w:pPr>
      <w:r>
        <w:rPr>
          <w:rFonts w:hint="default" w:ascii="Calibri" w:hAnsi="Calibri" w:cs="Calibri"/>
          <w:b/>
          <w:bCs/>
          <w:sz w:val="24"/>
          <w:szCs w:val="24"/>
        </w:rPr>
        <w:t>struct</w:t>
      </w:r>
    </w:p>
    <w:p>
      <w:pPr>
        <w:pStyle w:val="7"/>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unsigned int age : 3;</w:t>
      </w:r>
    </w:p>
    <w:p>
      <w:pPr>
        <w:pStyle w:val="12"/>
        <w:rPr>
          <w:rFonts w:hint="default" w:ascii="Calibri" w:hAnsi="Calibri" w:cs="Calibri"/>
          <w:b/>
          <w:bCs/>
          <w:sz w:val="24"/>
          <w:szCs w:val="24"/>
        </w:rPr>
      </w:pPr>
      <w:r>
        <w:rPr>
          <w:rFonts w:hint="default" w:ascii="Calibri" w:hAnsi="Calibri" w:cs="Calibri"/>
          <w:b/>
          <w:bCs/>
          <w:sz w:val="24"/>
          <w:szCs w:val="24"/>
        </w:rPr>
        <w:t>} Age;</w:t>
      </w:r>
    </w:p>
    <w:p>
      <w:pPr>
        <w:pStyle w:val="8"/>
        <w:rPr>
          <w:rFonts w:hint="default" w:ascii="Calibri" w:hAnsi="Calibri" w:cs="Calibri"/>
        </w:rPr>
      </w:pPr>
      <w:r>
        <w:rPr>
          <w:rFonts w:hint="default" w:ascii="Calibri" w:hAnsi="Calibri" w:cs="Calibri"/>
        </w:rPr>
        <w:t xml:space="preserve">The above structure definition instructs C compiler that age variable is going to use only 3 bits to store the value, </w:t>
      </w:r>
      <w:r>
        <w:rPr>
          <w:rFonts w:hint="default" w:ascii="Calibri" w:hAnsi="Calibri" w:cs="Calibri"/>
          <w:b/>
          <w:bCs/>
        </w:rPr>
        <w:t>if you will try to use more than 3 bits then it will not allow you to do so. Let us try the following example:</w:t>
      </w:r>
    </w:p>
    <w:p>
      <w:pPr>
        <w:pStyle w:val="7"/>
        <w:rPr>
          <w:rFonts w:hint="default" w:ascii="Calibri" w:hAnsi="Calibri" w:cs="Calibri"/>
          <w:b/>
          <w:bCs/>
          <w:sz w:val="24"/>
          <w:szCs w:val="24"/>
        </w:rPr>
      </w:pPr>
      <w:r>
        <w:rPr>
          <w:rFonts w:hint="default" w:ascii="Calibri" w:hAnsi="Calibri" w:cs="Calibri"/>
          <w:b/>
          <w:bCs/>
          <w:sz w:val="24"/>
          <w:szCs w:val="24"/>
        </w:rPr>
        <w:t>#include &lt;stdio.h&gt;</w:t>
      </w:r>
    </w:p>
    <w:p>
      <w:pPr>
        <w:pStyle w:val="7"/>
        <w:rPr>
          <w:rFonts w:hint="default" w:ascii="Calibri" w:hAnsi="Calibri" w:cs="Calibri"/>
          <w:b/>
          <w:bCs/>
          <w:sz w:val="24"/>
          <w:szCs w:val="24"/>
        </w:rPr>
      </w:pPr>
      <w:r>
        <w:rPr>
          <w:rFonts w:hint="default" w:ascii="Calibri" w:hAnsi="Calibri" w:cs="Calibri"/>
          <w:b/>
          <w:bCs/>
          <w:sz w:val="24"/>
          <w:szCs w:val="24"/>
        </w:rPr>
        <w:t>#include &lt;string.h&gt;</w:t>
      </w:r>
    </w:p>
    <w:p>
      <w:pPr>
        <w:pStyle w:val="7"/>
        <w:rPr>
          <w:rFonts w:hint="default" w:ascii="Calibri" w:hAnsi="Calibri" w:cs="Calibri"/>
          <w:b/>
          <w:bCs/>
          <w:sz w:val="24"/>
          <w:szCs w:val="24"/>
        </w:rPr>
      </w:pPr>
    </w:p>
    <w:p>
      <w:pPr>
        <w:pStyle w:val="7"/>
        <w:rPr>
          <w:rFonts w:hint="default" w:ascii="Calibri" w:hAnsi="Calibri" w:cs="Calibri"/>
          <w:b/>
          <w:bCs/>
          <w:sz w:val="24"/>
          <w:szCs w:val="24"/>
        </w:rPr>
      </w:pPr>
      <w:r>
        <w:rPr>
          <w:rFonts w:hint="default" w:ascii="Calibri" w:hAnsi="Calibri" w:cs="Calibri"/>
          <w:b/>
          <w:bCs/>
          <w:sz w:val="24"/>
          <w:szCs w:val="24"/>
        </w:rPr>
        <w:t>struct</w:t>
      </w:r>
    </w:p>
    <w:p>
      <w:pPr>
        <w:pStyle w:val="7"/>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unsigned int age : 3;</w:t>
      </w:r>
    </w:p>
    <w:p>
      <w:pPr>
        <w:pStyle w:val="7"/>
        <w:rPr>
          <w:rFonts w:hint="default" w:ascii="Calibri" w:hAnsi="Calibri" w:cs="Calibri"/>
          <w:b/>
          <w:bCs/>
          <w:sz w:val="24"/>
          <w:szCs w:val="24"/>
        </w:rPr>
      </w:pPr>
      <w:r>
        <w:rPr>
          <w:rFonts w:hint="default" w:ascii="Calibri" w:hAnsi="Calibri" w:cs="Calibri"/>
          <w:b/>
          <w:bCs/>
          <w:sz w:val="24"/>
          <w:szCs w:val="24"/>
        </w:rPr>
        <w:t>} Age;</w:t>
      </w:r>
    </w:p>
    <w:p>
      <w:pPr>
        <w:pStyle w:val="7"/>
        <w:rPr>
          <w:rFonts w:hint="default" w:ascii="Calibri" w:hAnsi="Calibri" w:cs="Calibri"/>
          <w:b/>
          <w:bCs/>
          <w:sz w:val="24"/>
          <w:szCs w:val="24"/>
        </w:rPr>
      </w:pPr>
    </w:p>
    <w:p>
      <w:pPr>
        <w:pStyle w:val="7"/>
        <w:rPr>
          <w:rFonts w:hint="default" w:ascii="Calibri" w:hAnsi="Calibri" w:cs="Calibri"/>
          <w:b/>
          <w:bCs/>
          <w:sz w:val="24"/>
          <w:szCs w:val="24"/>
        </w:rPr>
      </w:pPr>
      <w:r>
        <w:rPr>
          <w:rFonts w:hint="default" w:ascii="Calibri" w:hAnsi="Calibri" w:cs="Calibri"/>
          <w:b/>
          <w:bCs/>
          <w:sz w:val="24"/>
          <w:szCs w:val="24"/>
        </w:rPr>
        <w:t>int main( )</w:t>
      </w:r>
    </w:p>
    <w:p>
      <w:pPr>
        <w:pStyle w:val="7"/>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Age.age = 4;</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"Sizeof( Age ) : %d\n", sizeof(Age) );</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"Age.age : %d\n", Age.age );</w:t>
      </w:r>
    </w:p>
    <w:p>
      <w:pPr>
        <w:pStyle w:val="7"/>
        <w:rPr>
          <w:rFonts w:hint="default" w:ascii="Calibri" w:hAnsi="Calibri" w:cs="Calibri"/>
          <w:b/>
          <w:bCs/>
          <w:sz w:val="24"/>
          <w:szCs w:val="24"/>
        </w:rPr>
      </w:pPr>
    </w:p>
    <w:p>
      <w:pPr>
        <w:pStyle w:val="7"/>
        <w:ind w:firstLine="500" w:firstLineChars="0"/>
        <w:rPr>
          <w:rFonts w:hint="default" w:ascii="Calibri" w:hAnsi="Calibri" w:cs="Calibri"/>
          <w:b/>
          <w:bCs/>
          <w:sz w:val="24"/>
          <w:szCs w:val="24"/>
        </w:rPr>
      </w:pPr>
      <w:r>
        <w:rPr>
          <w:rFonts w:hint="default" w:ascii="Calibri" w:hAnsi="Calibri" w:cs="Calibri"/>
          <w:b/>
          <w:bCs/>
          <w:sz w:val="24"/>
          <w:szCs w:val="24"/>
        </w:rPr>
        <w:t>Age.age = 7;</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"Age.age : %d\n", Age.age );</w:t>
      </w:r>
    </w:p>
    <w:p>
      <w:pPr>
        <w:pStyle w:val="7"/>
        <w:rPr>
          <w:rFonts w:hint="default" w:ascii="Calibri" w:hAnsi="Calibri" w:cs="Calibri"/>
          <w:b/>
          <w:bCs/>
          <w:sz w:val="24"/>
          <w:szCs w:val="24"/>
        </w:rPr>
      </w:pPr>
    </w:p>
    <w:p>
      <w:pPr>
        <w:pStyle w:val="7"/>
        <w:ind w:firstLine="500" w:firstLineChars="0"/>
        <w:rPr>
          <w:rFonts w:hint="default" w:ascii="Calibri" w:hAnsi="Calibri" w:cs="Calibri"/>
          <w:b/>
          <w:bCs/>
          <w:sz w:val="24"/>
          <w:szCs w:val="24"/>
        </w:rPr>
      </w:pPr>
      <w:r>
        <w:rPr>
          <w:rFonts w:hint="default" w:ascii="Calibri" w:hAnsi="Calibri" w:cs="Calibri"/>
          <w:b/>
          <w:bCs/>
          <w:sz w:val="24"/>
          <w:szCs w:val="24"/>
        </w:rPr>
        <w:t>Age.age = 8;</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"Age.age : %d\n", Age.age );</w:t>
      </w:r>
    </w:p>
    <w:p>
      <w:pPr>
        <w:pStyle w:val="7"/>
        <w:rPr>
          <w:rFonts w:hint="default" w:ascii="Calibri" w:hAnsi="Calibri" w:cs="Calibri"/>
          <w:b/>
          <w:bCs/>
          <w:sz w:val="24"/>
          <w:szCs w:val="24"/>
        </w:rPr>
      </w:pPr>
    </w:p>
    <w:p>
      <w:pPr>
        <w:pStyle w:val="7"/>
        <w:ind w:firstLine="500" w:firstLineChars="0"/>
        <w:rPr>
          <w:rFonts w:hint="default" w:ascii="Calibri" w:hAnsi="Calibri" w:cs="Calibri"/>
          <w:b/>
          <w:bCs/>
          <w:sz w:val="24"/>
          <w:szCs w:val="24"/>
        </w:rPr>
      </w:pPr>
      <w:r>
        <w:rPr>
          <w:rFonts w:hint="default" w:ascii="Calibri" w:hAnsi="Calibri" w:cs="Calibri"/>
          <w:b/>
          <w:bCs/>
          <w:sz w:val="24"/>
          <w:szCs w:val="24"/>
        </w:rPr>
        <w:t>return 0;</w:t>
      </w:r>
    </w:p>
    <w:p>
      <w:pPr>
        <w:pStyle w:val="12"/>
        <w:rPr>
          <w:rFonts w:hint="default" w:ascii="Calibri" w:hAnsi="Calibri" w:cs="Calibri"/>
          <w:sz w:val="24"/>
          <w:szCs w:val="24"/>
        </w:rPr>
      </w:pPr>
      <w:r>
        <w:rPr>
          <w:rFonts w:hint="default" w:ascii="Calibri" w:hAnsi="Calibri" w:cs="Calibri"/>
          <w:b/>
          <w:bCs/>
          <w:sz w:val="24"/>
          <w:szCs w:val="24"/>
        </w:rPr>
        <w:t>}</w:t>
      </w:r>
    </w:p>
    <w:p>
      <w:pPr>
        <w:pStyle w:val="8"/>
        <w:rPr>
          <w:rFonts w:hint="default" w:ascii="Calibri" w:hAnsi="Calibri" w:cs="Calibri"/>
          <w:sz w:val="24"/>
          <w:szCs w:val="24"/>
        </w:rPr>
      </w:pPr>
      <w:r>
        <w:rPr>
          <w:rFonts w:hint="default" w:ascii="Calibri" w:hAnsi="Calibri" w:cs="Calibri"/>
          <w:sz w:val="24"/>
          <w:szCs w:val="24"/>
        </w:rPr>
        <w:t xml:space="preserve">When the above code is compiled it will compile with warning </w:t>
      </w:r>
      <w:r>
        <w:rPr>
          <w:rFonts w:hint="default" w:ascii="Calibri" w:hAnsi="Calibri" w:cs="Calibri"/>
          <w:b/>
          <w:bCs/>
          <w:sz w:val="24"/>
          <w:szCs w:val="24"/>
          <w:lang w:val="en-US"/>
        </w:rPr>
        <w:t>(large integer implicitly truncated to unsigned type)</w:t>
      </w:r>
      <w:r>
        <w:rPr>
          <w:rFonts w:hint="default" w:ascii="Calibri" w:hAnsi="Calibri" w:cs="Calibri"/>
          <w:sz w:val="24"/>
          <w:szCs w:val="24"/>
        </w:rPr>
        <w:t>and when executed, it produces the following result:</w:t>
      </w:r>
    </w:p>
    <w:p>
      <w:pPr>
        <w:pStyle w:val="8"/>
        <w:rPr>
          <w:rFonts w:hint="default" w:ascii="Calibri" w:hAnsi="Calibri" w:cs="Calibri"/>
          <w:sz w:val="24"/>
          <w:szCs w:val="24"/>
        </w:rPr>
      </w:pPr>
    </w:p>
    <w:p>
      <w:pPr>
        <w:pStyle w:val="8"/>
        <w:rPr>
          <w:rFonts w:hint="default" w:ascii="Calibri" w:hAnsi="Calibri" w:cs="Calibri"/>
          <w:b/>
          <w:bCs/>
          <w:sz w:val="24"/>
          <w:szCs w:val="24"/>
          <w:lang w:val="en-US"/>
        </w:rPr>
      </w:pPr>
      <w:r>
        <w:rPr>
          <w:rFonts w:hint="default" w:ascii="Calibri" w:hAnsi="Calibri" w:cs="Calibri"/>
          <w:b/>
          <w:bCs/>
          <w:sz w:val="24"/>
          <w:szCs w:val="24"/>
          <w:lang w:val="en-US"/>
        </w:rPr>
        <w:t>(However, there is no compilation error. There is warning.)</w:t>
      </w:r>
    </w:p>
    <w:p>
      <w:pPr>
        <w:pStyle w:val="7"/>
        <w:rPr>
          <w:rFonts w:hint="default" w:ascii="Calibri" w:hAnsi="Calibri" w:cs="Calibri"/>
          <w:sz w:val="24"/>
          <w:szCs w:val="24"/>
        </w:rPr>
      </w:pPr>
      <w:r>
        <w:rPr>
          <w:rFonts w:hint="default" w:ascii="Calibri" w:hAnsi="Calibri" w:cs="Calibri"/>
          <w:sz w:val="24"/>
          <w:szCs w:val="24"/>
        </w:rPr>
        <w:t>Sizeof( Age ) : 4</w:t>
      </w:r>
    </w:p>
    <w:p>
      <w:pPr>
        <w:pStyle w:val="7"/>
        <w:rPr>
          <w:rFonts w:hint="default" w:ascii="Calibri" w:hAnsi="Calibri" w:cs="Calibri"/>
          <w:sz w:val="24"/>
          <w:szCs w:val="24"/>
        </w:rPr>
      </w:pPr>
      <w:r>
        <w:rPr>
          <w:rFonts w:hint="default" w:ascii="Calibri" w:hAnsi="Calibri" w:cs="Calibri"/>
          <w:sz w:val="24"/>
          <w:szCs w:val="24"/>
        </w:rPr>
        <w:t>Age.age : 4</w:t>
      </w:r>
    </w:p>
    <w:p>
      <w:pPr>
        <w:pStyle w:val="7"/>
        <w:rPr>
          <w:rFonts w:hint="default" w:ascii="Calibri" w:hAnsi="Calibri" w:cs="Calibri"/>
          <w:sz w:val="24"/>
          <w:szCs w:val="24"/>
        </w:rPr>
      </w:pPr>
      <w:r>
        <w:rPr>
          <w:rFonts w:hint="default" w:ascii="Calibri" w:hAnsi="Calibri" w:cs="Calibri"/>
          <w:sz w:val="24"/>
          <w:szCs w:val="24"/>
        </w:rPr>
        <w:t>Age.age : 7</w:t>
      </w:r>
    </w:p>
    <w:p>
      <w:pPr>
        <w:pStyle w:val="12"/>
        <w:rPr>
          <w:rFonts w:hint="default" w:ascii="Calibri" w:hAnsi="Calibri" w:cs="Calibri"/>
          <w:sz w:val="24"/>
          <w:szCs w:val="24"/>
        </w:rPr>
      </w:pPr>
      <w:r>
        <w:rPr>
          <w:rFonts w:hint="default" w:ascii="Calibri" w:hAnsi="Calibri" w:cs="Calibri"/>
          <w:sz w:val="24"/>
          <w:szCs w:val="24"/>
        </w:rPr>
        <w:t>Age.age : 0</w:t>
      </w:r>
    </w:p>
    <w:p>
      <w:pPr>
        <w:pStyle w:val="22"/>
        <w:rPr>
          <w:rFonts w:hint="default" w:ascii="Calibri" w:hAnsi="Calibri" w:cs="Calibri"/>
        </w:rPr>
      </w:pPr>
    </w:p>
    <w:p>
      <w:pPr>
        <w:pStyle w:val="7"/>
        <w:rPr>
          <w:rFonts w:hint="default" w:ascii="Calibri" w:hAnsi="Calibri" w:cs="Calibri"/>
          <w:b/>
          <w:bCs/>
          <w:sz w:val="24"/>
          <w:szCs w:val="24"/>
        </w:rPr>
      </w:pPr>
      <w:r>
        <w:rPr>
          <w:rFonts w:hint="default" w:ascii="Calibri" w:hAnsi="Calibri" w:cs="Calibri"/>
          <w:b/>
          <w:bCs/>
          <w:sz w:val="24"/>
          <w:szCs w:val="24"/>
        </w:rPr>
        <w:t>#include &lt;stdio.h&gt;</w:t>
      </w:r>
    </w:p>
    <w:p>
      <w:pPr>
        <w:pStyle w:val="7"/>
        <w:rPr>
          <w:rFonts w:hint="default" w:ascii="Calibri" w:hAnsi="Calibri" w:cs="Calibri"/>
          <w:b/>
          <w:bCs/>
          <w:sz w:val="24"/>
          <w:szCs w:val="24"/>
        </w:rPr>
      </w:pPr>
      <w:r>
        <w:rPr>
          <w:rFonts w:hint="default" w:ascii="Calibri" w:hAnsi="Calibri" w:cs="Calibri"/>
          <w:b/>
          <w:bCs/>
          <w:sz w:val="24"/>
          <w:szCs w:val="24"/>
        </w:rPr>
        <w:t>#include &lt;string.h&gt;</w:t>
      </w:r>
    </w:p>
    <w:p>
      <w:pPr>
        <w:pStyle w:val="7"/>
        <w:rPr>
          <w:rFonts w:hint="default" w:ascii="Calibri" w:hAnsi="Calibri" w:cs="Calibri"/>
          <w:b/>
          <w:bCs/>
          <w:sz w:val="24"/>
          <w:szCs w:val="24"/>
        </w:rPr>
      </w:pPr>
    </w:p>
    <w:p>
      <w:pPr>
        <w:pStyle w:val="7"/>
        <w:rPr>
          <w:rFonts w:hint="default" w:ascii="Calibri" w:hAnsi="Calibri" w:cs="Calibri"/>
          <w:b/>
          <w:bCs/>
          <w:sz w:val="24"/>
          <w:szCs w:val="24"/>
        </w:rPr>
      </w:pPr>
      <w:r>
        <w:rPr>
          <w:rFonts w:hint="default" w:ascii="Calibri" w:hAnsi="Calibri" w:cs="Calibri"/>
          <w:b/>
          <w:bCs/>
          <w:sz w:val="24"/>
          <w:szCs w:val="24"/>
        </w:rPr>
        <w:t>struct</w:t>
      </w:r>
    </w:p>
    <w:p>
      <w:pPr>
        <w:pStyle w:val="7"/>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unsigned int age : 3;</w:t>
      </w:r>
    </w:p>
    <w:p>
      <w:pPr>
        <w:pStyle w:val="7"/>
        <w:rPr>
          <w:rFonts w:hint="default" w:ascii="Calibri" w:hAnsi="Calibri" w:cs="Calibri"/>
          <w:b/>
          <w:bCs/>
          <w:sz w:val="24"/>
          <w:szCs w:val="24"/>
        </w:rPr>
      </w:pPr>
      <w:r>
        <w:rPr>
          <w:rFonts w:hint="default" w:ascii="Calibri" w:hAnsi="Calibri" w:cs="Calibri"/>
          <w:b/>
          <w:bCs/>
          <w:sz w:val="24"/>
          <w:szCs w:val="24"/>
        </w:rPr>
        <w:t>} Age;</w:t>
      </w:r>
    </w:p>
    <w:p>
      <w:pPr>
        <w:pStyle w:val="7"/>
        <w:rPr>
          <w:rFonts w:hint="default" w:ascii="Calibri" w:hAnsi="Calibri" w:cs="Calibri"/>
          <w:b/>
          <w:bCs/>
          <w:sz w:val="24"/>
          <w:szCs w:val="24"/>
        </w:rPr>
      </w:pPr>
    </w:p>
    <w:p>
      <w:pPr>
        <w:pStyle w:val="7"/>
        <w:rPr>
          <w:rFonts w:hint="default" w:ascii="Calibri" w:hAnsi="Calibri" w:cs="Calibri"/>
          <w:b/>
          <w:bCs/>
          <w:sz w:val="24"/>
          <w:szCs w:val="24"/>
        </w:rPr>
      </w:pPr>
      <w:r>
        <w:rPr>
          <w:rFonts w:hint="default" w:ascii="Calibri" w:hAnsi="Calibri" w:cs="Calibri"/>
          <w:b/>
          <w:bCs/>
          <w:sz w:val="24"/>
          <w:szCs w:val="24"/>
        </w:rPr>
        <w:t>int main( )</w:t>
      </w:r>
    </w:p>
    <w:p>
      <w:pPr>
        <w:pStyle w:val="7"/>
        <w:rPr>
          <w:rFonts w:hint="default" w:ascii="Calibri" w:hAnsi="Calibri" w:cs="Calibri"/>
          <w:b/>
          <w:bCs/>
          <w:sz w:val="24"/>
          <w:szCs w:val="24"/>
        </w:rPr>
      </w:pP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Age.age = 4;</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"Sizeof( Age ) : %d\n", sizeof(Age) );</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"Age.age : %d\n", Age.age );</w:t>
      </w:r>
    </w:p>
    <w:p>
      <w:pPr>
        <w:pStyle w:val="7"/>
        <w:rPr>
          <w:rFonts w:hint="default" w:ascii="Calibri" w:hAnsi="Calibri" w:cs="Calibri"/>
          <w:b/>
          <w:bCs/>
          <w:sz w:val="24"/>
          <w:szCs w:val="24"/>
        </w:rPr>
      </w:pPr>
    </w:p>
    <w:p>
      <w:pPr>
        <w:pStyle w:val="7"/>
        <w:ind w:firstLine="500" w:firstLineChars="0"/>
        <w:rPr>
          <w:rFonts w:hint="default" w:ascii="Calibri" w:hAnsi="Calibri" w:cs="Calibri"/>
          <w:b/>
          <w:bCs/>
          <w:sz w:val="24"/>
          <w:szCs w:val="24"/>
        </w:rPr>
      </w:pPr>
      <w:r>
        <w:rPr>
          <w:rFonts w:hint="default" w:ascii="Calibri" w:hAnsi="Calibri" w:cs="Calibri"/>
          <w:b/>
          <w:bCs/>
          <w:sz w:val="24"/>
          <w:szCs w:val="24"/>
        </w:rPr>
        <w:t>Age.age = 7;</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"Age.age : %d\n", Age.age );</w:t>
      </w:r>
    </w:p>
    <w:p>
      <w:pPr>
        <w:pStyle w:val="7"/>
        <w:rPr>
          <w:rFonts w:hint="default" w:ascii="Calibri" w:hAnsi="Calibri" w:cs="Calibri"/>
          <w:b/>
          <w:bCs/>
          <w:sz w:val="24"/>
          <w:szCs w:val="24"/>
        </w:rPr>
      </w:pPr>
    </w:p>
    <w:p>
      <w:pPr>
        <w:pStyle w:val="7"/>
        <w:ind w:firstLine="500" w:firstLineChars="0"/>
        <w:rPr>
          <w:rFonts w:hint="default" w:ascii="Calibri" w:hAnsi="Calibri" w:cs="Calibri"/>
          <w:b/>
          <w:bCs/>
          <w:sz w:val="24"/>
          <w:szCs w:val="24"/>
        </w:rPr>
      </w:pPr>
      <w:r>
        <w:rPr>
          <w:rFonts w:hint="default" w:ascii="Calibri" w:hAnsi="Calibri" w:cs="Calibri"/>
          <w:b/>
          <w:bCs/>
          <w:sz w:val="24"/>
          <w:szCs w:val="24"/>
        </w:rPr>
        <w:t xml:space="preserve">Age.age = </w:t>
      </w:r>
      <w:r>
        <w:rPr>
          <w:rFonts w:hint="default" w:ascii="Calibri" w:hAnsi="Calibri" w:cs="Calibri"/>
          <w:b/>
          <w:bCs/>
          <w:sz w:val="24"/>
          <w:szCs w:val="24"/>
          <w:lang w:val="en-US"/>
        </w:rPr>
        <w:t>9</w:t>
      </w:r>
      <w:r>
        <w:rPr>
          <w:rFonts w:hint="default" w:ascii="Calibri" w:hAnsi="Calibri" w:cs="Calibri"/>
          <w:b/>
          <w:bCs/>
          <w:sz w:val="24"/>
          <w:szCs w:val="24"/>
        </w:rPr>
        <w:t>;</w:t>
      </w:r>
    </w:p>
    <w:p>
      <w:pPr>
        <w:pStyle w:val="7"/>
        <w:ind w:firstLine="500" w:firstLineChars="0"/>
        <w:rPr>
          <w:rFonts w:hint="default" w:ascii="Calibri" w:hAnsi="Calibri" w:cs="Calibri"/>
          <w:b/>
          <w:bCs/>
          <w:sz w:val="24"/>
          <w:szCs w:val="24"/>
        </w:rPr>
      </w:pPr>
      <w:r>
        <w:rPr>
          <w:rFonts w:hint="default" w:ascii="Calibri" w:hAnsi="Calibri" w:cs="Calibri"/>
          <w:b/>
          <w:bCs/>
          <w:sz w:val="24"/>
          <w:szCs w:val="24"/>
        </w:rPr>
        <w:t>printf( "Age.age : %d\n", Age.age );</w:t>
      </w:r>
    </w:p>
    <w:p>
      <w:pPr>
        <w:pStyle w:val="7"/>
        <w:rPr>
          <w:rFonts w:hint="default" w:ascii="Calibri" w:hAnsi="Calibri" w:cs="Calibri"/>
          <w:b/>
          <w:bCs/>
          <w:sz w:val="24"/>
          <w:szCs w:val="24"/>
        </w:rPr>
      </w:pPr>
    </w:p>
    <w:p>
      <w:pPr>
        <w:pStyle w:val="7"/>
        <w:ind w:firstLine="500" w:firstLineChars="0"/>
        <w:rPr>
          <w:rFonts w:hint="default" w:ascii="Calibri" w:hAnsi="Calibri" w:cs="Calibri"/>
          <w:b/>
          <w:bCs/>
          <w:sz w:val="24"/>
          <w:szCs w:val="24"/>
        </w:rPr>
      </w:pPr>
      <w:r>
        <w:rPr>
          <w:rFonts w:hint="default" w:ascii="Calibri" w:hAnsi="Calibri" w:cs="Calibri"/>
          <w:b/>
          <w:bCs/>
          <w:sz w:val="24"/>
          <w:szCs w:val="24"/>
        </w:rPr>
        <w:t>return 0;</w:t>
      </w:r>
    </w:p>
    <w:p>
      <w:pPr>
        <w:pStyle w:val="12"/>
        <w:rPr>
          <w:rFonts w:hint="default" w:ascii="Calibri" w:hAnsi="Calibri" w:cs="Calibri"/>
          <w:sz w:val="24"/>
          <w:szCs w:val="24"/>
        </w:rPr>
      </w:pPr>
      <w:r>
        <w:rPr>
          <w:rFonts w:hint="default" w:ascii="Calibri" w:hAnsi="Calibri" w:cs="Calibri"/>
          <w:b/>
          <w:bCs/>
          <w:sz w:val="24"/>
          <w:szCs w:val="24"/>
        </w:rPr>
        <w:t>}</w:t>
      </w:r>
    </w:p>
    <w:p>
      <w:pPr>
        <w:pStyle w:val="22"/>
        <w:rPr>
          <w:rFonts w:hint="default" w:ascii="Calibri" w:hAnsi="Calibri" w:cs="Calibri"/>
        </w:rPr>
      </w:pPr>
    </w:p>
    <w:p>
      <w:pPr>
        <w:pStyle w:val="7"/>
        <w:rPr>
          <w:rFonts w:hint="default" w:ascii="Calibri" w:hAnsi="Calibri" w:cs="Calibri"/>
          <w:sz w:val="24"/>
          <w:szCs w:val="24"/>
        </w:rPr>
      </w:pPr>
      <w:r>
        <w:rPr>
          <w:rFonts w:hint="default" w:ascii="Calibri" w:hAnsi="Calibri" w:cs="Calibri"/>
          <w:sz w:val="24"/>
          <w:szCs w:val="24"/>
        </w:rPr>
        <w:t>Sizeof( Age ) : 4</w:t>
      </w:r>
    </w:p>
    <w:p>
      <w:pPr>
        <w:pStyle w:val="7"/>
        <w:rPr>
          <w:rFonts w:hint="default" w:ascii="Calibri" w:hAnsi="Calibri" w:cs="Calibri"/>
          <w:sz w:val="24"/>
          <w:szCs w:val="24"/>
        </w:rPr>
      </w:pPr>
      <w:r>
        <w:rPr>
          <w:rFonts w:hint="default" w:ascii="Calibri" w:hAnsi="Calibri" w:cs="Calibri"/>
          <w:sz w:val="24"/>
          <w:szCs w:val="24"/>
        </w:rPr>
        <w:t>Age.age : 4</w:t>
      </w:r>
    </w:p>
    <w:p>
      <w:pPr>
        <w:pStyle w:val="7"/>
        <w:rPr>
          <w:rFonts w:hint="default" w:ascii="Calibri" w:hAnsi="Calibri" w:cs="Calibri"/>
          <w:sz w:val="24"/>
          <w:szCs w:val="24"/>
        </w:rPr>
      </w:pPr>
      <w:r>
        <w:rPr>
          <w:rFonts w:hint="default" w:ascii="Calibri" w:hAnsi="Calibri" w:cs="Calibri"/>
          <w:sz w:val="24"/>
          <w:szCs w:val="24"/>
        </w:rPr>
        <w:t>Age.age : 7</w:t>
      </w:r>
    </w:p>
    <w:p>
      <w:pPr>
        <w:pStyle w:val="12"/>
        <w:rPr>
          <w:rFonts w:hint="default" w:ascii="Calibri" w:hAnsi="Calibri" w:cs="Calibri"/>
          <w:sz w:val="24"/>
          <w:szCs w:val="24"/>
          <w:lang w:val="en-US"/>
        </w:rPr>
      </w:pPr>
      <w:r>
        <w:rPr>
          <w:rFonts w:hint="default" w:ascii="Calibri" w:hAnsi="Calibri" w:cs="Calibri"/>
          <w:sz w:val="24"/>
          <w:szCs w:val="24"/>
        </w:rPr>
        <w:t xml:space="preserve">Age.age : </w:t>
      </w:r>
      <w:r>
        <w:rPr>
          <w:rFonts w:hint="default" w:ascii="Calibri" w:hAnsi="Calibri" w:cs="Calibri"/>
          <w:sz w:val="24"/>
          <w:szCs w:val="24"/>
          <w:lang w:val="en-US"/>
        </w:rPr>
        <w:t>1</w:t>
      </w:r>
    </w:p>
    <w:p>
      <w:pPr>
        <w:pStyle w:val="12"/>
        <w:rPr>
          <w:rFonts w:hint="default" w:ascii="Calibri" w:hAnsi="Calibri" w:cs="Calibri"/>
          <w:sz w:val="24"/>
          <w:szCs w:val="24"/>
          <w:lang w:val="en-US"/>
        </w:rPr>
      </w:pPr>
    </w:p>
    <w:p>
      <w:pPr>
        <w:pStyle w:val="12"/>
        <w:rPr>
          <w:rFonts w:hint="default" w:ascii="Calibri" w:hAnsi="Calibri" w:cs="Calibri"/>
        </w:rPr>
      </w:pPr>
      <w:r>
        <w:rPr>
          <w:rFonts w:hint="default" w:ascii="Calibri" w:hAnsi="Calibri" w:cs="Calibri"/>
          <w:b/>
          <w:bCs/>
          <w:sz w:val="24"/>
          <w:szCs w:val="24"/>
          <w:lang w:val="en-US"/>
        </w:rPr>
        <w:t>(this will basically print given value % maximum value in case of unsigned range.)</w:t>
      </w:r>
    </w:p>
    <w:p>
      <w:pPr>
        <w:pStyle w:val="22"/>
        <w:rPr>
          <w:rFonts w:hint="default" w:ascii="Calibri" w:hAnsi="Calibri" w:cs="Calibri"/>
        </w:rPr>
      </w:pPr>
    </w:p>
    <w:p>
      <w:pPr>
        <w:pStyle w:val="22"/>
        <w:rPr>
          <w:rFonts w:hint="default" w:ascii="Calibri" w:hAnsi="Calibri" w:cs="Calibri"/>
        </w:rPr>
      </w:pPr>
      <w:r>
        <w:rPr>
          <w:rFonts w:hint="default" w:ascii="Calibri" w:hAnsi="Calibri" w:cs="Calibri"/>
        </w:rPr>
        <w:t>MCQ Portion:</w:t>
      </w:r>
    </w:p>
    <w:p>
      <w:pPr>
        <w:pStyle w:val="22"/>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1.</w:t>
      </w:r>
      <w:r>
        <w:rPr>
          <w:rFonts w:hint="default" w:ascii="Calibri" w:hAnsi="Calibri" w:cs="Calibri"/>
          <w:b/>
          <w:bCs/>
          <w:sz w:val="28"/>
          <w:szCs w:val="28"/>
        </w:rPr>
        <w:t>What is the correct syntax to initialize bit-fields in a structure?</w:t>
      </w:r>
      <w:r>
        <w:rPr>
          <w:rFonts w:hint="default" w:ascii="Calibri" w:hAnsi="Calibri" w:cs="Calibri"/>
          <w:b/>
          <w:bCs/>
          <w:sz w:val="28"/>
          <w:szCs w:val="28"/>
        </w:rPr>
        <w:br w:type="textWrapping" w:clear="none"/>
      </w:r>
      <w:r>
        <w:rPr>
          <w:rFonts w:hint="default" w:ascii="Calibri" w:hAnsi="Calibri" w:cs="Calibri"/>
        </w:rPr>
        <w:t xml:space="preserve"> a) struct temp</w:t>
      </w:r>
      <w:r>
        <w:rPr>
          <w:rFonts w:hint="default" w:ascii="Calibri" w:hAnsi="Calibri" w:cs="Calibri"/>
        </w:rPr>
        <w:br w:type="textWrapping" w:clear="none"/>
      </w:r>
      <w:r>
        <w:rPr>
          <w:rFonts w:hint="default" w:ascii="Calibri" w:hAnsi="Calibri" w:cs="Calibri"/>
        </w:rPr>
        <w:t xml:space="preserve"> {</w:t>
      </w:r>
      <w:r>
        <w:rPr>
          <w:rFonts w:hint="default" w:ascii="Calibri" w:hAnsi="Calibri" w:cs="Calibri"/>
        </w:rPr>
        <w:br w:type="textWrapping" w:clear="none"/>
      </w:r>
      <w:r>
        <w:rPr>
          <w:rFonts w:hint="default" w:ascii="Calibri" w:hAnsi="Calibri" w:cs="Calibri"/>
        </w:rPr>
        <w:t xml:space="preserve"> </w:t>
      </w:r>
      <w:r>
        <w:rPr>
          <w:rFonts w:hint="default" w:ascii="Calibri" w:hAnsi="Calibri" w:cs="Calibri"/>
          <w:lang w:val="en-US"/>
        </w:rPr>
        <w:tab/>
      </w:r>
      <w:r>
        <w:rPr>
          <w:rFonts w:hint="default" w:ascii="Calibri" w:hAnsi="Calibri" w:cs="Calibri"/>
        </w:rPr>
        <w:t>unsigned int a : 1;</w:t>
      </w:r>
    </w:p>
    <w:p>
      <w:pPr>
        <w:pStyle w:val="11"/>
        <w:ind w:firstLine="120" w:firstLineChars="50"/>
        <w:rPr>
          <w:rFonts w:hint="default" w:ascii="Calibri" w:hAnsi="Calibri" w:cs="Calibri"/>
        </w:rPr>
      </w:pPr>
      <w:r>
        <w:rPr>
          <w:rFonts w:hint="default" w:ascii="Calibri" w:hAnsi="Calibri" w:cs="Calibri"/>
        </w:rPr>
        <w:t>}s;</w:t>
      </w:r>
      <w:r>
        <w:rPr>
          <w:rFonts w:hint="default" w:ascii="Calibri" w:hAnsi="Calibri" w:cs="Calibri"/>
        </w:rPr>
        <w:br w:type="textWrapping" w:clear="none"/>
      </w:r>
      <w:r>
        <w:rPr>
          <w:rFonts w:hint="default" w:ascii="Calibri" w:hAnsi="Calibri" w:cs="Calibri"/>
        </w:rPr>
        <w:t xml:space="preserve"> b) struct temp</w:t>
      </w:r>
      <w:r>
        <w:rPr>
          <w:rFonts w:hint="default" w:ascii="Calibri" w:hAnsi="Calibri" w:cs="Calibri"/>
        </w:rPr>
        <w:br w:type="textWrapping" w:clear="none"/>
      </w:r>
      <w:r>
        <w:rPr>
          <w:rFonts w:hint="default" w:ascii="Calibri" w:hAnsi="Calibri" w:cs="Calibri"/>
        </w:rPr>
        <w:t xml:space="preserve">    {</w:t>
      </w:r>
      <w:r>
        <w:rPr>
          <w:rFonts w:hint="default" w:ascii="Calibri" w:hAnsi="Calibri" w:cs="Calibri"/>
        </w:rPr>
        <w:br w:type="textWrapping" w:clear="none"/>
      </w:r>
      <w:r>
        <w:rPr>
          <w:rFonts w:hint="default" w:ascii="Calibri" w:hAnsi="Calibri" w:cs="Calibri"/>
        </w:rPr>
        <w:t xml:space="preserve"> </w:t>
      </w:r>
      <w:r>
        <w:rPr>
          <w:rFonts w:hint="default" w:ascii="Calibri" w:hAnsi="Calibri" w:cs="Calibri"/>
          <w:lang w:val="en-US"/>
        </w:rPr>
        <w:tab/>
      </w:r>
      <w:r>
        <w:rPr>
          <w:rFonts w:hint="default" w:ascii="Calibri" w:hAnsi="Calibri" w:cs="Calibri"/>
        </w:rPr>
        <w:t>unsigned int a = 1;</w:t>
      </w:r>
      <w:r>
        <w:rPr>
          <w:rFonts w:hint="default" w:ascii="Calibri" w:hAnsi="Calibri" w:cs="Calibri"/>
        </w:rPr>
        <w:br w:type="textWrapping" w:clear="none"/>
      </w:r>
      <w:r>
        <w:rPr>
          <w:rFonts w:hint="default" w:ascii="Calibri" w:hAnsi="Calibri" w:cs="Calibri"/>
        </w:rPr>
        <w:t xml:space="preserve">     }s;</w:t>
      </w:r>
      <w:r>
        <w:rPr>
          <w:rFonts w:hint="default" w:ascii="Calibri" w:hAnsi="Calibri" w:cs="Calibri"/>
        </w:rPr>
        <w:br w:type="textWrapping" w:clear="none"/>
      </w:r>
      <w:r>
        <w:rPr>
          <w:rFonts w:hint="default" w:ascii="Calibri" w:hAnsi="Calibri" w:cs="Calibri"/>
        </w:rPr>
        <w:t xml:space="preserve"> c) struct temp</w:t>
      </w:r>
      <w:r>
        <w:rPr>
          <w:rFonts w:hint="default" w:ascii="Calibri" w:hAnsi="Calibri" w:cs="Calibri"/>
        </w:rPr>
        <w:br w:type="textWrapping" w:clear="none"/>
      </w:r>
      <w:r>
        <w:rPr>
          <w:rFonts w:hint="default" w:ascii="Calibri" w:hAnsi="Calibri" w:cs="Calibri"/>
        </w:rPr>
        <w:t xml:space="preserve">     {</w:t>
      </w:r>
      <w:r>
        <w:rPr>
          <w:rFonts w:hint="default" w:ascii="Calibri" w:hAnsi="Calibri" w:cs="Calibri"/>
        </w:rPr>
        <w:br w:type="textWrapping" w:clear="none"/>
      </w:r>
      <w:r>
        <w:rPr>
          <w:rFonts w:hint="default" w:ascii="Calibri" w:hAnsi="Calibri" w:cs="Calibri"/>
        </w:rPr>
        <w:t xml:space="preserve"> </w:t>
      </w:r>
      <w:r>
        <w:rPr>
          <w:rFonts w:hint="default" w:ascii="Calibri" w:hAnsi="Calibri" w:cs="Calibri"/>
          <w:lang w:val="en-US"/>
        </w:rPr>
        <w:tab/>
      </w:r>
      <w:r>
        <w:rPr>
          <w:rFonts w:hint="default" w:ascii="Calibri" w:hAnsi="Calibri" w:cs="Calibri"/>
        </w:rPr>
        <w:t>unsigned float a : 1;</w:t>
      </w:r>
    </w:p>
    <w:p>
      <w:pPr>
        <w:pStyle w:val="11"/>
        <w:ind w:firstLine="360" w:firstLineChars="150"/>
        <w:rPr>
          <w:rFonts w:hint="default" w:ascii="Calibri" w:hAnsi="Calibri" w:cs="Calibri"/>
        </w:rPr>
      </w:pPr>
      <w:r>
        <w:rPr>
          <w:rFonts w:hint="default" w:ascii="Calibri" w:hAnsi="Calibri" w:cs="Calibri"/>
        </w:rPr>
        <w:t>}s;</w:t>
      </w:r>
      <w:r>
        <w:rPr>
          <w:rFonts w:hint="default" w:ascii="Calibri" w:hAnsi="Calibri" w:cs="Calibri"/>
        </w:rPr>
        <w:br w:type="textWrapping" w:clear="none"/>
      </w:r>
      <w:r>
        <w:rPr>
          <w:rFonts w:hint="default" w:ascii="Calibri" w:hAnsi="Calibri" w:cs="Calibri"/>
        </w:rPr>
        <w:t xml:space="preserve"> d) Both a and c.</w:t>
      </w:r>
    </w:p>
    <w:p>
      <w:pPr>
        <w:pStyle w:val="10"/>
        <w:rPr>
          <w:rFonts w:hint="default" w:ascii="Calibri" w:hAnsi="Calibri" w:cs="Calibri"/>
        </w:rPr>
      </w:pPr>
    </w:p>
    <w:p>
      <w:pPr>
        <w:pStyle w:val="10"/>
        <w:rPr>
          <w:rFonts w:hint="default" w:ascii="Calibri" w:hAnsi="Calibri" w:cs="Calibri"/>
        </w:rPr>
      </w:pPr>
      <w:r>
        <w:rPr>
          <w:rFonts w:hint="default" w:ascii="Calibri" w:hAnsi="Calibri" w:cs="Calibri"/>
        </w:rPr>
        <w:t>Answer is a)</w:t>
      </w:r>
    </w:p>
    <w:p>
      <w:pPr>
        <w:pStyle w:val="10"/>
        <w:rPr>
          <w:rFonts w:hint="default" w:ascii="Calibri" w:hAnsi="Calibri" w:cs="Calibri"/>
        </w:rPr>
      </w:pPr>
      <w:r>
        <w:rPr>
          <w:rFonts w:hint="default" w:ascii="Calibri" w:hAnsi="Calibri" w:cs="Calibri"/>
        </w:rPr>
        <w:t>However, bit fields cannot be of floating type</w:t>
      </w:r>
    </w:p>
    <w:p>
      <w:pPr>
        <w:pStyle w:val="10"/>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2.</w:t>
      </w:r>
      <w:r>
        <w:rPr>
          <w:rFonts w:hint="default" w:ascii="Calibri" w:hAnsi="Calibri" w:cs="Calibri"/>
          <w:b/>
          <w:bCs/>
          <w:sz w:val="28"/>
          <w:szCs w:val="28"/>
        </w:rPr>
        <w:t>Which of the following data types are accepted while declaring bit-fields?</w:t>
      </w:r>
      <w:r>
        <w:rPr>
          <w:rFonts w:hint="default" w:ascii="Calibri" w:hAnsi="Calibri" w:cs="Calibri"/>
          <w:b/>
          <w:bCs/>
          <w:sz w:val="28"/>
          <w:szCs w:val="28"/>
        </w:rPr>
        <w:br w:type="textWrapping" w:clear="none"/>
      </w:r>
      <w:r>
        <w:rPr>
          <w:rFonts w:hint="default" w:ascii="Calibri" w:hAnsi="Calibri" w:cs="Calibri"/>
        </w:rPr>
        <w:t xml:space="preserve"> a) char</w:t>
      </w:r>
      <w:r>
        <w:rPr>
          <w:rFonts w:hint="default" w:ascii="Calibri" w:hAnsi="Calibri" w:cs="Calibri"/>
        </w:rPr>
        <w:br w:type="textWrapping" w:clear="none"/>
      </w:r>
      <w:r>
        <w:rPr>
          <w:rFonts w:hint="default" w:ascii="Calibri" w:hAnsi="Calibri" w:cs="Calibri"/>
        </w:rPr>
        <w:t xml:space="preserve"> b) float</w:t>
      </w:r>
      <w:r>
        <w:rPr>
          <w:rFonts w:hint="default" w:ascii="Calibri" w:hAnsi="Calibri" w:cs="Calibri"/>
        </w:rPr>
        <w:br w:type="textWrapping" w:clear="none"/>
      </w:r>
      <w:r>
        <w:rPr>
          <w:rFonts w:hint="default" w:ascii="Calibri" w:hAnsi="Calibri" w:cs="Calibri"/>
        </w:rPr>
        <w:t xml:space="preserve"> c) double</w:t>
      </w:r>
      <w:r>
        <w:rPr>
          <w:rFonts w:hint="default" w:ascii="Calibri" w:hAnsi="Calibri" w:cs="Calibri"/>
        </w:rPr>
        <w:br w:type="textWrapping" w:clear="none"/>
      </w:r>
      <w:r>
        <w:rPr>
          <w:rFonts w:hint="default" w:ascii="Calibri" w:hAnsi="Calibri" w:cs="Calibri"/>
        </w:rPr>
        <w:t xml:space="preserve"> d) None of the mentioned</w:t>
      </w:r>
    </w:p>
    <w:p>
      <w:pPr>
        <w:pStyle w:val="11"/>
        <w:rPr>
          <w:rFonts w:hint="default" w:ascii="Calibri" w:hAnsi="Calibri" w:cs="Calibri"/>
        </w:rPr>
      </w:pPr>
    </w:p>
    <w:p>
      <w:pPr>
        <w:pStyle w:val="10"/>
        <w:rPr>
          <w:rFonts w:hint="default" w:ascii="Calibri" w:hAnsi="Calibri" w:cs="Calibri"/>
        </w:rPr>
      </w:pPr>
      <w:r>
        <w:rPr>
          <w:rFonts w:hint="default" w:ascii="Calibri" w:hAnsi="Calibri" w:cs="Calibri"/>
        </w:rPr>
        <w:t>Answer is a) char</w:t>
      </w:r>
    </w:p>
    <w:p>
      <w:pPr>
        <w:pStyle w:val="10"/>
        <w:rPr>
          <w:rFonts w:hint="default" w:ascii="Calibri" w:hAnsi="Calibri" w:cs="Calibri"/>
        </w:rPr>
      </w:pPr>
    </w:p>
    <w:p>
      <w:pPr>
        <w:pStyle w:val="10"/>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3.</w:t>
      </w:r>
      <w:r>
        <w:rPr>
          <w:rFonts w:hint="default" w:ascii="Calibri" w:hAnsi="Calibri" w:cs="Calibri"/>
          <w:b/>
          <w:bCs/>
          <w:sz w:val="28"/>
          <w:szCs w:val="28"/>
        </w:rPr>
        <w:t>Which of the following reduces the size of a structure?</w:t>
      </w:r>
      <w:r>
        <w:rPr>
          <w:rFonts w:hint="default" w:ascii="Calibri" w:hAnsi="Calibri" w:cs="Calibri"/>
          <w:b/>
          <w:bCs/>
          <w:sz w:val="28"/>
          <w:szCs w:val="28"/>
        </w:rPr>
        <w:br w:type="textWrapping" w:clear="none"/>
      </w:r>
      <w:r>
        <w:rPr>
          <w:rFonts w:hint="default" w:ascii="Calibri" w:hAnsi="Calibri" w:cs="Calibri"/>
        </w:rPr>
        <w:t xml:space="preserve"> a) union</w:t>
      </w:r>
      <w:r>
        <w:rPr>
          <w:rFonts w:hint="default" w:ascii="Calibri" w:hAnsi="Calibri" w:cs="Calibri"/>
        </w:rPr>
        <w:br w:type="textWrapping" w:clear="none"/>
      </w:r>
      <w:r>
        <w:rPr>
          <w:rFonts w:hint="default" w:ascii="Calibri" w:hAnsi="Calibri" w:cs="Calibri"/>
        </w:rPr>
        <w:t xml:space="preserve"> b) bit-fields</w:t>
      </w:r>
      <w:r>
        <w:rPr>
          <w:rFonts w:hint="default" w:ascii="Calibri" w:hAnsi="Calibri" w:cs="Calibri"/>
        </w:rPr>
        <w:br w:type="textWrapping" w:clear="none"/>
      </w:r>
      <w:r>
        <w:rPr>
          <w:rFonts w:hint="default" w:ascii="Calibri" w:hAnsi="Calibri" w:cs="Calibri"/>
        </w:rPr>
        <w:t xml:space="preserve"> c) malloc</w:t>
      </w:r>
      <w:r>
        <w:rPr>
          <w:rFonts w:hint="default" w:ascii="Calibri" w:hAnsi="Calibri" w:cs="Calibri"/>
        </w:rPr>
        <w:br w:type="textWrapping" w:clear="none"/>
      </w:r>
      <w:r>
        <w:rPr>
          <w:rFonts w:hint="default" w:ascii="Calibri" w:hAnsi="Calibri" w:cs="Calibri"/>
        </w:rPr>
        <w:t xml:space="preserve"> d) None of the mentioned</w:t>
      </w:r>
    </w:p>
    <w:p>
      <w:pPr>
        <w:pStyle w:val="10"/>
        <w:rPr>
          <w:rFonts w:hint="default" w:ascii="Calibri" w:hAnsi="Calibri" w:cs="Calibri"/>
        </w:rPr>
      </w:pPr>
    </w:p>
    <w:p>
      <w:pPr>
        <w:pStyle w:val="10"/>
        <w:rPr>
          <w:rFonts w:hint="default" w:ascii="Calibri" w:hAnsi="Calibri" w:cs="Calibri"/>
        </w:rPr>
      </w:pPr>
      <w:r>
        <w:rPr>
          <w:rFonts w:hint="default" w:ascii="Calibri" w:hAnsi="Calibri" w:cs="Calibri"/>
        </w:rPr>
        <w:t>Answer is b) bit-fields</w:t>
      </w:r>
    </w:p>
    <w:p>
      <w:pPr>
        <w:pStyle w:val="10"/>
        <w:rPr>
          <w:rFonts w:hint="default" w:ascii="Calibri" w:hAnsi="Calibri" w:cs="Calibri"/>
        </w:rPr>
      </w:pPr>
    </w:p>
    <w:p>
      <w:pPr>
        <w:pStyle w:val="14"/>
        <w:rPr>
          <w:rFonts w:hint="default" w:ascii="Calibri" w:hAnsi="Calibri" w:cs="Calibri"/>
          <w:sz w:val="28"/>
          <w:szCs w:val="28"/>
        </w:rPr>
      </w:pPr>
      <w:r>
        <w:rPr>
          <w:rFonts w:hint="default" w:ascii="Calibri" w:hAnsi="Calibri" w:cs="Calibri"/>
          <w:sz w:val="28"/>
          <w:szCs w:val="28"/>
          <w:lang w:val="en-US"/>
        </w:rPr>
        <w:t>4.</w:t>
      </w:r>
      <w:r>
        <w:rPr>
          <w:rFonts w:hint="default" w:ascii="Calibri" w:hAnsi="Calibri" w:cs="Calibri"/>
          <w:sz w:val="28"/>
          <w:szCs w:val="28"/>
        </w:rPr>
        <w:t>For what minimum value of x in a 32-bit Linux OS would make the size of s equal to 8 bytes?</w:t>
      </w:r>
    </w:p>
    <w:p>
      <w:pPr>
        <w:numPr>
          <w:ilvl w:val="0"/>
          <w:numId w:val="1"/>
        </w:numPr>
        <w:rPr>
          <w:rFonts w:hint="default" w:ascii="Calibri" w:hAnsi="Calibri" w:cs="Calibri"/>
        </w:rPr>
      </w:pPr>
      <w:r>
        <w:rPr>
          <w:rFonts w:hint="default" w:ascii="Calibri" w:hAnsi="Calibri" w:cs="Calibri"/>
        </w:rPr>
        <w:t>struct temp</w:t>
      </w:r>
    </w:p>
    <w:p>
      <w:pPr>
        <w:numPr>
          <w:ilvl w:val="0"/>
          <w:numId w:val="1"/>
        </w:numPr>
        <w:rPr>
          <w:rFonts w:hint="default" w:ascii="Calibri" w:hAnsi="Calibri" w:cs="Calibri"/>
        </w:rPr>
      </w:pPr>
      <w:r>
        <w:rPr>
          <w:rFonts w:hint="default" w:ascii="Calibri" w:hAnsi="Calibri" w:cs="Calibri"/>
        </w:rPr>
        <w:t>{</w:t>
      </w:r>
    </w:p>
    <w:p>
      <w:pPr>
        <w:numPr>
          <w:ilvl w:val="0"/>
          <w:numId w:val="1"/>
        </w:numPr>
        <w:rPr>
          <w:rFonts w:hint="default" w:ascii="Calibri" w:hAnsi="Calibri" w:cs="Calibri"/>
        </w:rPr>
      </w:pPr>
      <w:r>
        <w:rPr>
          <w:rFonts w:hint="default" w:ascii="Calibri" w:hAnsi="Calibri" w:cs="Calibri"/>
          <w:lang w:val="en-US"/>
        </w:rPr>
        <w:t xml:space="preserve">     </w:t>
      </w:r>
      <w:r>
        <w:rPr>
          <w:rFonts w:hint="default" w:ascii="Calibri" w:hAnsi="Calibri" w:cs="Calibri"/>
        </w:rPr>
        <w:t>int a : 13;</w:t>
      </w:r>
    </w:p>
    <w:p>
      <w:pPr>
        <w:numPr>
          <w:ilvl w:val="0"/>
          <w:numId w:val="1"/>
        </w:numPr>
        <w:rPr>
          <w:rFonts w:hint="default" w:ascii="Calibri" w:hAnsi="Calibri" w:cs="Calibri"/>
        </w:rPr>
      </w:pPr>
      <w:r>
        <w:rPr>
          <w:rFonts w:hint="default" w:ascii="Calibri" w:hAnsi="Calibri" w:cs="Calibri"/>
          <w:lang w:val="en-US"/>
        </w:rPr>
        <w:t xml:space="preserve">     </w:t>
      </w:r>
      <w:r>
        <w:rPr>
          <w:rFonts w:hint="default" w:ascii="Calibri" w:hAnsi="Calibri" w:cs="Calibri"/>
        </w:rPr>
        <w:t>int b : 8;</w:t>
      </w:r>
    </w:p>
    <w:p>
      <w:pPr>
        <w:numPr>
          <w:ilvl w:val="0"/>
          <w:numId w:val="1"/>
        </w:numPr>
        <w:rPr>
          <w:rFonts w:hint="default" w:ascii="Calibri" w:hAnsi="Calibri" w:cs="Calibri"/>
        </w:rPr>
      </w:pPr>
      <w:r>
        <w:rPr>
          <w:rFonts w:hint="default" w:ascii="Calibri" w:hAnsi="Calibri" w:cs="Calibri"/>
          <w:lang w:val="en-US"/>
        </w:rPr>
        <w:t xml:space="preserve">     </w:t>
      </w:r>
      <w:r>
        <w:rPr>
          <w:rFonts w:hint="default" w:ascii="Calibri" w:hAnsi="Calibri" w:cs="Calibri"/>
        </w:rPr>
        <w:t>int c : x;</w:t>
      </w:r>
    </w:p>
    <w:p>
      <w:pPr>
        <w:numPr>
          <w:ilvl w:val="0"/>
          <w:numId w:val="1"/>
        </w:numPr>
        <w:rPr>
          <w:rFonts w:hint="default" w:ascii="Calibri" w:hAnsi="Calibri" w:cs="Calibri"/>
        </w:rPr>
      </w:pPr>
      <w:r>
        <w:rPr>
          <w:rFonts w:hint="default" w:ascii="Calibri" w:hAnsi="Calibri" w:cs="Calibri"/>
        </w:rPr>
        <w:t>}s;</w:t>
      </w:r>
    </w:p>
    <w:p>
      <w:pPr>
        <w:pStyle w:val="8"/>
        <w:ind w:firstLine="120" w:firstLineChars="50"/>
        <w:rPr>
          <w:rFonts w:hint="default" w:ascii="Calibri" w:hAnsi="Calibri" w:cs="Calibri"/>
        </w:rPr>
      </w:pPr>
      <w:r>
        <w:rPr>
          <w:rFonts w:hint="default" w:ascii="Calibri" w:hAnsi="Calibri" w:cs="Calibri"/>
        </w:rPr>
        <w:t>a) 4</w:t>
      </w:r>
      <w:r>
        <w:rPr>
          <w:rFonts w:hint="default" w:ascii="Calibri" w:hAnsi="Calibri" w:cs="Calibri"/>
        </w:rPr>
        <w:br w:type="textWrapping" w:clear="none"/>
      </w:r>
      <w:r>
        <w:rPr>
          <w:rFonts w:hint="default" w:ascii="Calibri" w:hAnsi="Calibri" w:cs="Calibri"/>
        </w:rPr>
        <w:t xml:space="preserve"> b) 8</w:t>
      </w:r>
      <w:r>
        <w:rPr>
          <w:rFonts w:hint="default" w:ascii="Calibri" w:hAnsi="Calibri" w:cs="Calibri"/>
        </w:rPr>
        <w:br w:type="textWrapping" w:clear="none"/>
      </w:r>
      <w:r>
        <w:rPr>
          <w:rFonts w:hint="default" w:ascii="Calibri" w:hAnsi="Calibri" w:cs="Calibri"/>
        </w:rPr>
        <w:t xml:space="preserve"> c) 12</w:t>
      </w:r>
      <w:r>
        <w:rPr>
          <w:rFonts w:hint="default" w:ascii="Calibri" w:hAnsi="Calibri" w:cs="Calibri"/>
        </w:rPr>
        <w:br w:type="textWrapping" w:clear="none"/>
      </w:r>
      <w:r>
        <w:rPr>
          <w:rFonts w:hint="default" w:ascii="Calibri" w:hAnsi="Calibri" w:cs="Calibri"/>
        </w:rPr>
        <w:t xml:space="preserve"> d) 32</w:t>
      </w:r>
      <w:r>
        <w:rPr>
          <w:rFonts w:hint="default" w:ascii="Calibri" w:hAnsi="Calibri" w:cs="Calibri"/>
        </w:rPr>
        <w:t> </w:t>
      </w:r>
    </w:p>
    <w:p>
      <w:pPr>
        <w:pStyle w:val="10"/>
        <w:rPr>
          <w:rFonts w:hint="default" w:ascii="Calibri" w:hAnsi="Calibri" w:cs="Calibri"/>
        </w:rPr>
      </w:pPr>
      <w:r>
        <w:rPr>
          <w:rFonts w:hint="default" w:ascii="Calibri" w:hAnsi="Calibri" w:cs="Calibri"/>
        </w:rPr>
        <w:t>x upto 11 will limit the structure size in memory as 4 bytes but x=12 would make the structure size in memory as 8 bytes</w:t>
      </w:r>
    </w:p>
    <w:p>
      <w:pPr>
        <w:pStyle w:val="10"/>
        <w:rPr>
          <w:rFonts w:hint="default" w:ascii="Calibri" w:hAnsi="Calibri" w:cs="Calibri"/>
        </w:rPr>
      </w:pPr>
    </w:p>
    <w:p>
      <w:pPr>
        <w:pStyle w:val="10"/>
        <w:rPr>
          <w:rFonts w:hint="default" w:ascii="Calibri" w:hAnsi="Calibri" w:cs="Calibri"/>
        </w:rPr>
      </w:pPr>
      <w:r>
        <w:rPr>
          <w:rFonts w:hint="default" w:ascii="Calibri" w:hAnsi="Calibri" w:cs="Calibri"/>
        </w:rPr>
        <w:t>So, answer is c) 12</w:t>
      </w:r>
    </w:p>
    <w:p>
      <w:pPr>
        <w:pStyle w:val="10"/>
        <w:rPr>
          <w:rFonts w:hint="default" w:ascii="Calibri" w:hAnsi="Calibri" w:cs="Calibri"/>
        </w:rPr>
      </w:pPr>
    </w:p>
    <w:p>
      <w:pPr>
        <w:pStyle w:val="14"/>
        <w:rPr>
          <w:rFonts w:hint="default" w:ascii="Calibri" w:hAnsi="Calibri" w:cs="Calibri"/>
          <w:sz w:val="28"/>
          <w:szCs w:val="28"/>
        </w:rPr>
      </w:pPr>
      <w:r>
        <w:rPr>
          <w:rFonts w:hint="default" w:ascii="Calibri" w:hAnsi="Calibri" w:cs="Calibri"/>
          <w:sz w:val="28"/>
          <w:szCs w:val="28"/>
          <w:lang w:val="en-US"/>
        </w:rPr>
        <w:t>5.</w:t>
      </w:r>
      <w:r>
        <w:rPr>
          <w:rFonts w:hint="default" w:ascii="Calibri" w:hAnsi="Calibri" w:cs="Calibri"/>
          <w:sz w:val="28"/>
          <w:szCs w:val="28"/>
        </w:rPr>
        <w:t>(Assuming size of int = 4, calculate the % using the memory that would be occupied without bit-fields)</w:t>
      </w:r>
    </w:p>
    <w:p>
      <w:pPr>
        <w:numPr>
          <w:ilvl w:val="0"/>
          <w:numId w:val="2"/>
        </w:numPr>
        <w:rPr>
          <w:rFonts w:hint="default" w:ascii="Calibri" w:hAnsi="Calibri" w:cs="Calibri"/>
        </w:rPr>
      </w:pPr>
      <w:r>
        <w:rPr>
          <w:rFonts w:hint="default" w:ascii="Calibri" w:hAnsi="Calibri" w:cs="Calibri"/>
        </w:rPr>
        <w:t>struct temp</w:t>
      </w:r>
    </w:p>
    <w:p>
      <w:pPr>
        <w:numPr>
          <w:ilvl w:val="0"/>
          <w:numId w:val="2"/>
        </w:numPr>
        <w:rPr>
          <w:rFonts w:hint="default" w:ascii="Calibri" w:hAnsi="Calibri" w:cs="Calibri"/>
        </w:rPr>
      </w:pPr>
      <w:r>
        <w:rPr>
          <w:rFonts w:hint="default" w:ascii="Calibri" w:hAnsi="Calibri" w:cs="Calibri"/>
        </w:rPr>
        <w:t>{</w:t>
      </w:r>
    </w:p>
    <w:p>
      <w:pPr>
        <w:numPr>
          <w:ilvl w:val="0"/>
          <w:numId w:val="2"/>
        </w:numPr>
        <w:rPr>
          <w:rFonts w:hint="default" w:ascii="Calibri" w:hAnsi="Calibri" w:cs="Calibri"/>
        </w:rPr>
      </w:pPr>
      <w:r>
        <w:rPr>
          <w:rFonts w:hint="default" w:ascii="Calibri" w:hAnsi="Calibri" w:cs="Calibri"/>
          <w:lang w:val="en-US"/>
        </w:rPr>
        <w:t xml:space="preserve">   </w:t>
      </w:r>
      <w:r>
        <w:rPr>
          <w:rFonts w:hint="default" w:ascii="Calibri" w:hAnsi="Calibri" w:cs="Calibri"/>
        </w:rPr>
        <w:t>int a : 1;</w:t>
      </w:r>
    </w:p>
    <w:p>
      <w:pPr>
        <w:numPr>
          <w:ilvl w:val="0"/>
          <w:numId w:val="2"/>
        </w:numPr>
        <w:rPr>
          <w:rFonts w:hint="default" w:ascii="Calibri" w:hAnsi="Calibri" w:cs="Calibri"/>
        </w:rPr>
      </w:pPr>
      <w:r>
        <w:rPr>
          <w:rFonts w:hint="default" w:ascii="Calibri" w:hAnsi="Calibri" w:cs="Calibri"/>
          <w:lang w:val="en-US"/>
        </w:rPr>
        <w:t xml:space="preserve">   </w:t>
      </w:r>
      <w:r>
        <w:rPr>
          <w:rFonts w:hint="default" w:ascii="Calibri" w:hAnsi="Calibri" w:cs="Calibri"/>
        </w:rPr>
        <w:t>int b : 2;</w:t>
      </w:r>
    </w:p>
    <w:p>
      <w:pPr>
        <w:numPr>
          <w:ilvl w:val="0"/>
          <w:numId w:val="2"/>
        </w:numPr>
        <w:rPr>
          <w:rFonts w:hint="default" w:ascii="Calibri" w:hAnsi="Calibri" w:cs="Calibri"/>
        </w:rPr>
      </w:pPr>
      <w:r>
        <w:rPr>
          <w:rFonts w:hint="default" w:ascii="Calibri" w:hAnsi="Calibri" w:cs="Calibri"/>
          <w:lang w:val="en-US"/>
        </w:rPr>
        <w:t xml:space="preserve">   </w:t>
      </w:r>
      <w:r>
        <w:rPr>
          <w:rFonts w:hint="default" w:ascii="Calibri" w:hAnsi="Calibri" w:cs="Calibri"/>
        </w:rPr>
        <w:t>int c : 4;</w:t>
      </w:r>
    </w:p>
    <w:p>
      <w:pPr>
        <w:numPr>
          <w:ilvl w:val="0"/>
          <w:numId w:val="2"/>
        </w:numPr>
        <w:rPr>
          <w:rFonts w:hint="default" w:ascii="Calibri" w:hAnsi="Calibri" w:cs="Calibri"/>
        </w:rPr>
      </w:pPr>
      <w:r>
        <w:rPr>
          <w:rFonts w:hint="default" w:ascii="Calibri" w:hAnsi="Calibri" w:cs="Calibri"/>
          <w:lang w:val="en-US"/>
        </w:rPr>
        <w:t xml:space="preserve">   </w:t>
      </w:r>
      <w:r>
        <w:rPr>
          <w:rFonts w:hint="default" w:ascii="Calibri" w:hAnsi="Calibri" w:cs="Calibri"/>
        </w:rPr>
        <w:t>int d : 4;</w:t>
      </w:r>
    </w:p>
    <w:p>
      <w:pPr>
        <w:numPr>
          <w:ilvl w:val="0"/>
          <w:numId w:val="2"/>
        </w:numPr>
        <w:rPr>
          <w:rFonts w:hint="default" w:ascii="Calibri" w:hAnsi="Calibri" w:cs="Calibri"/>
        </w:rPr>
      </w:pPr>
      <w:r>
        <w:rPr>
          <w:rFonts w:hint="default" w:ascii="Calibri" w:hAnsi="Calibri" w:cs="Calibri"/>
        </w:rPr>
        <w:t>}s;</w:t>
      </w:r>
    </w:p>
    <w:p>
      <w:pPr>
        <w:pStyle w:val="8"/>
        <w:rPr>
          <w:rFonts w:hint="default" w:ascii="Calibri" w:hAnsi="Calibri" w:cs="Calibri"/>
        </w:rPr>
      </w:pPr>
      <w:r>
        <w:rPr>
          <w:rFonts w:hint="default" w:ascii="Calibri" w:hAnsi="Calibri" w:cs="Calibri"/>
        </w:rPr>
        <w:t>a) 25%</w:t>
      </w:r>
      <w:r>
        <w:rPr>
          <w:rFonts w:hint="default" w:ascii="Calibri" w:hAnsi="Calibri" w:cs="Calibri"/>
        </w:rPr>
        <w:br w:type="textWrapping" w:clear="none"/>
      </w:r>
      <w:r>
        <w:rPr>
          <w:rFonts w:hint="default" w:ascii="Calibri" w:hAnsi="Calibri" w:cs="Calibri"/>
        </w:rPr>
        <w:t xml:space="preserve"> b) 33.3%</w:t>
      </w:r>
      <w:r>
        <w:rPr>
          <w:rFonts w:hint="default" w:ascii="Calibri" w:hAnsi="Calibri" w:cs="Calibri"/>
        </w:rPr>
        <w:br w:type="textWrapping" w:clear="none"/>
      </w:r>
      <w:r>
        <w:rPr>
          <w:rFonts w:hint="default" w:ascii="Calibri" w:hAnsi="Calibri" w:cs="Calibri"/>
        </w:rPr>
        <w:t xml:space="preserve"> c) 50%</w:t>
      </w:r>
      <w:r>
        <w:rPr>
          <w:rFonts w:hint="default" w:ascii="Calibri" w:hAnsi="Calibri" w:cs="Calibri"/>
        </w:rPr>
        <w:br w:type="textWrapping" w:clear="none"/>
      </w:r>
      <w:r>
        <w:rPr>
          <w:rFonts w:hint="default" w:ascii="Calibri" w:hAnsi="Calibri" w:cs="Calibri"/>
        </w:rPr>
        <w:t xml:space="preserve"> d) 75%</w:t>
      </w:r>
    </w:p>
    <w:p>
      <w:pPr>
        <w:pStyle w:val="10"/>
        <w:rPr>
          <w:rFonts w:hint="default" w:ascii="Calibri" w:hAnsi="Calibri" w:cs="Calibri"/>
        </w:rPr>
      </w:pPr>
      <w:r>
        <w:rPr>
          <w:rFonts w:hint="default" w:ascii="Calibri" w:hAnsi="Calibri" w:cs="Calibri"/>
        </w:rPr>
        <w:t>Now, without bit field the size of the structure would be 16 bytes but after using bitfields the structure would take 4 bytes in memory space.</w:t>
      </w:r>
    </w:p>
    <w:p>
      <w:pPr>
        <w:pStyle w:val="10"/>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6.</w:t>
      </w:r>
      <w:r>
        <w:rPr>
          <w:rFonts w:hint="default" w:ascii="Calibri" w:hAnsi="Calibri" w:cs="Calibri"/>
          <w:b/>
          <w:bCs/>
          <w:sz w:val="28"/>
          <w:szCs w:val="28"/>
        </w:rPr>
        <w:t>In the declaration of bit-fields,</w:t>
      </w:r>
      <w:r>
        <w:rPr>
          <w:rFonts w:hint="default" w:ascii="Calibri" w:hAnsi="Calibri" w:cs="Calibri"/>
          <w:b/>
          <w:bCs/>
          <w:sz w:val="28"/>
          <w:szCs w:val="28"/>
        </w:rPr>
        <w:br w:type="textWrapping" w:clear="none"/>
      </w:r>
      <w:r>
        <w:rPr>
          <w:rFonts w:hint="default" w:ascii="Calibri" w:hAnsi="Calibri" w:cs="Calibri"/>
        </w:rPr>
        <w:t xml:space="preserve"> struct-declarator:</w:t>
      </w:r>
      <w:r>
        <w:rPr>
          <w:rFonts w:hint="default" w:ascii="Calibri" w:hAnsi="Calibri" w:cs="Calibri"/>
        </w:rPr>
        <w:br w:type="textWrapping" w:clear="none"/>
      </w:r>
      <w:r>
        <w:rPr>
          <w:rFonts w:hint="default" w:ascii="Calibri" w:hAnsi="Calibri" w:cs="Calibri"/>
        </w:rPr>
        <w:t xml:space="preserve"> declarator</w:t>
      </w:r>
      <w:r>
        <w:rPr>
          <w:rFonts w:hint="default" w:ascii="Calibri" w:hAnsi="Calibri" w:cs="Calibri"/>
        </w:rPr>
        <w:br w:type="textWrapping" w:clear="none"/>
      </w:r>
      <w:r>
        <w:rPr>
          <w:rFonts w:hint="default" w:ascii="Calibri" w:hAnsi="Calibri" w:cs="Calibri"/>
        </w:rPr>
        <w:t xml:space="preserve"> type-specifier declarator opt : constant-expression</w:t>
      </w:r>
      <w:r>
        <w:rPr>
          <w:rFonts w:hint="default" w:ascii="Calibri" w:hAnsi="Calibri" w:cs="Calibri"/>
        </w:rPr>
        <w:br w:type="textWrapping" w:clear="none"/>
      </w:r>
      <w:r>
        <w:rPr>
          <w:rFonts w:hint="default" w:ascii="Calibri" w:hAnsi="Calibri" w:cs="Calibri"/>
        </w:rPr>
        <w:br w:type="textWrapping" w:clear="none"/>
      </w:r>
      <w:r>
        <w:rPr>
          <w:rFonts w:hint="default" w:ascii="Calibri" w:hAnsi="Calibri" w:cs="Calibri"/>
        </w:rPr>
        <w:t xml:space="preserve"> The constant-expression specifies</w:t>
      </w:r>
      <w:r>
        <w:rPr>
          <w:rFonts w:hint="default" w:ascii="Calibri" w:hAnsi="Calibri" w:cs="Calibri"/>
        </w:rPr>
        <w:br w:type="textWrapping" w:clear="none"/>
      </w:r>
      <w:r>
        <w:rPr>
          <w:rFonts w:hint="default" w:ascii="Calibri" w:hAnsi="Calibri" w:cs="Calibri"/>
        </w:rPr>
        <w:t xml:space="preserve"> </w:t>
      </w:r>
    </w:p>
    <w:p>
      <w:pPr>
        <w:pStyle w:val="11"/>
        <w:ind w:firstLine="120" w:firstLineChars="50"/>
        <w:rPr>
          <w:rFonts w:hint="default" w:ascii="Calibri" w:hAnsi="Calibri" w:cs="Calibri"/>
        </w:rPr>
      </w:pPr>
      <w:r>
        <w:rPr>
          <w:rFonts w:hint="default" w:ascii="Calibri" w:hAnsi="Calibri" w:cs="Calibri"/>
        </w:rPr>
        <w:t>a) The width of the field in bits.</w:t>
      </w:r>
      <w:r>
        <w:rPr>
          <w:rFonts w:hint="default" w:ascii="Calibri" w:hAnsi="Calibri" w:cs="Calibri"/>
        </w:rPr>
        <w:br w:type="textWrapping" w:clear="none"/>
      </w:r>
      <w:r>
        <w:rPr>
          <w:rFonts w:hint="default" w:ascii="Calibri" w:hAnsi="Calibri" w:cs="Calibri"/>
        </w:rPr>
        <w:t xml:space="preserve"> b) Nothing</w:t>
      </w:r>
      <w:r>
        <w:rPr>
          <w:rFonts w:hint="default" w:ascii="Calibri" w:hAnsi="Calibri" w:cs="Calibri"/>
        </w:rPr>
        <w:br w:type="textWrapping" w:clear="none"/>
      </w:r>
      <w:r>
        <w:rPr>
          <w:rFonts w:hint="default" w:ascii="Calibri" w:hAnsi="Calibri" w:cs="Calibri"/>
        </w:rPr>
        <w:t xml:space="preserve"> c) The width of the field in bytes.</w:t>
      </w:r>
      <w:r>
        <w:rPr>
          <w:rFonts w:hint="default" w:ascii="Calibri" w:hAnsi="Calibri" w:cs="Calibri"/>
        </w:rPr>
        <w:br w:type="textWrapping" w:clear="none"/>
      </w:r>
      <w:r>
        <w:rPr>
          <w:rFonts w:hint="default" w:ascii="Calibri" w:hAnsi="Calibri" w:cs="Calibri"/>
        </w:rPr>
        <w:t xml:space="preserve"> d) Error</w:t>
      </w:r>
    </w:p>
    <w:p>
      <w:pPr>
        <w:pStyle w:val="11"/>
        <w:rPr>
          <w:rFonts w:hint="default" w:ascii="Calibri" w:hAnsi="Calibri" w:cs="Calibri"/>
        </w:rPr>
      </w:pPr>
    </w:p>
    <w:p>
      <w:pPr>
        <w:pStyle w:val="10"/>
        <w:rPr>
          <w:rFonts w:hint="default" w:ascii="Calibri" w:hAnsi="Calibri" w:cs="Calibri"/>
        </w:rPr>
      </w:pPr>
      <w:r>
        <w:rPr>
          <w:rFonts w:hint="default" w:ascii="Calibri" w:hAnsi="Calibri" w:cs="Calibri"/>
        </w:rPr>
        <w:t>Answer is a) The width of the field in bits</w:t>
      </w:r>
    </w:p>
    <w:p>
      <w:pPr>
        <w:pStyle w:val="10"/>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 xml:space="preserve">7. </w:t>
      </w:r>
      <w:r>
        <w:rPr>
          <w:rFonts w:hint="default" w:ascii="Calibri" w:hAnsi="Calibri" w:cs="Calibri"/>
          <w:b/>
          <w:bCs/>
          <w:sz w:val="28"/>
          <w:szCs w:val="28"/>
        </w:rPr>
        <w:t>In the declaration of bit-fields,</w:t>
      </w:r>
      <w:r>
        <w:rPr>
          <w:rFonts w:hint="default" w:ascii="Calibri" w:hAnsi="Calibri" w:cs="Calibri"/>
          <w:sz w:val="28"/>
          <w:szCs w:val="28"/>
        </w:rPr>
        <w:br w:type="textWrapping" w:clear="none"/>
      </w:r>
      <w:r>
        <w:rPr>
          <w:rFonts w:hint="default" w:ascii="Calibri" w:hAnsi="Calibri" w:cs="Calibri"/>
        </w:rPr>
        <w:t xml:space="preserve"> struct-declarator:</w:t>
      </w:r>
    </w:p>
    <w:p>
      <w:pPr>
        <w:pStyle w:val="11"/>
        <w:ind w:firstLine="120" w:firstLineChars="50"/>
        <w:rPr>
          <w:rFonts w:hint="default" w:ascii="Calibri" w:hAnsi="Calibri" w:cs="Calibri"/>
        </w:rPr>
      </w:pPr>
      <w:r>
        <w:rPr>
          <w:rFonts w:hint="default" w:ascii="Calibri" w:hAnsi="Calibri" w:cs="Calibri"/>
        </w:rPr>
        <w:t>declarator</w:t>
      </w:r>
      <w:r>
        <w:rPr>
          <w:rFonts w:hint="default" w:ascii="Calibri" w:hAnsi="Calibri" w:cs="Calibri"/>
        </w:rPr>
        <w:br w:type="textWrapping" w:clear="none"/>
      </w:r>
      <w:r>
        <w:rPr>
          <w:rFonts w:hint="default" w:ascii="Calibri" w:hAnsi="Calibri" w:cs="Calibri"/>
        </w:rPr>
        <w:t xml:space="preserve"> type-specifier declarator opt : constant-expression</w:t>
      </w:r>
      <w:r>
        <w:rPr>
          <w:rFonts w:hint="default" w:ascii="Calibri" w:hAnsi="Calibri" w:cs="Calibri"/>
        </w:rPr>
        <w:br w:type="textWrapping" w:clear="none"/>
      </w:r>
      <w:r>
        <w:rPr>
          <w:rFonts w:hint="default" w:ascii="Calibri" w:hAnsi="Calibri" w:cs="Calibri"/>
        </w:rPr>
        <w:t xml:space="preserve"> </w:t>
      </w:r>
      <w:r>
        <w:rPr>
          <w:rFonts w:hint="default" w:ascii="Calibri" w:hAnsi="Calibri" w:cs="Calibri"/>
        </w:rPr>
        <w:br w:type="textWrapping" w:clear="none"/>
      </w:r>
      <w:r>
        <w:rPr>
          <w:rFonts w:hint="default" w:ascii="Calibri" w:hAnsi="Calibri" w:cs="Calibri"/>
        </w:rPr>
        <w:t>The constant-expression must be</w:t>
      </w:r>
      <w:r>
        <w:rPr>
          <w:rFonts w:hint="default" w:ascii="Calibri" w:hAnsi="Calibri" w:cs="Calibri"/>
        </w:rPr>
        <w:br w:type="textWrapping" w:clear="none"/>
      </w:r>
      <w:r>
        <w:rPr>
          <w:rFonts w:hint="default" w:ascii="Calibri" w:hAnsi="Calibri" w:cs="Calibri"/>
        </w:rPr>
        <w:t xml:space="preserve"> a) Any type</w:t>
      </w:r>
      <w:r>
        <w:rPr>
          <w:rFonts w:hint="default" w:ascii="Calibri" w:hAnsi="Calibri" w:cs="Calibri"/>
        </w:rPr>
        <w:br w:type="textWrapping" w:clear="none"/>
      </w:r>
      <w:r>
        <w:rPr>
          <w:rFonts w:hint="default" w:ascii="Calibri" w:hAnsi="Calibri" w:cs="Calibri"/>
        </w:rPr>
        <w:t xml:space="preserve"> b) Nothing</w:t>
      </w:r>
      <w:r>
        <w:rPr>
          <w:rFonts w:hint="default" w:ascii="Calibri" w:hAnsi="Calibri" w:cs="Calibri"/>
        </w:rPr>
        <w:br w:type="textWrapping" w:clear="none"/>
      </w:r>
      <w:r>
        <w:rPr>
          <w:rFonts w:hint="default" w:ascii="Calibri" w:hAnsi="Calibri" w:cs="Calibri"/>
        </w:rPr>
        <w:t xml:space="preserve"> c) Integer value</w:t>
      </w:r>
      <w:r>
        <w:rPr>
          <w:rFonts w:hint="default" w:ascii="Calibri" w:hAnsi="Calibri" w:cs="Calibri"/>
        </w:rPr>
        <w:br w:type="textWrapping" w:clear="none"/>
      </w:r>
      <w:r>
        <w:rPr>
          <w:rFonts w:hint="default" w:ascii="Calibri" w:hAnsi="Calibri" w:cs="Calibri"/>
        </w:rPr>
        <w:t xml:space="preserve"> d) Nonnegative integer value</w:t>
      </w:r>
    </w:p>
    <w:p>
      <w:pPr>
        <w:pStyle w:val="11"/>
        <w:rPr>
          <w:rFonts w:hint="default" w:ascii="Calibri" w:hAnsi="Calibri" w:cs="Calibri"/>
        </w:rPr>
      </w:pPr>
    </w:p>
    <w:p>
      <w:pPr>
        <w:pStyle w:val="10"/>
        <w:rPr>
          <w:rFonts w:hint="default" w:ascii="Calibri" w:hAnsi="Calibri" w:cs="Calibri"/>
        </w:rPr>
      </w:pPr>
      <w:r>
        <w:rPr>
          <w:rFonts w:hint="default" w:ascii="Calibri" w:hAnsi="Calibri" w:cs="Calibri"/>
        </w:rPr>
        <w:t>Answer is d) Nonnegative integer value</w:t>
      </w:r>
    </w:p>
    <w:p>
      <w:pPr>
        <w:pStyle w:val="10"/>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8.</w:t>
      </w:r>
      <w:r>
        <w:rPr>
          <w:rFonts w:hint="default" w:ascii="Calibri" w:hAnsi="Calibri" w:cs="Calibri"/>
          <w:b/>
          <w:bCs/>
          <w:sz w:val="28"/>
          <w:szCs w:val="28"/>
        </w:rPr>
        <w:t>Which of the following is not allowed?</w:t>
      </w:r>
      <w:r>
        <w:rPr>
          <w:rFonts w:hint="default" w:ascii="Calibri" w:hAnsi="Calibri" w:cs="Calibri"/>
          <w:sz w:val="28"/>
          <w:szCs w:val="28"/>
        </w:rPr>
        <w:br w:type="textWrapping" w:clear="none"/>
      </w:r>
      <w:r>
        <w:rPr>
          <w:rFonts w:hint="default" w:ascii="Calibri" w:hAnsi="Calibri" w:cs="Calibri"/>
        </w:rPr>
        <w:t xml:space="preserve"> a) Arrays of bit fields</w:t>
      </w:r>
      <w:r>
        <w:rPr>
          <w:rFonts w:hint="default" w:ascii="Calibri" w:hAnsi="Calibri" w:cs="Calibri"/>
        </w:rPr>
        <w:br w:type="textWrapping" w:clear="none"/>
      </w:r>
      <w:r>
        <w:rPr>
          <w:rFonts w:hint="default" w:ascii="Calibri" w:hAnsi="Calibri" w:cs="Calibri"/>
        </w:rPr>
        <w:t xml:space="preserve"> b) Pointers to bit fields</w:t>
      </w:r>
      <w:r>
        <w:rPr>
          <w:rFonts w:hint="default" w:ascii="Calibri" w:hAnsi="Calibri" w:cs="Calibri"/>
        </w:rPr>
        <w:br w:type="textWrapping" w:clear="none"/>
      </w:r>
      <w:r>
        <w:rPr>
          <w:rFonts w:hint="default" w:ascii="Calibri" w:hAnsi="Calibri" w:cs="Calibri"/>
        </w:rPr>
        <w:t xml:space="preserve"> c) Functions returning bit fields</w:t>
      </w:r>
      <w:r>
        <w:rPr>
          <w:rFonts w:hint="default" w:ascii="Calibri" w:hAnsi="Calibri" w:cs="Calibri"/>
        </w:rPr>
        <w:br w:type="textWrapping" w:clear="none"/>
      </w:r>
      <w:r>
        <w:rPr>
          <w:rFonts w:hint="default" w:ascii="Calibri" w:hAnsi="Calibri" w:cs="Calibri"/>
        </w:rPr>
        <w:t xml:space="preserve"> d) None of the mentioned</w:t>
      </w:r>
    </w:p>
    <w:p>
      <w:pPr>
        <w:pStyle w:val="11"/>
        <w:rPr>
          <w:rFonts w:hint="default" w:ascii="Calibri" w:hAnsi="Calibri" w:cs="Calibri"/>
        </w:rPr>
      </w:pPr>
    </w:p>
    <w:p>
      <w:pPr>
        <w:pStyle w:val="10"/>
        <w:rPr>
          <w:rFonts w:hint="default" w:ascii="Calibri" w:hAnsi="Calibri" w:cs="Calibri"/>
        </w:rPr>
      </w:pPr>
      <w:r>
        <w:rPr>
          <w:rFonts w:hint="default" w:ascii="Calibri" w:hAnsi="Calibri" w:cs="Calibri"/>
        </w:rPr>
        <w:t>Answer is d) None of the mentioned</w:t>
      </w:r>
    </w:p>
    <w:p>
      <w:pPr>
        <w:pStyle w:val="11"/>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9.</w:t>
      </w:r>
      <w:r>
        <w:rPr>
          <w:rFonts w:hint="default" w:ascii="Calibri" w:hAnsi="Calibri" w:cs="Calibri"/>
          <w:b/>
          <w:bCs/>
          <w:sz w:val="28"/>
          <w:szCs w:val="28"/>
        </w:rPr>
        <w:t>Bit fields can only be declared as part of a structure.</w:t>
      </w:r>
      <w:r>
        <w:rPr>
          <w:rFonts w:hint="default" w:ascii="Calibri" w:hAnsi="Calibri" w:cs="Calibri"/>
          <w:sz w:val="28"/>
          <w:szCs w:val="28"/>
        </w:rPr>
        <w:br w:type="textWrapping" w:clear="none"/>
      </w:r>
      <w:r>
        <w:rPr>
          <w:rFonts w:hint="default" w:ascii="Calibri" w:hAnsi="Calibri" w:cs="Calibri"/>
        </w:rPr>
        <w:t xml:space="preserve"> a) false</w:t>
      </w:r>
      <w:r>
        <w:rPr>
          <w:rFonts w:hint="default" w:ascii="Calibri" w:hAnsi="Calibri" w:cs="Calibri"/>
        </w:rPr>
        <w:br w:type="textWrapping" w:clear="none"/>
      </w:r>
      <w:r>
        <w:rPr>
          <w:rFonts w:hint="default" w:ascii="Calibri" w:hAnsi="Calibri" w:cs="Calibri"/>
        </w:rPr>
        <w:t xml:space="preserve"> b) true</w:t>
      </w:r>
      <w:r>
        <w:rPr>
          <w:rFonts w:hint="default" w:ascii="Calibri" w:hAnsi="Calibri" w:cs="Calibri"/>
        </w:rPr>
        <w:br w:type="textWrapping" w:clear="none"/>
      </w:r>
      <w:r>
        <w:rPr>
          <w:rFonts w:hint="default" w:ascii="Calibri" w:hAnsi="Calibri" w:cs="Calibri"/>
        </w:rPr>
        <w:t xml:space="preserve"> c) Nothing</w:t>
      </w:r>
      <w:r>
        <w:rPr>
          <w:rFonts w:hint="default" w:ascii="Calibri" w:hAnsi="Calibri" w:cs="Calibri"/>
        </w:rPr>
        <w:br w:type="textWrapping" w:clear="none"/>
      </w:r>
      <w:r>
        <w:rPr>
          <w:rFonts w:hint="default" w:ascii="Calibri" w:hAnsi="Calibri" w:cs="Calibri"/>
        </w:rPr>
        <w:t xml:space="preserve"> d) Varies</w:t>
      </w:r>
    </w:p>
    <w:p>
      <w:pPr>
        <w:pStyle w:val="11"/>
        <w:rPr>
          <w:rFonts w:hint="default" w:ascii="Calibri" w:hAnsi="Calibri" w:cs="Calibri"/>
        </w:rPr>
      </w:pPr>
    </w:p>
    <w:p>
      <w:pPr>
        <w:pStyle w:val="10"/>
        <w:rPr>
          <w:rFonts w:hint="default" w:ascii="Calibri" w:hAnsi="Calibri" w:cs="Calibri"/>
        </w:rPr>
      </w:pPr>
      <w:r>
        <w:rPr>
          <w:rFonts w:hint="default" w:ascii="Calibri" w:hAnsi="Calibri" w:cs="Calibri"/>
        </w:rPr>
        <w:t>Answer is given as b) true. (But, as if I learnt that bitfields can also be part of union)</w:t>
      </w:r>
    </w:p>
    <w:p>
      <w:pPr>
        <w:pStyle w:val="10"/>
        <w:rPr>
          <w:rFonts w:hint="default" w:ascii="Calibri" w:hAnsi="Calibri" w:cs="Calibri"/>
        </w:rPr>
      </w:pPr>
    </w:p>
    <w:p>
      <w:pPr>
        <w:pStyle w:val="11"/>
        <w:rPr>
          <w:rFonts w:hint="default" w:ascii="Calibri" w:hAnsi="Calibri" w:cs="Calibri"/>
        </w:rPr>
      </w:pPr>
      <w:r>
        <w:rPr>
          <w:rFonts w:hint="default" w:ascii="Calibri" w:hAnsi="Calibri" w:cs="Calibri"/>
          <w:b/>
          <w:bCs/>
          <w:sz w:val="28"/>
          <w:szCs w:val="28"/>
          <w:lang w:val="en-US"/>
        </w:rPr>
        <w:t>10.</w:t>
      </w:r>
      <w:r>
        <w:rPr>
          <w:rFonts w:hint="default" w:ascii="Calibri" w:hAnsi="Calibri" w:cs="Calibri"/>
          <w:b/>
          <w:bCs/>
          <w:sz w:val="28"/>
          <w:szCs w:val="28"/>
        </w:rPr>
        <w:t>The following declarations in order are</w:t>
      </w:r>
      <w:r>
        <w:rPr>
          <w:rFonts w:hint="default" w:ascii="Calibri" w:hAnsi="Calibri" w:cs="Calibri"/>
          <w:sz w:val="28"/>
          <w:szCs w:val="28"/>
        </w:rPr>
        <w:br w:type="textWrapping" w:clear="none"/>
      </w:r>
      <w:r>
        <w:rPr>
          <w:rFonts w:hint="default" w:ascii="Calibri" w:hAnsi="Calibri" w:cs="Calibri"/>
        </w:rPr>
        <w:t xml:space="preserve"> short a : 17;</w:t>
      </w:r>
      <w:r>
        <w:rPr>
          <w:rFonts w:hint="default" w:ascii="Calibri" w:hAnsi="Calibri" w:cs="Calibri"/>
        </w:rPr>
        <w:br w:type="textWrapping" w:clear="none"/>
      </w:r>
      <w:r>
        <w:rPr>
          <w:rFonts w:hint="default" w:ascii="Calibri" w:hAnsi="Calibri" w:cs="Calibri"/>
        </w:rPr>
        <w:t xml:space="preserve"> int long y : 33;</w:t>
      </w:r>
      <w:r>
        <w:rPr>
          <w:rFonts w:hint="default" w:ascii="Calibri" w:hAnsi="Calibri" w:cs="Calibri"/>
        </w:rPr>
        <w:br w:type="textWrapping" w:clear="none"/>
      </w:r>
      <w:r>
        <w:rPr>
          <w:rFonts w:hint="default" w:ascii="Calibri" w:hAnsi="Calibri" w:cs="Calibri"/>
        </w:rPr>
        <w:br w:type="textWrapping" w:clear="none"/>
      </w:r>
      <w:r>
        <w:rPr>
          <w:rFonts w:hint="default" w:ascii="Calibri" w:hAnsi="Calibri" w:cs="Calibri"/>
        </w:rPr>
        <w:t xml:space="preserve"> a) Legal, legal</w:t>
      </w:r>
      <w:r>
        <w:rPr>
          <w:rFonts w:hint="default" w:ascii="Calibri" w:hAnsi="Calibri" w:cs="Calibri"/>
        </w:rPr>
        <w:br w:type="textWrapping" w:clear="none"/>
      </w:r>
      <w:r>
        <w:rPr>
          <w:rFonts w:hint="default" w:ascii="Calibri" w:hAnsi="Calibri" w:cs="Calibri"/>
        </w:rPr>
        <w:t xml:space="preserve"> b) Legal, illegal</w:t>
      </w:r>
      <w:r>
        <w:rPr>
          <w:rFonts w:hint="default" w:ascii="Calibri" w:hAnsi="Calibri" w:cs="Calibri"/>
        </w:rPr>
        <w:br w:type="textWrapping" w:clear="none"/>
      </w:r>
      <w:r>
        <w:rPr>
          <w:rFonts w:hint="default" w:ascii="Calibri" w:hAnsi="Calibri" w:cs="Calibri"/>
        </w:rPr>
        <w:t xml:space="preserve"> c) Illegal, illegal</w:t>
      </w:r>
      <w:r>
        <w:rPr>
          <w:rFonts w:hint="default" w:ascii="Calibri" w:hAnsi="Calibri" w:cs="Calibri"/>
        </w:rPr>
        <w:br w:type="textWrapping" w:clear="none"/>
      </w:r>
      <w:r>
        <w:rPr>
          <w:rFonts w:hint="default" w:ascii="Calibri" w:hAnsi="Calibri" w:cs="Calibri"/>
        </w:rPr>
        <w:t xml:space="preserve"> d) Illegal, legal</w:t>
      </w:r>
    </w:p>
    <w:p>
      <w:pPr>
        <w:pStyle w:val="11"/>
        <w:rPr>
          <w:rFonts w:hint="default" w:ascii="Calibri" w:hAnsi="Calibri" w:cs="Calibri"/>
        </w:rPr>
      </w:pPr>
    </w:p>
    <w:p>
      <w:pPr>
        <w:pStyle w:val="21"/>
        <w:rPr>
          <w:rFonts w:hint="default" w:ascii="Calibri" w:hAnsi="Calibri" w:cs="Calibri"/>
        </w:rPr>
      </w:pPr>
      <w:r>
        <w:rPr>
          <w:rFonts w:hint="default" w:ascii="Calibri" w:hAnsi="Calibri" w:cs="Calibri"/>
        </w:rPr>
        <w:t>Answer is given as c)</w:t>
      </w:r>
      <w:r>
        <w:rPr>
          <w:rStyle w:val="27"/>
          <w:rFonts w:hint="default" w:ascii="Calibri" w:hAnsi="Calibri" w:cs="Calibri"/>
          <w:b w:val="0"/>
          <w:bCs w:val="0"/>
        </w:rPr>
        <w:t> </w:t>
      </w:r>
      <w:r>
        <w:rPr>
          <w:rStyle w:val="27"/>
          <w:rFonts w:hint="default" w:ascii="Calibri" w:hAnsi="Calibri" w:cs="Calibri"/>
          <w:b w:val="0"/>
          <w:bCs w:val="0"/>
        </w:rPr>
        <w:br w:type="textWrapping"/>
      </w:r>
    </w:p>
    <w:p>
      <w:pPr>
        <w:pStyle w:val="11"/>
        <w:rPr>
          <w:rFonts w:hint="default" w:ascii="Calibri" w:hAnsi="Calibri" w:cs="Calibri"/>
        </w:rPr>
      </w:pPr>
    </w:p>
    <w:p>
      <w:pPr>
        <w:pStyle w:val="8"/>
        <w:rPr>
          <w:rFonts w:hint="default" w:ascii="Calibri" w:hAnsi="Calibri" w:cs="Calibri"/>
          <w:b/>
          <w:bCs/>
          <w:sz w:val="28"/>
          <w:szCs w:val="28"/>
        </w:rPr>
      </w:pPr>
      <w:r>
        <w:rPr>
          <w:rFonts w:hint="default" w:ascii="Calibri" w:hAnsi="Calibri" w:cs="Calibri"/>
          <w:b/>
          <w:bCs/>
          <w:sz w:val="28"/>
          <w:szCs w:val="28"/>
          <w:lang w:val="en-US"/>
        </w:rPr>
        <w:t>11.</w:t>
      </w:r>
      <w:r>
        <w:rPr>
          <w:rFonts w:hint="default" w:ascii="Calibri" w:hAnsi="Calibri" w:cs="Calibri"/>
          <w:b/>
          <w:bCs/>
          <w:sz w:val="28"/>
          <w:szCs w:val="28"/>
        </w:rPr>
        <w:t>What is the output of this C code?</w:t>
      </w:r>
    </w:p>
    <w:p>
      <w:pPr>
        <w:numPr>
          <w:ilvl w:val="0"/>
          <w:numId w:val="3"/>
        </w:numPr>
        <w:rPr>
          <w:rFonts w:hint="default" w:ascii="Calibri" w:hAnsi="Calibri" w:cs="Calibri"/>
        </w:rPr>
      </w:pPr>
      <w:r>
        <w:rPr>
          <w:rFonts w:hint="default" w:ascii="Calibri" w:hAnsi="Calibri" w:cs="Calibri"/>
        </w:rPr>
        <w:t>#include &lt;stdio.h&gt;</w:t>
      </w:r>
    </w:p>
    <w:p>
      <w:pPr>
        <w:numPr>
          <w:ilvl w:val="0"/>
          <w:numId w:val="3"/>
        </w:numPr>
        <w:rPr>
          <w:rFonts w:hint="default" w:ascii="Calibri" w:hAnsi="Calibri" w:cs="Calibri"/>
        </w:rPr>
      </w:pPr>
      <w:r>
        <w:rPr>
          <w:rFonts w:hint="default" w:ascii="Calibri" w:hAnsi="Calibri" w:cs="Calibri"/>
        </w:rPr>
        <w:t>struct p</w:t>
      </w:r>
    </w:p>
    <w:p>
      <w:pPr>
        <w:numPr>
          <w:ilvl w:val="0"/>
          <w:numId w:val="3"/>
        </w:numPr>
        <w:rPr>
          <w:rFonts w:hint="default" w:ascii="Calibri" w:hAnsi="Calibri" w:cs="Calibri"/>
        </w:rPr>
      </w:pPr>
      <w:r>
        <w:rPr>
          <w:rFonts w:hint="default" w:ascii="Calibri" w:hAnsi="Calibri" w:cs="Calibri"/>
        </w:rPr>
        <w:t>{</w:t>
      </w:r>
    </w:p>
    <w:p>
      <w:pPr>
        <w:numPr>
          <w:ilvl w:val="0"/>
          <w:numId w:val="3"/>
        </w:numPr>
        <w:rPr>
          <w:rFonts w:hint="default" w:ascii="Calibri" w:hAnsi="Calibri" w:cs="Calibri"/>
        </w:rPr>
      </w:pPr>
      <w:r>
        <w:rPr>
          <w:rFonts w:hint="default" w:ascii="Calibri" w:hAnsi="Calibri" w:cs="Calibri"/>
        </w:rPr>
        <w:t>char x : 2;</w:t>
      </w:r>
    </w:p>
    <w:p>
      <w:pPr>
        <w:numPr>
          <w:ilvl w:val="0"/>
          <w:numId w:val="3"/>
        </w:numPr>
        <w:rPr>
          <w:rFonts w:hint="default" w:ascii="Calibri" w:hAnsi="Calibri" w:cs="Calibri"/>
        </w:rPr>
      </w:pPr>
      <w:r>
        <w:rPr>
          <w:rFonts w:hint="default" w:ascii="Calibri" w:hAnsi="Calibri" w:cs="Calibri"/>
          <w:lang w:val="en-US"/>
        </w:rPr>
        <w:t xml:space="preserve">   </w:t>
      </w:r>
      <w:r>
        <w:rPr>
          <w:rFonts w:hint="default" w:ascii="Calibri" w:hAnsi="Calibri" w:cs="Calibri"/>
        </w:rPr>
        <w:t>int y : 2;</w:t>
      </w:r>
    </w:p>
    <w:p>
      <w:pPr>
        <w:numPr>
          <w:ilvl w:val="0"/>
          <w:numId w:val="3"/>
        </w:numPr>
        <w:rPr>
          <w:rFonts w:hint="default" w:ascii="Calibri" w:hAnsi="Calibri" w:cs="Calibri"/>
        </w:rPr>
      </w:pPr>
      <w:r>
        <w:rPr>
          <w:rFonts w:hint="default" w:ascii="Calibri" w:hAnsi="Calibri" w:cs="Calibri"/>
        </w:rPr>
        <w:t>};</w:t>
      </w:r>
    </w:p>
    <w:p>
      <w:pPr>
        <w:numPr>
          <w:ilvl w:val="0"/>
          <w:numId w:val="3"/>
        </w:numPr>
        <w:rPr>
          <w:rFonts w:hint="default" w:ascii="Calibri" w:hAnsi="Calibri" w:cs="Calibri"/>
        </w:rPr>
      </w:pPr>
      <w:r>
        <w:rPr>
          <w:rFonts w:hint="default" w:ascii="Calibri" w:hAnsi="Calibri" w:cs="Calibri"/>
        </w:rPr>
        <w:t>int main()</w:t>
      </w:r>
    </w:p>
    <w:p>
      <w:pPr>
        <w:numPr>
          <w:ilvl w:val="0"/>
          <w:numId w:val="3"/>
        </w:numPr>
        <w:rPr>
          <w:rFonts w:hint="default" w:ascii="Calibri" w:hAnsi="Calibri" w:cs="Calibri"/>
        </w:rPr>
      </w:pPr>
      <w:r>
        <w:rPr>
          <w:rFonts w:hint="default" w:ascii="Calibri" w:hAnsi="Calibri" w:cs="Calibri"/>
        </w:rPr>
        <w:t>{</w:t>
      </w:r>
    </w:p>
    <w:p>
      <w:pPr>
        <w:numPr>
          <w:ilvl w:val="0"/>
          <w:numId w:val="3"/>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 p;</w:t>
      </w:r>
      <w:r>
        <w:rPr>
          <w:rFonts w:hint="default" w:ascii="Calibri" w:hAnsi="Calibri" w:cs="Calibri"/>
          <w:lang w:val="en-US"/>
        </w:rPr>
        <w:t xml:space="preserve"> </w:t>
      </w:r>
    </w:p>
    <w:p>
      <w:pPr>
        <w:numPr>
          <w:ilvl w:val="0"/>
          <w:numId w:val="3"/>
        </w:numPr>
        <w:rPr>
          <w:rFonts w:hint="default" w:ascii="Calibri" w:hAnsi="Calibri" w:cs="Calibri"/>
        </w:rPr>
      </w:pPr>
      <w:r>
        <w:rPr>
          <w:rFonts w:hint="default" w:ascii="Calibri" w:hAnsi="Calibri" w:cs="Calibri"/>
          <w:lang w:val="en-US"/>
        </w:rPr>
        <w:t xml:space="preserve">  </w:t>
      </w:r>
      <w:r>
        <w:rPr>
          <w:rFonts w:hint="default" w:ascii="Calibri" w:hAnsi="Calibri" w:cs="Calibri"/>
        </w:rPr>
        <w:t>p.x = 2;</w:t>
      </w:r>
    </w:p>
    <w:p>
      <w:pPr>
        <w:numPr>
          <w:ilvl w:val="0"/>
          <w:numId w:val="3"/>
        </w:numPr>
        <w:rPr>
          <w:rFonts w:hint="default" w:ascii="Calibri" w:hAnsi="Calibri" w:cs="Calibri"/>
        </w:rPr>
      </w:pPr>
      <w:r>
        <w:rPr>
          <w:rFonts w:hint="default" w:ascii="Calibri" w:hAnsi="Calibri" w:cs="Calibri"/>
          <w:lang w:val="en-US"/>
        </w:rPr>
        <w:t xml:space="preserve">  </w:t>
      </w:r>
      <w:r>
        <w:rPr>
          <w:rFonts w:hint="default" w:ascii="Calibri" w:hAnsi="Calibri" w:cs="Calibri"/>
        </w:rPr>
        <w:t>p.y = 1;</w:t>
      </w:r>
    </w:p>
    <w:p>
      <w:pPr>
        <w:numPr>
          <w:ilvl w:val="0"/>
          <w:numId w:val="3"/>
        </w:numPr>
        <w:rPr>
          <w:rFonts w:hint="default" w:ascii="Calibri" w:hAnsi="Calibri" w:cs="Calibri"/>
        </w:rPr>
      </w:pPr>
      <w:r>
        <w:rPr>
          <w:rFonts w:hint="default" w:ascii="Calibri" w:hAnsi="Calibri" w:cs="Calibri"/>
          <w:lang w:val="en-US"/>
        </w:rPr>
        <w:t xml:space="preserve">  </w:t>
      </w:r>
      <w:r>
        <w:rPr>
          <w:rFonts w:hint="default" w:ascii="Calibri" w:hAnsi="Calibri" w:cs="Calibri"/>
        </w:rPr>
        <w:t>p.x = p.x &amp; p.y;</w:t>
      </w:r>
    </w:p>
    <w:p>
      <w:pPr>
        <w:numPr>
          <w:ilvl w:val="0"/>
          <w:numId w:val="3"/>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p.x);</w:t>
      </w:r>
    </w:p>
    <w:p>
      <w:pPr>
        <w:numPr>
          <w:ilvl w:val="0"/>
          <w:numId w:val="3"/>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3"/>
        </w:numPr>
        <w:rPr>
          <w:rFonts w:hint="default" w:ascii="Calibri" w:hAnsi="Calibri" w:cs="Calibri"/>
        </w:rPr>
      </w:pPr>
      <w:r>
        <w:rPr>
          <w:rFonts w:hint="default" w:ascii="Calibri" w:hAnsi="Calibri" w:cs="Calibri"/>
        </w:rPr>
        <w:t>}</w:t>
      </w:r>
    </w:p>
    <w:p>
      <w:pPr>
        <w:pStyle w:val="8"/>
        <w:ind w:firstLine="120" w:firstLineChars="50"/>
        <w:rPr>
          <w:rFonts w:hint="default" w:ascii="Calibri" w:hAnsi="Calibri" w:cs="Calibri"/>
        </w:rPr>
      </w:pPr>
      <w:r>
        <w:rPr>
          <w:rFonts w:hint="default" w:ascii="Calibri" w:hAnsi="Calibri" w:cs="Calibri"/>
        </w:rPr>
        <w:t>a) 0</w:t>
      </w:r>
      <w:r>
        <w:rPr>
          <w:rFonts w:hint="default" w:ascii="Calibri" w:hAnsi="Calibri" w:cs="Calibri"/>
        </w:rPr>
        <w:br w:type="textWrapping" w:clear="none"/>
      </w:r>
      <w:r>
        <w:rPr>
          <w:rFonts w:hint="default" w:ascii="Calibri" w:hAnsi="Calibri" w:cs="Calibri"/>
        </w:rPr>
        <w:t xml:space="preserve"> b) Compile time error</w:t>
      </w:r>
      <w:r>
        <w:rPr>
          <w:rFonts w:hint="default" w:ascii="Calibri" w:hAnsi="Calibri" w:cs="Calibri"/>
        </w:rPr>
        <w:br w:type="textWrapping" w:clear="none"/>
      </w:r>
      <w:r>
        <w:rPr>
          <w:rFonts w:hint="default" w:ascii="Calibri" w:hAnsi="Calibri" w:cs="Calibri"/>
        </w:rPr>
        <w:t xml:space="preserve"> c) Undefined behaviour</w:t>
      </w:r>
      <w:r>
        <w:rPr>
          <w:rFonts w:hint="default" w:ascii="Calibri" w:hAnsi="Calibri" w:cs="Calibri"/>
        </w:rPr>
        <w:br w:type="textWrapping" w:clear="none"/>
      </w:r>
      <w:r>
        <w:rPr>
          <w:rFonts w:hint="default" w:ascii="Calibri" w:hAnsi="Calibri" w:cs="Calibri"/>
        </w:rPr>
        <w:t xml:space="preserve"> d) Depends on the standard.</w:t>
      </w:r>
    </w:p>
    <w:p>
      <w:pPr>
        <w:pStyle w:val="10"/>
        <w:rPr>
          <w:rFonts w:hint="default" w:ascii="Calibri" w:hAnsi="Calibri" w:cs="Calibri"/>
        </w:rPr>
      </w:pPr>
      <w:r>
        <w:rPr>
          <w:rFonts w:hint="default" w:ascii="Calibri" w:hAnsi="Calibri" w:cs="Calibri"/>
        </w:rPr>
        <w:t>Answer is a) 0</w:t>
      </w:r>
    </w:p>
    <w:p>
      <w:pPr>
        <w:pStyle w:val="10"/>
        <w:rPr>
          <w:rFonts w:hint="default" w:ascii="Calibri" w:hAnsi="Calibri" w:cs="Calibri"/>
        </w:rPr>
      </w:pPr>
    </w:p>
    <w:p>
      <w:pPr>
        <w:pStyle w:val="10"/>
        <w:rPr>
          <w:rFonts w:hint="default" w:ascii="Calibri" w:hAnsi="Calibri" w:cs="Calibri"/>
        </w:rPr>
      </w:pPr>
      <w:r>
        <w:rPr>
          <w:rFonts w:hint="default" w:ascii="Calibri" w:hAnsi="Calibri" w:cs="Calibri"/>
        </w:rPr>
        <w:t>Here, both x and y members have same width</w:t>
      </w:r>
    </w:p>
    <w:p>
      <w:pPr>
        <w:pStyle w:val="10"/>
        <w:rPr>
          <w:rFonts w:hint="default" w:ascii="Calibri" w:hAnsi="Calibri" w:cs="Calibri"/>
        </w:rPr>
      </w:pPr>
    </w:p>
    <w:p>
      <w:pPr>
        <w:pStyle w:val="14"/>
        <w:rPr>
          <w:rFonts w:hint="default" w:ascii="Calibri" w:hAnsi="Calibri" w:cs="Calibri"/>
          <w:sz w:val="28"/>
          <w:szCs w:val="28"/>
        </w:rPr>
      </w:pPr>
      <w:r>
        <w:rPr>
          <w:rFonts w:hint="default" w:ascii="Calibri" w:hAnsi="Calibri" w:cs="Calibri"/>
          <w:sz w:val="28"/>
          <w:szCs w:val="28"/>
          <w:lang w:val="en-US"/>
        </w:rPr>
        <w:t>12.</w:t>
      </w:r>
      <w:r>
        <w:rPr>
          <w:rFonts w:hint="default" w:ascii="Calibri" w:hAnsi="Calibri" w:cs="Calibri"/>
          <w:sz w:val="28"/>
          <w:szCs w:val="28"/>
        </w:rPr>
        <w:t>What is the output of this C code?</w:t>
      </w:r>
    </w:p>
    <w:p>
      <w:pPr>
        <w:numPr>
          <w:ilvl w:val="0"/>
          <w:numId w:val="4"/>
        </w:numPr>
        <w:rPr>
          <w:rFonts w:hint="default" w:ascii="Calibri" w:hAnsi="Calibri" w:cs="Calibri"/>
        </w:rPr>
      </w:pPr>
      <w:r>
        <w:rPr>
          <w:rFonts w:hint="default" w:ascii="Calibri" w:hAnsi="Calibri" w:cs="Calibri"/>
        </w:rPr>
        <w:t>#include &lt;stdio.h&gt;</w:t>
      </w:r>
    </w:p>
    <w:p>
      <w:pPr>
        <w:numPr>
          <w:ilvl w:val="0"/>
          <w:numId w:val="4"/>
        </w:numPr>
        <w:rPr>
          <w:rFonts w:hint="default" w:ascii="Calibri" w:hAnsi="Calibri" w:cs="Calibri"/>
        </w:rPr>
      </w:pPr>
      <w:r>
        <w:rPr>
          <w:rFonts w:hint="default" w:ascii="Calibri" w:hAnsi="Calibri" w:cs="Calibri"/>
        </w:rPr>
        <w:t>union u</w:t>
      </w:r>
    </w:p>
    <w:p>
      <w:pPr>
        <w:numPr>
          <w:ilvl w:val="0"/>
          <w:numId w:val="4"/>
        </w:numPr>
        <w:rPr>
          <w:rFonts w:hint="default" w:ascii="Calibri" w:hAnsi="Calibri" w:cs="Calibri"/>
        </w:rPr>
      </w:pPr>
      <w:r>
        <w:rPr>
          <w:rFonts w:hint="default" w:ascii="Calibri" w:hAnsi="Calibri" w:cs="Calibri"/>
        </w:rPr>
        <w:t>{</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char x : 2;</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int x;</w:t>
      </w:r>
    </w:p>
    <w:p>
      <w:pPr>
        <w:numPr>
          <w:ilvl w:val="0"/>
          <w:numId w:val="4"/>
        </w:numPr>
        <w:rPr>
          <w:rFonts w:hint="default" w:ascii="Calibri" w:hAnsi="Calibri" w:cs="Calibri"/>
        </w:rPr>
      </w:pPr>
      <w:r>
        <w:rPr>
          <w:rFonts w:hint="default" w:ascii="Calibri" w:hAnsi="Calibri" w:cs="Calibri"/>
        </w:rPr>
        <w:t>};</w:t>
      </w:r>
    </w:p>
    <w:p>
      <w:pPr>
        <w:numPr>
          <w:ilvl w:val="0"/>
          <w:numId w:val="4"/>
        </w:numPr>
        <w:rPr>
          <w:rFonts w:hint="default" w:ascii="Calibri" w:hAnsi="Calibri" w:cs="Calibri"/>
        </w:rPr>
      </w:pPr>
      <w:r>
        <w:rPr>
          <w:rFonts w:hint="default" w:ascii="Calibri" w:hAnsi="Calibri" w:cs="Calibri"/>
        </w:rPr>
        <w:t>int main()</w:t>
      </w:r>
    </w:p>
    <w:p>
      <w:pPr>
        <w:numPr>
          <w:ilvl w:val="0"/>
          <w:numId w:val="4"/>
        </w:numPr>
        <w:rPr>
          <w:rFonts w:hint="default" w:ascii="Calibri" w:hAnsi="Calibri" w:cs="Calibri"/>
        </w:rPr>
      </w:pPr>
      <w:r>
        <w:rPr>
          <w:rFonts w:hint="default" w:ascii="Calibri" w:hAnsi="Calibri" w:cs="Calibri"/>
        </w:rPr>
        <w:t>{</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union u u;</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u.p.x = 2;</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u.p.x);</w:t>
      </w:r>
    </w:p>
    <w:p>
      <w:pPr>
        <w:numPr>
          <w:ilvl w:val="0"/>
          <w:numId w:val="4"/>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4"/>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Compile time error</w:t>
      </w:r>
      <w:r>
        <w:rPr>
          <w:rFonts w:hint="default" w:ascii="Calibri" w:hAnsi="Calibri" w:cs="Calibri"/>
        </w:rPr>
        <w:br w:type="textWrapping" w:clear="none"/>
      </w:r>
      <w:r>
        <w:rPr>
          <w:rFonts w:hint="default" w:ascii="Calibri" w:hAnsi="Calibri" w:cs="Calibri"/>
        </w:rPr>
        <w:t xml:space="preserve"> b) Undefined behaviour</w:t>
      </w:r>
      <w:r>
        <w:rPr>
          <w:rFonts w:hint="default" w:ascii="Calibri" w:hAnsi="Calibri" w:cs="Calibri"/>
        </w:rPr>
        <w:br w:type="textWrapping" w:clear="none"/>
      </w:r>
      <w:r>
        <w:rPr>
          <w:rFonts w:hint="default" w:ascii="Calibri" w:hAnsi="Calibri" w:cs="Calibri"/>
        </w:rPr>
        <w:t xml:space="preserve"> c) Depends on the standard</w:t>
      </w:r>
      <w:r>
        <w:rPr>
          <w:rFonts w:hint="default" w:ascii="Calibri" w:hAnsi="Calibri" w:cs="Calibri"/>
        </w:rPr>
        <w:br w:type="textWrapping" w:clear="none"/>
      </w:r>
      <w:r>
        <w:rPr>
          <w:rFonts w:hint="default" w:ascii="Calibri" w:hAnsi="Calibri" w:cs="Calibri"/>
        </w:rPr>
        <w:t xml:space="preserve"> d) 2</w:t>
      </w:r>
    </w:p>
    <w:p>
      <w:pPr>
        <w:pStyle w:val="10"/>
        <w:rPr>
          <w:rFonts w:hint="default" w:ascii="Calibri" w:hAnsi="Calibri" w:cs="Calibri"/>
        </w:rPr>
      </w:pPr>
      <w:r>
        <w:rPr>
          <w:rFonts w:hint="default" w:ascii="Calibri" w:hAnsi="Calibri" w:cs="Calibri"/>
        </w:rPr>
        <w:t>Because, p is here a new structure type, not a variable of structure type. So, when we will try to initialize 2 to u.p.x or will try to print u.p.x's value compiler would say ‘union u’ has no member named ‘p’</w:t>
      </w:r>
    </w:p>
    <w:p>
      <w:pPr>
        <w:pStyle w:val="10"/>
        <w:rPr>
          <w:rFonts w:hint="default" w:ascii="Calibri" w:hAnsi="Calibri" w:cs="Calibri"/>
        </w:rPr>
      </w:pPr>
    </w:p>
    <w:p>
      <w:pPr>
        <w:pStyle w:val="10"/>
        <w:rPr>
          <w:rFonts w:hint="default" w:ascii="Calibri" w:hAnsi="Calibri" w:cs="Calibri"/>
        </w:rPr>
      </w:pPr>
      <w:r>
        <w:rPr>
          <w:rFonts w:hint="default" w:ascii="Calibri" w:hAnsi="Calibri" w:cs="Calibri"/>
        </w:rPr>
        <w:t>However, the following code would not generate any compilation error</w:t>
      </w:r>
    </w:p>
    <w:p>
      <w:pPr>
        <w:pStyle w:val="10"/>
        <w:rPr>
          <w:rFonts w:hint="default" w:ascii="Calibri" w:hAnsi="Calibri" w:cs="Calibri"/>
        </w:rPr>
      </w:pPr>
    </w:p>
    <w:p>
      <w:pPr>
        <w:numPr>
          <w:ilvl w:val="0"/>
          <w:numId w:val="5"/>
        </w:numPr>
        <w:rPr>
          <w:rFonts w:hint="default" w:ascii="Calibri" w:hAnsi="Calibri" w:cs="Calibri"/>
        </w:rPr>
      </w:pPr>
      <w:r>
        <w:rPr>
          <w:rFonts w:hint="default" w:ascii="Calibri" w:hAnsi="Calibri" w:cs="Calibri"/>
        </w:rPr>
        <w:t>#include &lt;stdio.h&gt;</w:t>
      </w:r>
    </w:p>
    <w:p>
      <w:pPr>
        <w:numPr>
          <w:ilvl w:val="0"/>
          <w:numId w:val="5"/>
        </w:numPr>
        <w:rPr>
          <w:rFonts w:hint="default" w:ascii="Calibri" w:hAnsi="Calibri" w:cs="Calibri"/>
        </w:rPr>
      </w:pPr>
      <w:r>
        <w:rPr>
          <w:rFonts w:hint="default" w:ascii="Calibri" w:hAnsi="Calibri" w:cs="Calibri"/>
        </w:rPr>
        <w:t>union u</w:t>
      </w:r>
    </w:p>
    <w:p>
      <w:pPr>
        <w:numPr>
          <w:ilvl w:val="0"/>
          <w:numId w:val="5"/>
        </w:numPr>
        <w:rPr>
          <w:rFonts w:hint="default" w:ascii="Calibri" w:hAnsi="Calibri" w:cs="Calibri"/>
        </w:rPr>
      </w:pPr>
      <w:r>
        <w:rPr>
          <w:rFonts w:hint="default" w:ascii="Calibri" w:hAnsi="Calibri" w:cs="Calibri"/>
        </w:rPr>
        <w:t>{</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struct name</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char x : 2;</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}p;</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int x;</w:t>
      </w:r>
    </w:p>
    <w:p>
      <w:pPr>
        <w:numPr>
          <w:ilvl w:val="0"/>
          <w:numId w:val="5"/>
        </w:numPr>
        <w:rPr>
          <w:rFonts w:hint="default" w:ascii="Calibri" w:hAnsi="Calibri" w:cs="Calibri"/>
        </w:rPr>
      </w:pPr>
      <w:r>
        <w:rPr>
          <w:rFonts w:hint="default" w:ascii="Calibri" w:hAnsi="Calibri" w:cs="Calibri"/>
        </w:rPr>
        <w:t>};</w:t>
      </w:r>
    </w:p>
    <w:p>
      <w:pPr>
        <w:numPr>
          <w:ilvl w:val="0"/>
          <w:numId w:val="5"/>
        </w:numPr>
        <w:rPr>
          <w:rFonts w:hint="default" w:ascii="Calibri" w:hAnsi="Calibri" w:cs="Calibri"/>
        </w:rPr>
      </w:pPr>
      <w:r>
        <w:rPr>
          <w:rFonts w:hint="default" w:ascii="Calibri" w:hAnsi="Calibri" w:cs="Calibri"/>
        </w:rPr>
        <w:t>int main()</w:t>
      </w:r>
    </w:p>
    <w:p>
      <w:pPr>
        <w:numPr>
          <w:ilvl w:val="0"/>
          <w:numId w:val="5"/>
        </w:numPr>
        <w:rPr>
          <w:rFonts w:hint="default" w:ascii="Calibri" w:hAnsi="Calibri" w:cs="Calibri"/>
        </w:rPr>
      </w:pPr>
      <w:r>
        <w:rPr>
          <w:rFonts w:hint="default" w:ascii="Calibri" w:hAnsi="Calibri" w:cs="Calibri"/>
        </w:rPr>
        <w:t>{</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union u u;</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u.p.x = 2;</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u.p.x);</w:t>
      </w:r>
    </w:p>
    <w:p>
      <w:pPr>
        <w:numPr>
          <w:ilvl w:val="0"/>
          <w:numId w:val="5"/>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5"/>
        </w:numPr>
        <w:rPr>
          <w:rFonts w:hint="default" w:ascii="Calibri" w:hAnsi="Calibri" w:cs="Calibri"/>
        </w:rPr>
      </w:pPr>
      <w:r>
        <w:rPr>
          <w:rFonts w:hint="default" w:ascii="Calibri" w:hAnsi="Calibri" w:cs="Calibri"/>
        </w:rPr>
        <w:t>}</w:t>
      </w:r>
    </w:p>
    <w:p>
      <w:pPr>
        <w:pStyle w:val="10"/>
        <w:rPr>
          <w:rFonts w:hint="default" w:ascii="Calibri" w:hAnsi="Calibri" w:cs="Calibri"/>
        </w:rPr>
      </w:pPr>
      <w:r>
        <w:rPr>
          <w:rFonts w:hint="default" w:ascii="Calibri" w:hAnsi="Calibri" w:cs="Calibri"/>
        </w:rPr>
        <w:t>or this one: (this one also would not generate any compilation error. Rather, it would print 2)</w:t>
      </w:r>
    </w:p>
    <w:p>
      <w:pPr>
        <w:pStyle w:val="10"/>
        <w:rPr>
          <w:rFonts w:hint="default" w:ascii="Calibri" w:hAnsi="Calibri" w:cs="Calibri"/>
        </w:rPr>
      </w:pPr>
    </w:p>
    <w:p>
      <w:pPr>
        <w:numPr>
          <w:ilvl w:val="0"/>
          <w:numId w:val="6"/>
        </w:numPr>
        <w:rPr>
          <w:rFonts w:hint="default" w:ascii="Calibri" w:hAnsi="Calibri" w:cs="Calibri"/>
        </w:rPr>
      </w:pPr>
      <w:r>
        <w:rPr>
          <w:rFonts w:hint="default" w:ascii="Calibri" w:hAnsi="Calibri" w:cs="Calibri"/>
        </w:rPr>
        <w:t>#include &lt;stdio.h&gt;</w:t>
      </w:r>
    </w:p>
    <w:p>
      <w:pPr>
        <w:numPr>
          <w:ilvl w:val="0"/>
          <w:numId w:val="6"/>
        </w:numPr>
        <w:rPr>
          <w:rFonts w:hint="default" w:ascii="Calibri" w:hAnsi="Calibri" w:cs="Calibri"/>
        </w:rPr>
      </w:pPr>
      <w:r>
        <w:rPr>
          <w:rFonts w:hint="default" w:ascii="Calibri" w:hAnsi="Calibri" w:cs="Calibri"/>
        </w:rPr>
        <w:t>union u</w:t>
      </w:r>
    </w:p>
    <w:p>
      <w:pPr>
        <w:numPr>
          <w:ilvl w:val="0"/>
          <w:numId w:val="6"/>
        </w:numPr>
        <w:rPr>
          <w:rFonts w:hint="default" w:ascii="Calibri" w:hAnsi="Calibri" w:cs="Calibri"/>
        </w:rPr>
      </w:pPr>
      <w:r>
        <w:rPr>
          <w:rFonts w:hint="default" w:ascii="Calibri" w:hAnsi="Calibri" w:cs="Calibri"/>
        </w:rPr>
        <w:t>{</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char x : 2;</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int x;</w:t>
      </w:r>
    </w:p>
    <w:p>
      <w:pPr>
        <w:numPr>
          <w:ilvl w:val="0"/>
          <w:numId w:val="6"/>
        </w:numPr>
        <w:rPr>
          <w:rFonts w:hint="default" w:ascii="Calibri" w:hAnsi="Calibri" w:cs="Calibri"/>
        </w:rPr>
      </w:pPr>
      <w:r>
        <w:rPr>
          <w:rFonts w:hint="default" w:ascii="Calibri" w:hAnsi="Calibri" w:cs="Calibri"/>
        </w:rPr>
        <w:t>};</w:t>
      </w:r>
    </w:p>
    <w:p>
      <w:pPr>
        <w:numPr>
          <w:ilvl w:val="0"/>
          <w:numId w:val="6"/>
        </w:numPr>
        <w:rPr>
          <w:rFonts w:hint="default" w:ascii="Calibri" w:hAnsi="Calibri" w:cs="Calibri"/>
        </w:rPr>
      </w:pPr>
      <w:r>
        <w:rPr>
          <w:rFonts w:hint="default" w:ascii="Calibri" w:hAnsi="Calibri" w:cs="Calibri"/>
        </w:rPr>
        <w:t>int main()</w:t>
      </w:r>
    </w:p>
    <w:p>
      <w:pPr>
        <w:numPr>
          <w:ilvl w:val="0"/>
          <w:numId w:val="6"/>
        </w:numPr>
        <w:rPr>
          <w:rFonts w:hint="default" w:ascii="Calibri" w:hAnsi="Calibri" w:cs="Calibri"/>
        </w:rPr>
      </w:pPr>
      <w:r>
        <w:rPr>
          <w:rFonts w:hint="default" w:ascii="Calibri" w:hAnsi="Calibri" w:cs="Calibri"/>
        </w:rPr>
        <w:t>{</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union u u;</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u.p.x = 2;</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u.p.x);</w:t>
      </w:r>
    </w:p>
    <w:p>
      <w:pPr>
        <w:numPr>
          <w:ilvl w:val="0"/>
          <w:numId w:val="6"/>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6"/>
        </w:numPr>
        <w:rPr>
          <w:rFonts w:hint="default" w:ascii="Calibri" w:hAnsi="Calibri" w:cs="Calibri"/>
        </w:rPr>
      </w:pPr>
      <w:r>
        <w:rPr>
          <w:rFonts w:hint="default" w:ascii="Calibri" w:hAnsi="Calibri" w:cs="Calibri"/>
        </w:rPr>
        <w:t>}</w:t>
      </w:r>
    </w:p>
    <w:p>
      <w:pPr>
        <w:pStyle w:val="10"/>
        <w:rPr>
          <w:rFonts w:hint="default" w:ascii="Calibri" w:hAnsi="Calibri" w:cs="Calibri"/>
        </w:rPr>
      </w:pPr>
      <w:r>
        <w:rPr>
          <w:rFonts w:hint="default" w:ascii="Calibri" w:hAnsi="Calibri" w:cs="Calibri"/>
        </w:rPr>
        <w:t>But this one would generate compilation error due to wrong initialization manner</w:t>
      </w:r>
    </w:p>
    <w:p>
      <w:pPr>
        <w:pStyle w:val="10"/>
        <w:rPr>
          <w:rFonts w:hint="default" w:ascii="Calibri" w:hAnsi="Calibri" w:cs="Calibri"/>
        </w:rPr>
      </w:pPr>
    </w:p>
    <w:p>
      <w:pPr>
        <w:pStyle w:val="14"/>
        <w:rPr>
          <w:rFonts w:hint="default" w:ascii="Calibri" w:hAnsi="Calibri" w:cs="Calibri"/>
          <w:sz w:val="28"/>
          <w:szCs w:val="28"/>
        </w:rPr>
      </w:pPr>
      <w:r>
        <w:rPr>
          <w:rFonts w:hint="default" w:ascii="Calibri" w:hAnsi="Calibri" w:cs="Calibri"/>
          <w:sz w:val="28"/>
          <w:szCs w:val="28"/>
          <w:lang w:val="en-US"/>
        </w:rPr>
        <w:t>13.</w:t>
      </w:r>
      <w:r>
        <w:rPr>
          <w:rFonts w:hint="default" w:ascii="Calibri" w:hAnsi="Calibri" w:cs="Calibri"/>
          <w:sz w:val="28"/>
          <w:szCs w:val="28"/>
        </w:rPr>
        <w:t>What is the output of this C code?</w:t>
      </w:r>
    </w:p>
    <w:p>
      <w:pPr>
        <w:pStyle w:val="17"/>
        <w:numPr>
          <w:ilvl w:val="0"/>
          <w:numId w:val="7"/>
        </w:numPr>
        <w:rPr>
          <w:rFonts w:hint="default" w:ascii="Calibri" w:hAnsi="Calibri" w:cs="Calibri"/>
        </w:rPr>
      </w:pPr>
      <w:r>
        <w:rPr>
          <w:rFonts w:hint="default" w:ascii="Calibri" w:hAnsi="Calibri" w:cs="Calibri"/>
        </w:rPr>
        <w:t>#include &lt;stdio.h&gt;</w:t>
      </w:r>
      <w:r>
        <w:rPr>
          <w:rStyle w:val="26"/>
          <w:rFonts w:hint="default" w:ascii="Calibri" w:hAnsi="Calibri" w:cs="Calibri"/>
        </w:rPr>
        <w:t> </w:t>
      </w:r>
    </w:p>
    <w:p>
      <w:pPr>
        <w:numPr>
          <w:ilvl w:val="0"/>
          <w:numId w:val="7"/>
        </w:numPr>
        <w:rPr>
          <w:rFonts w:hint="default" w:ascii="Calibri" w:hAnsi="Calibri" w:cs="Calibri"/>
        </w:rPr>
      </w:pPr>
      <w:r>
        <w:rPr>
          <w:rFonts w:hint="default" w:ascii="Calibri" w:hAnsi="Calibri" w:cs="Calibri"/>
        </w:rPr>
        <w:t>union u</w:t>
      </w:r>
    </w:p>
    <w:p>
      <w:pPr>
        <w:numPr>
          <w:ilvl w:val="0"/>
          <w:numId w:val="7"/>
        </w:numPr>
        <w:rPr>
          <w:rFonts w:hint="default" w:ascii="Calibri" w:hAnsi="Calibri" w:cs="Calibri"/>
        </w:rPr>
      </w:pPr>
      <w:r>
        <w:rPr>
          <w:rFonts w:hint="default" w:ascii="Calibri" w:hAnsi="Calibri" w:cs="Calibri"/>
        </w:rPr>
        <w:t>{</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struct</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char x : 2;</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}p;</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int x;</w:t>
      </w:r>
    </w:p>
    <w:p>
      <w:pPr>
        <w:numPr>
          <w:ilvl w:val="0"/>
          <w:numId w:val="7"/>
        </w:numPr>
        <w:rPr>
          <w:rFonts w:hint="default" w:ascii="Calibri" w:hAnsi="Calibri" w:cs="Calibri"/>
        </w:rPr>
      </w:pPr>
      <w:r>
        <w:rPr>
          <w:rFonts w:hint="default" w:ascii="Calibri" w:hAnsi="Calibri" w:cs="Calibri"/>
        </w:rPr>
        <w:t>};</w:t>
      </w:r>
    </w:p>
    <w:p>
      <w:pPr>
        <w:numPr>
          <w:ilvl w:val="0"/>
          <w:numId w:val="7"/>
        </w:numPr>
        <w:rPr>
          <w:rFonts w:hint="default" w:ascii="Calibri" w:hAnsi="Calibri" w:cs="Calibri"/>
        </w:rPr>
      </w:pPr>
      <w:r>
        <w:rPr>
          <w:rFonts w:hint="default" w:ascii="Calibri" w:hAnsi="Calibri" w:cs="Calibri"/>
        </w:rPr>
        <w:t>int main()</w:t>
      </w:r>
    </w:p>
    <w:p>
      <w:pPr>
        <w:numPr>
          <w:ilvl w:val="0"/>
          <w:numId w:val="7"/>
        </w:numPr>
        <w:rPr>
          <w:rFonts w:hint="default" w:ascii="Calibri" w:hAnsi="Calibri" w:cs="Calibri"/>
        </w:rPr>
      </w:pPr>
      <w:r>
        <w:rPr>
          <w:rFonts w:hint="default" w:ascii="Calibri" w:hAnsi="Calibri" w:cs="Calibri"/>
        </w:rPr>
        <w:t>{</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union u u.p.x = 2;</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u.p.x);</w:t>
      </w:r>
    </w:p>
    <w:p>
      <w:pPr>
        <w:numPr>
          <w:ilvl w:val="0"/>
          <w:numId w:val="7"/>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7"/>
        </w:numPr>
        <w:rPr>
          <w:rFonts w:hint="default" w:ascii="Calibri" w:hAnsi="Calibri" w:cs="Calibri"/>
        </w:rPr>
      </w:pPr>
      <w:r>
        <w:rPr>
          <w:rFonts w:hint="default" w:ascii="Calibri" w:hAnsi="Calibri" w:cs="Calibri"/>
        </w:rPr>
        <w:t>}</w:t>
      </w:r>
    </w:p>
    <w:p>
      <w:pPr>
        <w:rPr>
          <w:rFonts w:hint="default" w:ascii="Calibri" w:hAnsi="Calibri" w:cs="Calibri"/>
          <w:b/>
          <w:bCs/>
          <w:sz w:val="28"/>
          <w:szCs w:val="28"/>
        </w:rPr>
      </w:pPr>
      <w:r>
        <w:rPr>
          <w:rFonts w:hint="default" w:ascii="Calibri" w:hAnsi="Calibri" w:cs="Calibri"/>
          <w:b/>
          <w:bCs/>
          <w:sz w:val="28"/>
          <w:szCs w:val="28"/>
          <w:lang w:val="en-US"/>
        </w:rPr>
        <w:t>14.</w:t>
      </w:r>
      <w:r>
        <w:rPr>
          <w:rFonts w:hint="default" w:ascii="Calibri" w:hAnsi="Calibri" w:cs="Calibri"/>
          <w:b/>
          <w:bCs/>
          <w:sz w:val="28"/>
          <w:szCs w:val="28"/>
        </w:rPr>
        <w:t>What is the output of this C code?</w:t>
      </w:r>
    </w:p>
    <w:p>
      <w:pPr>
        <w:numPr>
          <w:ilvl w:val="0"/>
          <w:numId w:val="8"/>
        </w:numPr>
        <w:rPr>
          <w:rFonts w:hint="default" w:ascii="Calibri" w:hAnsi="Calibri" w:cs="Calibri"/>
        </w:rPr>
      </w:pPr>
      <w:r>
        <w:rPr>
          <w:rFonts w:hint="default" w:ascii="Calibri" w:hAnsi="Calibri" w:cs="Calibri"/>
        </w:rPr>
        <w:t>#include &lt;stdio.h&gt;</w:t>
      </w:r>
    </w:p>
    <w:p>
      <w:pPr>
        <w:numPr>
          <w:ilvl w:val="0"/>
          <w:numId w:val="8"/>
        </w:numPr>
        <w:rPr>
          <w:rFonts w:hint="default" w:ascii="Calibri" w:hAnsi="Calibri" w:cs="Calibri"/>
        </w:rPr>
      </w:pPr>
      <w:r>
        <w:rPr>
          <w:rFonts w:hint="default" w:ascii="Calibri" w:hAnsi="Calibri" w:cs="Calibri"/>
        </w:rPr>
        <w:t>union u</w:t>
      </w:r>
    </w:p>
    <w:p>
      <w:pPr>
        <w:numPr>
          <w:ilvl w:val="0"/>
          <w:numId w:val="8"/>
        </w:numPr>
        <w:rPr>
          <w:rFonts w:hint="default" w:ascii="Calibri" w:hAnsi="Calibri" w:cs="Calibri"/>
        </w:rPr>
      </w:pPr>
      <w:r>
        <w:rPr>
          <w:rFonts w:hint="default" w:ascii="Calibri" w:hAnsi="Calibri" w:cs="Calibri"/>
        </w:rPr>
        <w:t>{</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struct</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char x : 2;</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}p;</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int x;</w:t>
      </w:r>
    </w:p>
    <w:p>
      <w:pPr>
        <w:numPr>
          <w:ilvl w:val="0"/>
          <w:numId w:val="8"/>
        </w:numPr>
        <w:rPr>
          <w:rFonts w:hint="default" w:ascii="Calibri" w:hAnsi="Calibri" w:cs="Calibri"/>
        </w:rPr>
      </w:pPr>
      <w:r>
        <w:rPr>
          <w:rFonts w:hint="default" w:ascii="Calibri" w:hAnsi="Calibri" w:cs="Calibri"/>
        </w:rPr>
        <w:t>};</w:t>
      </w:r>
    </w:p>
    <w:p>
      <w:pPr>
        <w:numPr>
          <w:ilvl w:val="0"/>
          <w:numId w:val="8"/>
        </w:numPr>
        <w:rPr>
          <w:rFonts w:hint="default" w:ascii="Calibri" w:hAnsi="Calibri" w:cs="Calibri"/>
        </w:rPr>
      </w:pPr>
      <w:r>
        <w:rPr>
          <w:rFonts w:hint="default" w:ascii="Calibri" w:hAnsi="Calibri" w:cs="Calibri"/>
        </w:rPr>
        <w:t>int main()</w:t>
      </w:r>
    </w:p>
    <w:p>
      <w:pPr>
        <w:numPr>
          <w:ilvl w:val="0"/>
          <w:numId w:val="8"/>
        </w:numPr>
        <w:rPr>
          <w:rFonts w:hint="default" w:ascii="Calibri" w:hAnsi="Calibri" w:cs="Calibri"/>
        </w:rPr>
      </w:pPr>
      <w:r>
        <w:rPr>
          <w:rFonts w:hint="default" w:ascii="Calibri" w:hAnsi="Calibri" w:cs="Calibri"/>
        </w:rPr>
        <w:t>{</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union u u = {2};</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u.p.x);</w:t>
      </w:r>
    </w:p>
    <w:p>
      <w:pPr>
        <w:numPr>
          <w:ilvl w:val="0"/>
          <w:numId w:val="8"/>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8"/>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Compile time error</w:t>
      </w:r>
      <w:r>
        <w:rPr>
          <w:rFonts w:hint="default" w:ascii="Calibri" w:hAnsi="Calibri" w:cs="Calibri"/>
        </w:rPr>
        <w:br w:type="textWrapping" w:clear="none"/>
      </w:r>
      <w:r>
        <w:rPr>
          <w:rFonts w:hint="default" w:ascii="Calibri" w:hAnsi="Calibri" w:cs="Calibri"/>
        </w:rPr>
        <w:t xml:space="preserve"> b) 2</w:t>
      </w:r>
      <w:r>
        <w:rPr>
          <w:rFonts w:hint="default" w:ascii="Calibri" w:hAnsi="Calibri" w:cs="Calibri"/>
        </w:rPr>
        <w:br w:type="textWrapping" w:clear="none"/>
      </w:r>
      <w:r>
        <w:rPr>
          <w:rFonts w:hint="default" w:ascii="Calibri" w:hAnsi="Calibri" w:cs="Calibri"/>
        </w:rPr>
        <w:t xml:space="preserve"> c) Depends on the standard</w:t>
      </w:r>
      <w:r>
        <w:rPr>
          <w:rFonts w:hint="default" w:ascii="Calibri" w:hAnsi="Calibri" w:cs="Calibri"/>
        </w:rPr>
        <w:br w:type="textWrapping" w:clear="none"/>
      </w:r>
      <w:r>
        <w:rPr>
          <w:rFonts w:hint="default" w:ascii="Calibri" w:hAnsi="Calibri" w:cs="Calibri"/>
        </w:rPr>
        <w:t xml:space="preserve"> d) None of the mentioned</w:t>
      </w:r>
      <w:r>
        <w:rPr>
          <w:rFonts w:hint="default" w:ascii="Calibri" w:hAnsi="Calibri" w:cs="Calibri"/>
        </w:rPr>
        <w:t> </w:t>
      </w:r>
    </w:p>
    <w:p>
      <w:pPr>
        <w:pStyle w:val="9"/>
        <w:rPr>
          <w:rFonts w:hint="default" w:ascii="Calibri" w:hAnsi="Calibri" w:cs="Calibri"/>
        </w:rPr>
      </w:pPr>
      <w:r>
        <w:rPr>
          <w:rFonts w:hint="default" w:ascii="Calibri" w:hAnsi="Calibri" w:cs="Calibri"/>
        </w:rPr>
        <w:t>Answer is b) 2</w:t>
      </w:r>
    </w:p>
    <w:p>
      <w:pPr>
        <w:rPr>
          <w:rFonts w:hint="default" w:ascii="Calibri" w:hAnsi="Calibri" w:cs="Calibri"/>
          <w:b/>
          <w:bCs/>
          <w:sz w:val="28"/>
          <w:szCs w:val="28"/>
        </w:rPr>
      </w:pPr>
      <w:r>
        <w:rPr>
          <w:rFonts w:hint="default" w:ascii="Calibri" w:hAnsi="Calibri" w:cs="Calibri"/>
          <w:b/>
          <w:bCs/>
          <w:sz w:val="28"/>
          <w:szCs w:val="28"/>
          <w:lang w:val="en-US"/>
        </w:rPr>
        <w:t>15.</w:t>
      </w:r>
      <w:r>
        <w:rPr>
          <w:rFonts w:hint="default" w:ascii="Calibri" w:hAnsi="Calibri" w:cs="Calibri"/>
          <w:b/>
          <w:bCs/>
          <w:sz w:val="28"/>
          <w:szCs w:val="28"/>
        </w:rPr>
        <w:t>What is the output of this C code?</w:t>
      </w:r>
    </w:p>
    <w:p>
      <w:pPr>
        <w:numPr>
          <w:ilvl w:val="0"/>
          <w:numId w:val="9"/>
        </w:numPr>
        <w:rPr>
          <w:rFonts w:hint="default" w:ascii="Calibri" w:hAnsi="Calibri" w:cs="Calibri"/>
        </w:rPr>
      </w:pPr>
      <w:r>
        <w:rPr>
          <w:rFonts w:hint="default" w:ascii="Calibri" w:hAnsi="Calibri" w:cs="Calibri"/>
        </w:rPr>
        <w:t>#include &lt;stdio.h&gt;</w:t>
      </w:r>
    </w:p>
    <w:p>
      <w:pPr>
        <w:numPr>
          <w:ilvl w:val="0"/>
          <w:numId w:val="9"/>
        </w:numPr>
        <w:rPr>
          <w:rFonts w:hint="default" w:ascii="Calibri" w:hAnsi="Calibri" w:cs="Calibri"/>
        </w:rPr>
      </w:pPr>
      <w:r>
        <w:rPr>
          <w:rFonts w:hint="default" w:ascii="Calibri" w:hAnsi="Calibri" w:cs="Calibri"/>
        </w:rPr>
        <w:t>union u</w:t>
      </w:r>
    </w:p>
    <w:p>
      <w:pPr>
        <w:numPr>
          <w:ilvl w:val="0"/>
          <w:numId w:val="9"/>
        </w:numPr>
        <w:rPr>
          <w:rFonts w:hint="default" w:ascii="Calibri" w:hAnsi="Calibri" w:cs="Calibri"/>
        </w:rPr>
      </w:pPr>
      <w:r>
        <w:rPr>
          <w:rFonts w:hint="default" w:ascii="Calibri" w:hAnsi="Calibri" w:cs="Calibri"/>
        </w:rPr>
        <w:t>{</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struct</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char x : 2;</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}p;</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int x;</w:t>
      </w:r>
    </w:p>
    <w:p>
      <w:pPr>
        <w:numPr>
          <w:ilvl w:val="0"/>
          <w:numId w:val="9"/>
        </w:numPr>
        <w:rPr>
          <w:rFonts w:hint="default" w:ascii="Calibri" w:hAnsi="Calibri" w:cs="Calibri"/>
        </w:rPr>
      </w:pPr>
      <w:r>
        <w:rPr>
          <w:rFonts w:hint="default" w:ascii="Calibri" w:hAnsi="Calibri" w:cs="Calibri"/>
        </w:rPr>
        <w:t>};</w:t>
      </w:r>
    </w:p>
    <w:p>
      <w:pPr>
        <w:numPr>
          <w:ilvl w:val="0"/>
          <w:numId w:val="9"/>
        </w:numPr>
        <w:rPr>
          <w:rFonts w:hint="default" w:ascii="Calibri" w:hAnsi="Calibri" w:cs="Calibri"/>
        </w:rPr>
      </w:pPr>
      <w:r>
        <w:rPr>
          <w:rFonts w:hint="default" w:ascii="Calibri" w:hAnsi="Calibri" w:cs="Calibri"/>
        </w:rPr>
        <w:t>int main()</w:t>
      </w:r>
    </w:p>
    <w:p>
      <w:pPr>
        <w:numPr>
          <w:ilvl w:val="0"/>
          <w:numId w:val="9"/>
        </w:numPr>
        <w:rPr>
          <w:rFonts w:hint="default" w:ascii="Calibri" w:hAnsi="Calibri" w:cs="Calibri"/>
        </w:rPr>
      </w:pPr>
      <w:r>
        <w:rPr>
          <w:rFonts w:hint="default" w:ascii="Calibri" w:hAnsi="Calibri" w:cs="Calibri"/>
        </w:rPr>
        <w:t>{</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union u u.p = {2};</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u.p.x);</w:t>
      </w:r>
    </w:p>
    <w:p>
      <w:pPr>
        <w:numPr>
          <w:ilvl w:val="0"/>
          <w:numId w:val="9"/>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9"/>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Compile time error</w:t>
      </w:r>
      <w:r>
        <w:rPr>
          <w:rFonts w:hint="default" w:ascii="Calibri" w:hAnsi="Calibri" w:cs="Calibri"/>
        </w:rPr>
        <w:br w:type="textWrapping" w:clear="none"/>
      </w:r>
      <w:r>
        <w:rPr>
          <w:rFonts w:hint="default" w:ascii="Calibri" w:hAnsi="Calibri" w:cs="Calibri"/>
        </w:rPr>
        <w:t xml:space="preserve"> b) 2</w:t>
      </w:r>
      <w:r>
        <w:rPr>
          <w:rFonts w:hint="default" w:ascii="Calibri" w:hAnsi="Calibri" w:cs="Calibri"/>
        </w:rPr>
        <w:br w:type="textWrapping" w:clear="none"/>
      </w:r>
      <w:r>
        <w:rPr>
          <w:rFonts w:hint="default" w:ascii="Calibri" w:hAnsi="Calibri" w:cs="Calibri"/>
        </w:rPr>
        <w:t xml:space="preserve"> c) Undefined behaviour</w:t>
      </w:r>
      <w:r>
        <w:rPr>
          <w:rFonts w:hint="default" w:ascii="Calibri" w:hAnsi="Calibri" w:cs="Calibri"/>
        </w:rPr>
        <w:br w:type="textWrapping" w:clear="none"/>
      </w:r>
      <w:r>
        <w:rPr>
          <w:rFonts w:hint="default" w:ascii="Calibri" w:hAnsi="Calibri" w:cs="Calibri"/>
        </w:rPr>
        <w:t xml:space="preserve"> d) None of the mentioned</w:t>
      </w:r>
    </w:p>
    <w:p>
      <w:pPr>
        <w:pStyle w:val="9"/>
        <w:rPr>
          <w:rFonts w:hint="default" w:ascii="Calibri" w:hAnsi="Calibri" w:cs="Calibri"/>
        </w:rPr>
      </w:pPr>
      <w:r>
        <w:rPr>
          <w:rFonts w:hint="default" w:ascii="Calibri" w:hAnsi="Calibri" w:cs="Calibri"/>
        </w:rPr>
        <w:t>Answer is a) Compilation error due to wrong initialization</w:t>
      </w:r>
      <w:r>
        <w:rPr>
          <w:rFonts w:hint="default" w:ascii="Calibri" w:hAnsi="Calibri" w:cs="Calibri"/>
        </w:rPr>
        <w:br w:type="textWrapping" w:clear="none"/>
      </w:r>
      <w:r>
        <w:rPr>
          <w:rFonts w:hint="default" w:ascii="Calibri" w:hAnsi="Calibri" w:cs="Calibri"/>
        </w:rPr>
        <w:t xml:space="preserve">  </w:t>
      </w:r>
    </w:p>
    <w:p>
      <w:pPr>
        <w:pStyle w:val="9"/>
        <w:rPr>
          <w:rFonts w:hint="default" w:ascii="Calibri" w:hAnsi="Calibri" w:cs="Calibri"/>
          <w:sz w:val="28"/>
          <w:szCs w:val="28"/>
        </w:rPr>
      </w:pPr>
      <w:r>
        <w:rPr>
          <w:rFonts w:hint="default" w:ascii="Calibri" w:hAnsi="Calibri" w:cs="Calibri"/>
          <w:sz w:val="28"/>
          <w:szCs w:val="28"/>
          <w:lang w:val="en-US"/>
        </w:rPr>
        <w:t>16.</w:t>
      </w:r>
      <w:r>
        <w:rPr>
          <w:rFonts w:hint="default" w:ascii="Calibri" w:hAnsi="Calibri" w:cs="Calibri"/>
          <w:sz w:val="28"/>
          <w:szCs w:val="28"/>
        </w:rPr>
        <w:t>What is the output of this C code?</w:t>
      </w:r>
    </w:p>
    <w:p>
      <w:pPr>
        <w:numPr>
          <w:ilvl w:val="0"/>
          <w:numId w:val="10"/>
        </w:numPr>
        <w:rPr>
          <w:rFonts w:hint="default" w:ascii="Calibri" w:hAnsi="Calibri" w:cs="Calibri"/>
        </w:rPr>
      </w:pPr>
      <w:r>
        <w:rPr>
          <w:rFonts w:hint="default" w:ascii="Calibri" w:hAnsi="Calibri" w:cs="Calibri"/>
        </w:rPr>
        <w:t>#include &lt;stdio.h&gt;</w:t>
      </w:r>
    </w:p>
    <w:p>
      <w:pPr>
        <w:numPr>
          <w:ilvl w:val="0"/>
          <w:numId w:val="10"/>
        </w:numPr>
        <w:rPr>
          <w:rFonts w:hint="default" w:ascii="Calibri" w:hAnsi="Calibri" w:cs="Calibri"/>
        </w:rPr>
      </w:pPr>
      <w:r>
        <w:rPr>
          <w:rFonts w:hint="default" w:ascii="Calibri" w:hAnsi="Calibri" w:cs="Calibri"/>
        </w:rPr>
        <w:t>struct p</w:t>
      </w:r>
    </w:p>
    <w:p>
      <w:pPr>
        <w:numPr>
          <w:ilvl w:val="0"/>
          <w:numId w:val="10"/>
        </w:numPr>
        <w:rPr>
          <w:rFonts w:hint="default" w:ascii="Calibri" w:hAnsi="Calibri" w:cs="Calibri"/>
        </w:rPr>
      </w:pPr>
      <w:r>
        <w:rPr>
          <w:rFonts w:hint="default" w:ascii="Calibri" w:hAnsi="Calibri" w:cs="Calibri"/>
        </w:rPr>
        <w:t>{</w:t>
      </w:r>
    </w:p>
    <w:p>
      <w:pPr>
        <w:numPr>
          <w:ilvl w:val="0"/>
          <w:numId w:val="10"/>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x : 2;</w:t>
      </w:r>
    </w:p>
    <w:p>
      <w:pPr>
        <w:numPr>
          <w:ilvl w:val="0"/>
          <w:numId w:val="10"/>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10"/>
        </w:numPr>
        <w:rPr>
          <w:rFonts w:hint="default" w:ascii="Calibri" w:hAnsi="Calibri" w:cs="Calibri"/>
        </w:rPr>
      </w:pPr>
      <w:r>
        <w:rPr>
          <w:rFonts w:hint="default" w:ascii="Calibri" w:hAnsi="Calibri" w:cs="Calibri"/>
        </w:rPr>
        <w:t>};</w:t>
      </w:r>
    </w:p>
    <w:p>
      <w:pPr>
        <w:numPr>
          <w:ilvl w:val="0"/>
          <w:numId w:val="10"/>
        </w:numPr>
        <w:rPr>
          <w:rFonts w:hint="default" w:ascii="Calibri" w:hAnsi="Calibri" w:cs="Calibri"/>
        </w:rPr>
      </w:pPr>
      <w:r>
        <w:rPr>
          <w:rFonts w:hint="default" w:ascii="Calibri" w:hAnsi="Calibri" w:cs="Calibri"/>
        </w:rPr>
        <w:t>int main()</w:t>
      </w:r>
    </w:p>
    <w:p>
      <w:pPr>
        <w:numPr>
          <w:ilvl w:val="0"/>
          <w:numId w:val="10"/>
        </w:numPr>
        <w:rPr>
          <w:rFonts w:hint="default" w:ascii="Calibri" w:hAnsi="Calibri" w:cs="Calibri"/>
        </w:rPr>
      </w:pPr>
      <w:r>
        <w:rPr>
          <w:rFonts w:hint="default" w:ascii="Calibri" w:hAnsi="Calibri" w:cs="Calibri"/>
        </w:rPr>
        <w:t>{</w:t>
      </w:r>
    </w:p>
    <w:p>
      <w:pPr>
        <w:numPr>
          <w:ilvl w:val="0"/>
          <w:numId w:val="10"/>
        </w:numPr>
        <w:rPr>
          <w:rFonts w:hint="default" w:ascii="Calibri" w:hAnsi="Calibri" w:cs="Calibri"/>
        </w:rPr>
      </w:pPr>
      <w:r>
        <w:rPr>
          <w:rFonts w:hint="default" w:ascii="Calibri" w:hAnsi="Calibri" w:cs="Calibri"/>
          <w:lang w:val="en-US"/>
        </w:rPr>
        <w:t xml:space="preserve">   s</w:t>
      </w:r>
      <w:r>
        <w:rPr>
          <w:rFonts w:hint="default" w:ascii="Calibri" w:hAnsi="Calibri" w:cs="Calibri"/>
        </w:rPr>
        <w:t>truct p p;</w:t>
      </w:r>
    </w:p>
    <w:p>
      <w:pPr>
        <w:numPr>
          <w:ilvl w:val="0"/>
          <w:numId w:val="10"/>
        </w:numPr>
        <w:rPr>
          <w:rFonts w:hint="default" w:ascii="Calibri" w:hAnsi="Calibri" w:cs="Calibri"/>
        </w:rPr>
      </w:pPr>
      <w:r>
        <w:rPr>
          <w:rFonts w:hint="default" w:ascii="Calibri" w:hAnsi="Calibri" w:cs="Calibri"/>
          <w:lang w:val="en-US"/>
        </w:rPr>
        <w:t xml:space="preserve">  </w:t>
      </w:r>
      <w:r>
        <w:rPr>
          <w:rFonts w:hint="default" w:ascii="Calibri" w:hAnsi="Calibri" w:cs="Calibri"/>
        </w:rPr>
        <w:t>p.x = 3;</w:t>
      </w:r>
    </w:p>
    <w:p>
      <w:pPr>
        <w:numPr>
          <w:ilvl w:val="0"/>
          <w:numId w:val="10"/>
        </w:numPr>
        <w:rPr>
          <w:rFonts w:hint="default" w:ascii="Calibri" w:hAnsi="Calibri" w:cs="Calibri"/>
        </w:rPr>
      </w:pPr>
      <w:r>
        <w:rPr>
          <w:rFonts w:hint="default" w:ascii="Calibri" w:hAnsi="Calibri" w:cs="Calibri"/>
          <w:lang w:val="en-US"/>
        </w:rPr>
        <w:t xml:space="preserve">  </w:t>
      </w:r>
      <w:r>
        <w:rPr>
          <w:rFonts w:hint="default" w:ascii="Calibri" w:hAnsi="Calibri" w:cs="Calibri"/>
        </w:rPr>
        <w:t>p.y = 1;</w:t>
      </w:r>
    </w:p>
    <w:p>
      <w:pPr>
        <w:numPr>
          <w:ilvl w:val="0"/>
          <w:numId w:val="10"/>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sizeof(p));</w:t>
      </w:r>
    </w:p>
    <w:p>
      <w:pPr>
        <w:numPr>
          <w:ilvl w:val="0"/>
          <w:numId w:val="10"/>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10"/>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Compile time error</w:t>
      </w:r>
      <w:r>
        <w:rPr>
          <w:rFonts w:hint="default" w:ascii="Calibri" w:hAnsi="Calibri" w:cs="Calibri"/>
        </w:rPr>
        <w:br w:type="textWrapping" w:clear="none"/>
      </w:r>
      <w:r>
        <w:rPr>
          <w:rFonts w:hint="default" w:ascii="Calibri" w:hAnsi="Calibri" w:cs="Calibri"/>
        </w:rPr>
        <w:t xml:space="preserve"> b) Depends on the compiler</w:t>
      </w:r>
      <w:r>
        <w:rPr>
          <w:rFonts w:hint="default" w:ascii="Calibri" w:hAnsi="Calibri" w:cs="Calibri"/>
        </w:rPr>
        <w:br w:type="textWrapping" w:clear="none"/>
      </w:r>
      <w:r>
        <w:rPr>
          <w:rFonts w:hint="default" w:ascii="Calibri" w:hAnsi="Calibri" w:cs="Calibri"/>
        </w:rPr>
        <w:t xml:space="preserve"> c) 2</w:t>
      </w:r>
      <w:r>
        <w:rPr>
          <w:rFonts w:hint="default" w:ascii="Calibri" w:hAnsi="Calibri" w:cs="Calibri"/>
        </w:rPr>
        <w:br w:type="textWrapping" w:clear="none"/>
      </w:r>
      <w:r>
        <w:rPr>
          <w:rFonts w:hint="default" w:ascii="Calibri" w:hAnsi="Calibri" w:cs="Calibri"/>
        </w:rPr>
        <w:t xml:space="preserve"> d) 4</w:t>
      </w:r>
    </w:p>
    <w:p>
      <w:pPr>
        <w:pStyle w:val="9"/>
        <w:rPr>
          <w:rFonts w:hint="default" w:ascii="Calibri" w:hAnsi="Calibri" w:cs="Calibri"/>
        </w:rPr>
      </w:pPr>
      <w:r>
        <w:rPr>
          <w:rFonts w:hint="default" w:ascii="Calibri" w:hAnsi="Calibri" w:cs="Calibri"/>
        </w:rPr>
        <w:t>Answer is d) 4</w:t>
      </w:r>
    </w:p>
    <w:p>
      <w:pPr>
        <w:pStyle w:val="9"/>
        <w:rPr>
          <w:rFonts w:hint="default" w:ascii="Calibri" w:hAnsi="Calibri" w:cs="Calibri"/>
          <w:sz w:val="28"/>
          <w:szCs w:val="28"/>
        </w:rPr>
      </w:pPr>
      <w:r>
        <w:rPr>
          <w:rFonts w:hint="default" w:ascii="Calibri" w:hAnsi="Calibri" w:cs="Calibri"/>
          <w:sz w:val="28"/>
          <w:szCs w:val="28"/>
          <w:lang w:val="en-US"/>
        </w:rPr>
        <w:t>17.</w:t>
      </w:r>
      <w:r>
        <w:rPr>
          <w:rFonts w:hint="default" w:ascii="Calibri" w:hAnsi="Calibri" w:cs="Calibri"/>
          <w:sz w:val="28"/>
          <w:szCs w:val="28"/>
        </w:rPr>
        <w:t>What is the output of this C code?</w:t>
      </w:r>
    </w:p>
    <w:p>
      <w:pPr>
        <w:numPr>
          <w:ilvl w:val="0"/>
          <w:numId w:val="11"/>
        </w:numPr>
        <w:rPr>
          <w:rFonts w:hint="default" w:ascii="Calibri" w:hAnsi="Calibri" w:cs="Calibri"/>
        </w:rPr>
      </w:pPr>
      <w:r>
        <w:rPr>
          <w:rFonts w:hint="default" w:ascii="Calibri" w:hAnsi="Calibri" w:cs="Calibri"/>
        </w:rPr>
        <w:t>#include &lt;stdio.h&gt;</w:t>
      </w:r>
    </w:p>
    <w:p>
      <w:pPr>
        <w:numPr>
          <w:ilvl w:val="0"/>
          <w:numId w:val="11"/>
        </w:numPr>
        <w:rPr>
          <w:rFonts w:hint="default" w:ascii="Calibri" w:hAnsi="Calibri" w:cs="Calibri"/>
        </w:rPr>
      </w:pPr>
      <w:r>
        <w:rPr>
          <w:rFonts w:hint="default" w:ascii="Calibri" w:hAnsi="Calibri" w:cs="Calibri"/>
        </w:rPr>
        <w:t>struct p</w:t>
      </w:r>
    </w:p>
    <w:p>
      <w:pPr>
        <w:numPr>
          <w:ilvl w:val="0"/>
          <w:numId w:val="11"/>
        </w:numPr>
        <w:rPr>
          <w:rFonts w:hint="default" w:ascii="Calibri" w:hAnsi="Calibri" w:cs="Calibri"/>
        </w:rPr>
      </w:pPr>
      <w:r>
        <w:rPr>
          <w:rFonts w:hint="default" w:ascii="Calibri" w:hAnsi="Calibri" w:cs="Calibri"/>
        </w:rPr>
        <w:t>{</w:t>
      </w:r>
    </w:p>
    <w:p>
      <w:pPr>
        <w:numPr>
          <w:ilvl w:val="0"/>
          <w:numId w:val="11"/>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x : 2;</w:t>
      </w:r>
    </w:p>
    <w:p>
      <w:pPr>
        <w:numPr>
          <w:ilvl w:val="0"/>
          <w:numId w:val="11"/>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11"/>
        </w:numPr>
        <w:rPr>
          <w:rFonts w:hint="default" w:ascii="Calibri" w:hAnsi="Calibri" w:cs="Calibri"/>
        </w:rPr>
      </w:pPr>
      <w:r>
        <w:rPr>
          <w:rFonts w:hint="default" w:ascii="Calibri" w:hAnsi="Calibri" w:cs="Calibri"/>
        </w:rPr>
        <w:t>};</w:t>
      </w:r>
    </w:p>
    <w:p>
      <w:pPr>
        <w:numPr>
          <w:ilvl w:val="0"/>
          <w:numId w:val="11"/>
        </w:numPr>
        <w:rPr>
          <w:rFonts w:hint="default" w:ascii="Calibri" w:hAnsi="Calibri" w:cs="Calibri"/>
        </w:rPr>
      </w:pPr>
      <w:r>
        <w:rPr>
          <w:rFonts w:hint="default" w:ascii="Calibri" w:hAnsi="Calibri" w:cs="Calibri"/>
        </w:rPr>
        <w:t>int main()</w:t>
      </w:r>
    </w:p>
    <w:p>
      <w:pPr>
        <w:numPr>
          <w:ilvl w:val="0"/>
          <w:numId w:val="11"/>
        </w:numPr>
        <w:rPr>
          <w:rFonts w:hint="default" w:ascii="Calibri" w:hAnsi="Calibri" w:cs="Calibri"/>
        </w:rPr>
      </w:pPr>
      <w:r>
        <w:rPr>
          <w:rFonts w:hint="default" w:ascii="Calibri" w:hAnsi="Calibri" w:cs="Calibri"/>
        </w:rPr>
        <w:t>{</w:t>
      </w:r>
    </w:p>
    <w:p>
      <w:pPr>
        <w:numPr>
          <w:ilvl w:val="0"/>
          <w:numId w:val="11"/>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 p;</w:t>
      </w:r>
    </w:p>
    <w:p>
      <w:pPr>
        <w:numPr>
          <w:ilvl w:val="0"/>
          <w:numId w:val="11"/>
        </w:numPr>
        <w:rPr>
          <w:rFonts w:hint="default" w:ascii="Calibri" w:hAnsi="Calibri" w:cs="Calibri"/>
        </w:rPr>
      </w:pPr>
      <w:r>
        <w:rPr>
          <w:rFonts w:hint="default" w:ascii="Calibri" w:hAnsi="Calibri" w:cs="Calibri"/>
          <w:lang w:val="en-US"/>
        </w:rPr>
        <w:t xml:space="preserve">  </w:t>
      </w:r>
      <w:r>
        <w:rPr>
          <w:rFonts w:hint="default" w:ascii="Calibri" w:hAnsi="Calibri" w:cs="Calibri"/>
        </w:rPr>
        <w:t>p.x = 4;</w:t>
      </w:r>
    </w:p>
    <w:p>
      <w:pPr>
        <w:numPr>
          <w:ilvl w:val="0"/>
          <w:numId w:val="11"/>
        </w:numPr>
        <w:rPr>
          <w:rFonts w:hint="default" w:ascii="Calibri" w:hAnsi="Calibri" w:cs="Calibri"/>
        </w:rPr>
      </w:pPr>
      <w:r>
        <w:rPr>
          <w:rFonts w:hint="default" w:ascii="Calibri" w:hAnsi="Calibri" w:cs="Calibri"/>
          <w:lang w:val="en-US"/>
        </w:rPr>
        <w:t xml:space="preserve">   </w:t>
      </w:r>
      <w:r>
        <w:rPr>
          <w:rFonts w:hint="default" w:ascii="Calibri" w:hAnsi="Calibri" w:cs="Calibri"/>
        </w:rPr>
        <w:t>p.y = 1;</w:t>
      </w:r>
    </w:p>
    <w:p>
      <w:pPr>
        <w:numPr>
          <w:ilvl w:val="0"/>
          <w:numId w:val="11"/>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sizeof(p));</w:t>
      </w:r>
    </w:p>
    <w:p>
      <w:pPr>
        <w:numPr>
          <w:ilvl w:val="0"/>
          <w:numId w:val="11"/>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11"/>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Compile time error</w:t>
      </w:r>
      <w:r>
        <w:rPr>
          <w:rFonts w:hint="default" w:ascii="Calibri" w:hAnsi="Calibri" w:cs="Calibri"/>
        </w:rPr>
        <w:br w:type="textWrapping" w:clear="none"/>
      </w:r>
      <w:r>
        <w:rPr>
          <w:rFonts w:hint="default" w:ascii="Calibri" w:hAnsi="Calibri" w:cs="Calibri"/>
        </w:rPr>
        <w:t xml:space="preserve"> b) Depends on the compiler</w:t>
      </w:r>
      <w:r>
        <w:rPr>
          <w:rFonts w:hint="default" w:ascii="Calibri" w:hAnsi="Calibri" w:cs="Calibri"/>
        </w:rPr>
        <w:br w:type="textWrapping" w:clear="none"/>
      </w:r>
      <w:r>
        <w:rPr>
          <w:rFonts w:hint="default" w:ascii="Calibri" w:hAnsi="Calibri" w:cs="Calibri"/>
        </w:rPr>
        <w:t xml:space="preserve"> c) 2</w:t>
      </w:r>
      <w:r>
        <w:rPr>
          <w:rFonts w:hint="default" w:ascii="Calibri" w:hAnsi="Calibri" w:cs="Calibri"/>
        </w:rPr>
        <w:br w:type="textWrapping" w:clear="none"/>
      </w:r>
      <w:r>
        <w:rPr>
          <w:rFonts w:hint="default" w:ascii="Calibri" w:hAnsi="Calibri" w:cs="Calibri"/>
        </w:rPr>
        <w:t xml:space="preserve"> d) 4</w:t>
      </w:r>
    </w:p>
    <w:p>
      <w:pPr>
        <w:pStyle w:val="9"/>
        <w:rPr>
          <w:rFonts w:hint="default" w:ascii="Calibri" w:hAnsi="Calibri" w:cs="Calibri"/>
        </w:rPr>
      </w:pPr>
      <w:r>
        <w:rPr>
          <w:rFonts w:hint="default" w:ascii="Calibri" w:hAnsi="Calibri" w:cs="Calibri"/>
        </w:rPr>
        <w:t>When we compile this code, this would generate warning as large integer implicitly truncated to unsigned type [-Woverflow]</w:t>
      </w:r>
    </w:p>
    <w:p>
      <w:pPr>
        <w:pStyle w:val="9"/>
        <w:rPr>
          <w:rFonts w:hint="default" w:ascii="Calibri" w:hAnsi="Calibri" w:cs="Calibri"/>
        </w:rPr>
      </w:pPr>
      <w:r>
        <w:rPr>
          <w:rFonts w:hint="default" w:ascii="Calibri" w:hAnsi="Calibri" w:cs="Calibri"/>
        </w:rPr>
        <w:t>in p.x = 4; statement</w:t>
      </w:r>
    </w:p>
    <w:p>
      <w:pPr>
        <w:pStyle w:val="9"/>
        <w:rPr>
          <w:rFonts w:hint="default" w:ascii="Calibri" w:hAnsi="Calibri" w:cs="Calibri"/>
        </w:rPr>
      </w:pPr>
      <w:r>
        <w:rPr>
          <w:rFonts w:hint="default" w:ascii="Calibri" w:hAnsi="Calibri" w:cs="Calibri"/>
        </w:rPr>
        <w:t>So, if we print p.x and p.y this time, it would print 0 and 1 respectively</w:t>
      </w:r>
    </w:p>
    <w:p>
      <w:pPr>
        <w:pStyle w:val="9"/>
        <w:rPr>
          <w:rFonts w:hint="default" w:ascii="Calibri" w:hAnsi="Calibri" w:cs="Calibri"/>
          <w:sz w:val="28"/>
          <w:szCs w:val="28"/>
        </w:rPr>
      </w:pPr>
      <w:r>
        <w:rPr>
          <w:rFonts w:hint="default" w:ascii="Calibri" w:hAnsi="Calibri" w:cs="Calibri"/>
          <w:sz w:val="28"/>
          <w:szCs w:val="28"/>
          <w:lang w:val="en-US"/>
        </w:rPr>
        <w:t>18.</w:t>
      </w:r>
      <w:r>
        <w:rPr>
          <w:rFonts w:hint="default" w:ascii="Calibri" w:hAnsi="Calibri" w:cs="Calibri"/>
          <w:sz w:val="28"/>
          <w:szCs w:val="28"/>
        </w:rPr>
        <w:t>What is the output of this C code?</w:t>
      </w:r>
    </w:p>
    <w:p>
      <w:pPr>
        <w:numPr>
          <w:ilvl w:val="0"/>
          <w:numId w:val="12"/>
        </w:numPr>
        <w:rPr>
          <w:rFonts w:hint="default" w:ascii="Calibri" w:hAnsi="Calibri" w:cs="Calibri"/>
        </w:rPr>
      </w:pPr>
      <w:r>
        <w:rPr>
          <w:rFonts w:hint="default" w:ascii="Calibri" w:hAnsi="Calibri" w:cs="Calibri"/>
        </w:rPr>
        <w:t>#include &lt;stdio.h&gt;</w:t>
      </w:r>
    </w:p>
    <w:p>
      <w:pPr>
        <w:numPr>
          <w:ilvl w:val="0"/>
          <w:numId w:val="12"/>
        </w:numPr>
        <w:rPr>
          <w:rFonts w:hint="default" w:ascii="Calibri" w:hAnsi="Calibri" w:cs="Calibri"/>
        </w:rPr>
      </w:pPr>
      <w:r>
        <w:rPr>
          <w:rFonts w:hint="default" w:ascii="Calibri" w:hAnsi="Calibri" w:cs="Calibri"/>
        </w:rPr>
        <w:t>struct p</w:t>
      </w:r>
    </w:p>
    <w:p>
      <w:pPr>
        <w:numPr>
          <w:ilvl w:val="0"/>
          <w:numId w:val="12"/>
        </w:numPr>
        <w:rPr>
          <w:rFonts w:hint="default" w:ascii="Calibri" w:hAnsi="Calibri" w:cs="Calibri"/>
        </w:rPr>
      </w:pPr>
      <w:r>
        <w:rPr>
          <w:rFonts w:hint="default" w:ascii="Calibri" w:hAnsi="Calibri" w:cs="Calibri"/>
        </w:rPr>
        <w:t>{</w:t>
      </w:r>
    </w:p>
    <w:p>
      <w:pPr>
        <w:numPr>
          <w:ilvl w:val="0"/>
          <w:numId w:val="12"/>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x : 2;</w:t>
      </w:r>
    </w:p>
    <w:p>
      <w:pPr>
        <w:numPr>
          <w:ilvl w:val="0"/>
          <w:numId w:val="12"/>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12"/>
        </w:numPr>
        <w:rPr>
          <w:rFonts w:hint="default" w:ascii="Calibri" w:hAnsi="Calibri" w:cs="Calibri"/>
        </w:rPr>
      </w:pPr>
      <w:r>
        <w:rPr>
          <w:rFonts w:hint="default" w:ascii="Calibri" w:hAnsi="Calibri" w:cs="Calibri"/>
        </w:rPr>
        <w:t>};</w:t>
      </w:r>
    </w:p>
    <w:p>
      <w:pPr>
        <w:numPr>
          <w:ilvl w:val="0"/>
          <w:numId w:val="12"/>
        </w:numPr>
        <w:rPr>
          <w:rFonts w:hint="default" w:ascii="Calibri" w:hAnsi="Calibri" w:cs="Calibri"/>
        </w:rPr>
      </w:pPr>
      <w:r>
        <w:rPr>
          <w:rFonts w:hint="default" w:ascii="Calibri" w:hAnsi="Calibri" w:cs="Calibri"/>
        </w:rPr>
        <w:t>int main()</w:t>
      </w:r>
    </w:p>
    <w:p>
      <w:pPr>
        <w:numPr>
          <w:ilvl w:val="0"/>
          <w:numId w:val="12"/>
        </w:numPr>
        <w:rPr>
          <w:rFonts w:hint="default" w:ascii="Calibri" w:hAnsi="Calibri" w:cs="Calibri"/>
        </w:rPr>
      </w:pPr>
      <w:r>
        <w:rPr>
          <w:rFonts w:hint="default" w:ascii="Calibri" w:hAnsi="Calibri" w:cs="Calibri"/>
        </w:rPr>
        <w:t>{</w:t>
      </w:r>
    </w:p>
    <w:p>
      <w:pPr>
        <w:numPr>
          <w:ilvl w:val="0"/>
          <w:numId w:val="12"/>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 p;</w:t>
      </w:r>
    </w:p>
    <w:p>
      <w:pPr>
        <w:numPr>
          <w:ilvl w:val="0"/>
          <w:numId w:val="12"/>
        </w:numPr>
        <w:rPr>
          <w:rFonts w:hint="default" w:ascii="Calibri" w:hAnsi="Calibri" w:cs="Calibri"/>
        </w:rPr>
      </w:pPr>
      <w:r>
        <w:rPr>
          <w:rFonts w:hint="default" w:ascii="Calibri" w:hAnsi="Calibri" w:cs="Calibri"/>
          <w:lang w:val="en-US"/>
        </w:rPr>
        <w:t xml:space="preserve">  </w:t>
      </w:r>
      <w:r>
        <w:rPr>
          <w:rFonts w:hint="default" w:ascii="Calibri" w:hAnsi="Calibri" w:cs="Calibri"/>
        </w:rPr>
        <w:t>p.x = 3;</w:t>
      </w:r>
    </w:p>
    <w:p>
      <w:pPr>
        <w:numPr>
          <w:ilvl w:val="0"/>
          <w:numId w:val="12"/>
        </w:numPr>
        <w:rPr>
          <w:rFonts w:hint="default" w:ascii="Calibri" w:hAnsi="Calibri" w:cs="Calibri"/>
        </w:rPr>
      </w:pPr>
      <w:r>
        <w:rPr>
          <w:rFonts w:hint="default" w:ascii="Calibri" w:hAnsi="Calibri" w:cs="Calibri"/>
          <w:lang w:val="en-US"/>
        </w:rPr>
        <w:t xml:space="preserve">  </w:t>
      </w:r>
      <w:r>
        <w:rPr>
          <w:rFonts w:hint="default" w:ascii="Calibri" w:hAnsi="Calibri" w:cs="Calibri"/>
        </w:rPr>
        <w:t>p.y = 4;</w:t>
      </w:r>
    </w:p>
    <w:p>
      <w:pPr>
        <w:numPr>
          <w:ilvl w:val="0"/>
          <w:numId w:val="12"/>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p.y);</w:t>
      </w:r>
    </w:p>
    <w:p>
      <w:pPr>
        <w:numPr>
          <w:ilvl w:val="0"/>
          <w:numId w:val="12"/>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12"/>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0</w:t>
      </w:r>
      <w:r>
        <w:rPr>
          <w:rFonts w:hint="default" w:ascii="Calibri" w:hAnsi="Calibri" w:cs="Calibri"/>
        </w:rPr>
        <w:br w:type="textWrapping" w:clear="none"/>
      </w:r>
      <w:r>
        <w:rPr>
          <w:rFonts w:hint="default" w:ascii="Calibri" w:hAnsi="Calibri" w:cs="Calibri"/>
        </w:rPr>
        <w:t xml:space="preserve"> b) 4</w:t>
      </w:r>
      <w:r>
        <w:rPr>
          <w:rFonts w:hint="default" w:ascii="Calibri" w:hAnsi="Calibri" w:cs="Calibri"/>
        </w:rPr>
        <w:br w:type="textWrapping" w:clear="none"/>
      </w:r>
      <w:r>
        <w:rPr>
          <w:rFonts w:hint="default" w:ascii="Calibri" w:hAnsi="Calibri" w:cs="Calibri"/>
        </w:rPr>
        <w:t xml:space="preserve"> c) Depends on the compiler</w:t>
      </w:r>
      <w:r>
        <w:rPr>
          <w:rFonts w:hint="default" w:ascii="Calibri" w:hAnsi="Calibri" w:cs="Calibri"/>
        </w:rPr>
        <w:br w:type="textWrapping" w:clear="none"/>
      </w:r>
      <w:r>
        <w:rPr>
          <w:rFonts w:hint="default" w:ascii="Calibri" w:hAnsi="Calibri" w:cs="Calibri"/>
        </w:rPr>
        <w:t xml:space="preserve"> d) 2</w:t>
      </w:r>
    </w:p>
    <w:p>
      <w:pPr>
        <w:pStyle w:val="9"/>
        <w:rPr>
          <w:rFonts w:hint="default" w:ascii="Calibri" w:hAnsi="Calibri" w:cs="Calibri"/>
        </w:rPr>
      </w:pPr>
      <w:r>
        <w:rPr>
          <w:rFonts w:hint="default" w:ascii="Calibri" w:hAnsi="Calibri" w:cs="Calibri"/>
        </w:rPr>
        <w:t>Answer is a) 0 Since p.y has 2 bits of size and we are trying to initialize a greater value (according to size) to it. So, overflow takes place</w:t>
      </w:r>
      <w:r>
        <w:rPr>
          <w:rFonts w:hint="default" w:ascii="Calibri" w:hAnsi="Calibri" w:cs="Calibri"/>
          <w:lang w:val="en-US"/>
        </w:rPr>
        <w:t>. And some necessary steps will be taken.</w:t>
      </w:r>
    </w:p>
    <w:p>
      <w:pPr>
        <w:pStyle w:val="9"/>
        <w:rPr>
          <w:rFonts w:hint="default" w:ascii="Calibri" w:hAnsi="Calibri" w:cs="Calibri"/>
        </w:rPr>
      </w:pPr>
    </w:p>
    <w:p>
      <w:pPr>
        <w:pStyle w:val="9"/>
        <w:rPr>
          <w:rFonts w:hint="default" w:ascii="Calibri" w:hAnsi="Calibri" w:cs="Calibri"/>
          <w:sz w:val="28"/>
          <w:szCs w:val="28"/>
        </w:rPr>
      </w:pPr>
      <w:r>
        <w:rPr>
          <w:rFonts w:hint="default" w:ascii="Calibri" w:hAnsi="Calibri" w:cs="Calibri"/>
          <w:sz w:val="28"/>
          <w:szCs w:val="28"/>
          <w:lang w:val="en-US"/>
        </w:rPr>
        <w:t>19.</w:t>
      </w:r>
      <w:r>
        <w:rPr>
          <w:rFonts w:hint="default" w:ascii="Calibri" w:hAnsi="Calibri" w:cs="Calibri"/>
          <w:sz w:val="28"/>
          <w:szCs w:val="28"/>
        </w:rPr>
        <w:t>What is the output of this C code?</w:t>
      </w:r>
    </w:p>
    <w:p>
      <w:pPr>
        <w:numPr>
          <w:ilvl w:val="0"/>
          <w:numId w:val="13"/>
        </w:numPr>
        <w:rPr>
          <w:rFonts w:hint="default" w:ascii="Calibri" w:hAnsi="Calibri" w:cs="Calibri"/>
        </w:rPr>
      </w:pPr>
      <w:r>
        <w:rPr>
          <w:rFonts w:hint="default" w:ascii="Calibri" w:hAnsi="Calibri" w:cs="Calibri"/>
        </w:rPr>
        <w:t>#include &lt;stdio.h&gt;</w:t>
      </w:r>
    </w:p>
    <w:p>
      <w:pPr>
        <w:numPr>
          <w:ilvl w:val="0"/>
          <w:numId w:val="13"/>
        </w:numPr>
        <w:rPr>
          <w:rFonts w:hint="default" w:ascii="Calibri" w:hAnsi="Calibri" w:cs="Calibri"/>
        </w:rPr>
      </w:pPr>
      <w:r>
        <w:rPr>
          <w:rFonts w:hint="default" w:ascii="Calibri" w:hAnsi="Calibri" w:cs="Calibri"/>
        </w:rPr>
        <w:t>struct p</w:t>
      </w:r>
    </w:p>
    <w:p>
      <w:pPr>
        <w:numPr>
          <w:ilvl w:val="0"/>
          <w:numId w:val="13"/>
        </w:numPr>
        <w:rPr>
          <w:rFonts w:hint="default" w:ascii="Calibri" w:hAnsi="Calibri" w:cs="Calibri"/>
        </w:rPr>
      </w:pPr>
      <w:r>
        <w:rPr>
          <w:rFonts w:hint="default" w:ascii="Calibri" w:hAnsi="Calibri" w:cs="Calibri"/>
        </w:rPr>
        <w:t>{</w:t>
      </w:r>
    </w:p>
    <w:p>
      <w:pPr>
        <w:numPr>
          <w:ilvl w:val="0"/>
          <w:numId w:val="13"/>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x : 7;</w:t>
      </w:r>
    </w:p>
    <w:p>
      <w:pPr>
        <w:numPr>
          <w:ilvl w:val="0"/>
          <w:numId w:val="13"/>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2;</w:t>
      </w:r>
    </w:p>
    <w:p>
      <w:pPr>
        <w:numPr>
          <w:ilvl w:val="0"/>
          <w:numId w:val="13"/>
        </w:numPr>
        <w:rPr>
          <w:rFonts w:hint="default" w:ascii="Calibri" w:hAnsi="Calibri" w:cs="Calibri"/>
        </w:rPr>
      </w:pPr>
      <w:r>
        <w:rPr>
          <w:rFonts w:hint="default" w:ascii="Calibri" w:hAnsi="Calibri" w:cs="Calibri"/>
        </w:rPr>
        <w:t>};</w:t>
      </w:r>
    </w:p>
    <w:p>
      <w:pPr>
        <w:numPr>
          <w:ilvl w:val="0"/>
          <w:numId w:val="13"/>
        </w:numPr>
        <w:rPr>
          <w:rFonts w:hint="default" w:ascii="Calibri" w:hAnsi="Calibri" w:cs="Calibri"/>
        </w:rPr>
      </w:pPr>
      <w:r>
        <w:rPr>
          <w:rFonts w:hint="default" w:ascii="Calibri" w:hAnsi="Calibri" w:cs="Calibri"/>
        </w:rPr>
        <w:t>int main()</w:t>
      </w:r>
    </w:p>
    <w:p>
      <w:pPr>
        <w:numPr>
          <w:ilvl w:val="0"/>
          <w:numId w:val="13"/>
        </w:numPr>
        <w:rPr>
          <w:rFonts w:hint="default" w:ascii="Calibri" w:hAnsi="Calibri" w:cs="Calibri"/>
        </w:rPr>
      </w:pPr>
      <w:r>
        <w:rPr>
          <w:rFonts w:hint="default" w:ascii="Calibri" w:hAnsi="Calibri" w:cs="Calibri"/>
        </w:rPr>
        <w:t>{</w:t>
      </w:r>
    </w:p>
    <w:p>
      <w:pPr>
        <w:numPr>
          <w:ilvl w:val="0"/>
          <w:numId w:val="13"/>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 p;</w:t>
      </w:r>
    </w:p>
    <w:p>
      <w:pPr>
        <w:numPr>
          <w:ilvl w:val="0"/>
          <w:numId w:val="13"/>
        </w:numPr>
        <w:rPr>
          <w:rFonts w:hint="default" w:ascii="Calibri" w:hAnsi="Calibri" w:cs="Calibri"/>
        </w:rPr>
      </w:pPr>
      <w:r>
        <w:rPr>
          <w:rFonts w:hint="default" w:ascii="Calibri" w:hAnsi="Calibri" w:cs="Calibri"/>
          <w:lang w:val="en-US"/>
        </w:rPr>
        <w:t xml:space="preserve">  </w:t>
      </w:r>
      <w:r>
        <w:rPr>
          <w:rFonts w:hint="default" w:ascii="Calibri" w:hAnsi="Calibri" w:cs="Calibri"/>
        </w:rPr>
        <w:t>p.x = 110;</w:t>
      </w:r>
    </w:p>
    <w:p>
      <w:pPr>
        <w:numPr>
          <w:ilvl w:val="0"/>
          <w:numId w:val="13"/>
        </w:numPr>
        <w:rPr>
          <w:rFonts w:hint="default" w:ascii="Calibri" w:hAnsi="Calibri" w:cs="Calibri"/>
        </w:rPr>
      </w:pPr>
      <w:r>
        <w:rPr>
          <w:rFonts w:hint="default" w:ascii="Calibri" w:hAnsi="Calibri" w:cs="Calibri"/>
          <w:lang w:val="en-US"/>
        </w:rPr>
        <w:t xml:space="preserve">  </w:t>
      </w:r>
      <w:r>
        <w:rPr>
          <w:rFonts w:hint="default" w:ascii="Calibri" w:hAnsi="Calibri" w:cs="Calibri"/>
        </w:rPr>
        <w:t>p.y = 2;</w:t>
      </w:r>
    </w:p>
    <w:p>
      <w:pPr>
        <w:numPr>
          <w:ilvl w:val="0"/>
          <w:numId w:val="13"/>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p.x);</w:t>
      </w:r>
    </w:p>
    <w:p>
      <w:pPr>
        <w:numPr>
          <w:ilvl w:val="0"/>
          <w:numId w:val="13"/>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13"/>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Compile time error</w:t>
      </w:r>
      <w:r>
        <w:rPr>
          <w:rFonts w:hint="default" w:ascii="Calibri" w:hAnsi="Calibri" w:cs="Calibri"/>
        </w:rPr>
        <w:br w:type="textWrapping" w:clear="none"/>
      </w:r>
      <w:r>
        <w:rPr>
          <w:rFonts w:hint="default" w:ascii="Calibri" w:hAnsi="Calibri" w:cs="Calibri"/>
        </w:rPr>
        <w:t xml:space="preserve"> b) 110</w:t>
      </w:r>
      <w:r>
        <w:rPr>
          <w:rFonts w:hint="default" w:ascii="Calibri" w:hAnsi="Calibri" w:cs="Calibri"/>
        </w:rPr>
        <w:br w:type="textWrapping" w:clear="none"/>
      </w:r>
      <w:r>
        <w:rPr>
          <w:rFonts w:hint="default" w:ascii="Calibri" w:hAnsi="Calibri" w:cs="Calibri"/>
        </w:rPr>
        <w:t xml:space="preserve"> c) Depends on the standard</w:t>
      </w:r>
      <w:r>
        <w:rPr>
          <w:rFonts w:hint="default" w:ascii="Calibri" w:hAnsi="Calibri" w:cs="Calibri"/>
        </w:rPr>
        <w:br w:type="textWrapping" w:clear="none"/>
      </w:r>
      <w:r>
        <w:rPr>
          <w:rFonts w:hint="default" w:ascii="Calibri" w:hAnsi="Calibri" w:cs="Calibri"/>
        </w:rPr>
        <w:t xml:space="preserve"> d) None of the mentioned</w:t>
      </w:r>
      <w:r>
        <w:rPr>
          <w:rFonts w:hint="default" w:ascii="Calibri" w:hAnsi="Calibri" w:cs="Calibri"/>
        </w:rPr>
        <w:t> </w:t>
      </w:r>
    </w:p>
    <w:p>
      <w:pPr>
        <w:pStyle w:val="9"/>
        <w:rPr>
          <w:rFonts w:hint="default" w:ascii="Calibri" w:hAnsi="Calibri" w:cs="Calibri"/>
        </w:rPr>
      </w:pPr>
      <w:r>
        <w:rPr>
          <w:rFonts w:hint="default" w:ascii="Calibri" w:hAnsi="Calibri" w:cs="Calibri"/>
        </w:rPr>
        <w:t>Answer is b) 110</w:t>
      </w:r>
    </w:p>
    <w:p>
      <w:pPr>
        <w:pStyle w:val="9"/>
        <w:rPr>
          <w:rFonts w:hint="default" w:ascii="Calibri" w:hAnsi="Calibri" w:cs="Calibri"/>
          <w:sz w:val="28"/>
          <w:szCs w:val="28"/>
        </w:rPr>
      </w:pPr>
      <w:r>
        <w:rPr>
          <w:rFonts w:hint="default" w:ascii="Calibri" w:hAnsi="Calibri" w:cs="Calibri"/>
          <w:sz w:val="28"/>
          <w:szCs w:val="28"/>
          <w:lang w:val="en-US"/>
        </w:rPr>
        <w:t>20.</w:t>
      </w:r>
      <w:r>
        <w:rPr>
          <w:rFonts w:hint="default" w:ascii="Calibri" w:hAnsi="Calibri" w:cs="Calibri"/>
          <w:sz w:val="28"/>
          <w:szCs w:val="28"/>
        </w:rPr>
        <w:t>What is the output of this C code?</w:t>
      </w:r>
    </w:p>
    <w:p>
      <w:pPr>
        <w:numPr>
          <w:ilvl w:val="0"/>
          <w:numId w:val="14"/>
        </w:numPr>
        <w:rPr>
          <w:rFonts w:hint="default" w:ascii="Calibri" w:hAnsi="Calibri" w:cs="Calibri"/>
        </w:rPr>
      </w:pPr>
      <w:r>
        <w:rPr>
          <w:rFonts w:hint="default" w:ascii="Calibri" w:hAnsi="Calibri" w:cs="Calibri"/>
        </w:rPr>
        <w:t>#include &lt;stdio.h&gt;</w:t>
      </w:r>
    </w:p>
    <w:p>
      <w:pPr>
        <w:numPr>
          <w:ilvl w:val="0"/>
          <w:numId w:val="14"/>
        </w:numPr>
        <w:rPr>
          <w:rFonts w:hint="default" w:ascii="Calibri" w:hAnsi="Calibri" w:cs="Calibri"/>
        </w:rPr>
      </w:pPr>
      <w:r>
        <w:rPr>
          <w:rFonts w:hint="default" w:ascii="Calibri" w:hAnsi="Calibri" w:cs="Calibri"/>
        </w:rPr>
        <w:t>struct p</w:t>
      </w:r>
    </w:p>
    <w:p>
      <w:pPr>
        <w:numPr>
          <w:ilvl w:val="0"/>
          <w:numId w:val="14"/>
        </w:numPr>
        <w:rPr>
          <w:rFonts w:hint="default" w:ascii="Calibri" w:hAnsi="Calibri" w:cs="Calibri"/>
        </w:rPr>
      </w:pPr>
      <w:r>
        <w:rPr>
          <w:rFonts w:hint="default" w:ascii="Calibri" w:hAnsi="Calibri" w:cs="Calibri"/>
        </w:rPr>
        <w:t>{</w:t>
      </w:r>
    </w:p>
    <w:p>
      <w:pPr>
        <w:numPr>
          <w:ilvl w:val="0"/>
          <w:numId w:val="14"/>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x : 1;</w:t>
      </w:r>
    </w:p>
    <w:p>
      <w:pPr>
        <w:numPr>
          <w:ilvl w:val="0"/>
          <w:numId w:val="14"/>
        </w:numPr>
        <w:rPr>
          <w:rFonts w:hint="default" w:ascii="Calibri" w:hAnsi="Calibri" w:cs="Calibri"/>
        </w:rPr>
      </w:pPr>
      <w:r>
        <w:rPr>
          <w:rFonts w:hint="default" w:ascii="Calibri" w:hAnsi="Calibri" w:cs="Calibri"/>
          <w:lang w:val="en-US"/>
        </w:rPr>
        <w:t xml:space="preserve">  </w:t>
      </w:r>
      <w:r>
        <w:rPr>
          <w:rFonts w:hint="default" w:ascii="Calibri" w:hAnsi="Calibri" w:cs="Calibri"/>
        </w:rPr>
        <w:t>unsigned int y : 1;</w:t>
      </w:r>
    </w:p>
    <w:p>
      <w:pPr>
        <w:numPr>
          <w:ilvl w:val="0"/>
          <w:numId w:val="14"/>
        </w:numPr>
        <w:rPr>
          <w:rFonts w:hint="default" w:ascii="Calibri" w:hAnsi="Calibri" w:cs="Calibri"/>
        </w:rPr>
      </w:pPr>
      <w:r>
        <w:rPr>
          <w:rFonts w:hint="default" w:ascii="Calibri" w:hAnsi="Calibri" w:cs="Calibri"/>
        </w:rPr>
        <w:t>};</w:t>
      </w:r>
    </w:p>
    <w:p>
      <w:pPr>
        <w:numPr>
          <w:ilvl w:val="0"/>
          <w:numId w:val="14"/>
        </w:numPr>
        <w:rPr>
          <w:rFonts w:hint="default" w:ascii="Calibri" w:hAnsi="Calibri" w:cs="Calibri"/>
        </w:rPr>
      </w:pPr>
      <w:r>
        <w:rPr>
          <w:rFonts w:hint="default" w:ascii="Calibri" w:hAnsi="Calibri" w:cs="Calibri"/>
        </w:rPr>
        <w:t>int main()</w:t>
      </w:r>
    </w:p>
    <w:p>
      <w:pPr>
        <w:numPr>
          <w:ilvl w:val="0"/>
          <w:numId w:val="14"/>
        </w:numPr>
        <w:rPr>
          <w:rFonts w:hint="default" w:ascii="Calibri" w:hAnsi="Calibri" w:cs="Calibri"/>
        </w:rPr>
      </w:pPr>
      <w:r>
        <w:rPr>
          <w:rFonts w:hint="default" w:ascii="Calibri" w:hAnsi="Calibri" w:cs="Calibri"/>
        </w:rPr>
        <w:t>{</w:t>
      </w:r>
    </w:p>
    <w:p>
      <w:pPr>
        <w:numPr>
          <w:ilvl w:val="0"/>
          <w:numId w:val="14"/>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 p;</w:t>
      </w:r>
    </w:p>
    <w:p>
      <w:pPr>
        <w:numPr>
          <w:ilvl w:val="0"/>
          <w:numId w:val="14"/>
        </w:numPr>
        <w:rPr>
          <w:rFonts w:hint="default" w:ascii="Calibri" w:hAnsi="Calibri" w:cs="Calibri"/>
        </w:rPr>
      </w:pPr>
      <w:r>
        <w:rPr>
          <w:rFonts w:hint="default" w:ascii="Calibri" w:hAnsi="Calibri" w:cs="Calibri"/>
          <w:lang w:val="en-US"/>
        </w:rPr>
        <w:t xml:space="preserve"> </w:t>
      </w:r>
      <w:r>
        <w:rPr>
          <w:rFonts w:hint="default" w:ascii="Calibri" w:hAnsi="Calibri" w:cs="Calibri"/>
        </w:rPr>
        <w:t>p.x = 1;</w:t>
      </w:r>
    </w:p>
    <w:p>
      <w:pPr>
        <w:numPr>
          <w:ilvl w:val="0"/>
          <w:numId w:val="14"/>
        </w:numPr>
        <w:rPr>
          <w:rFonts w:hint="default" w:ascii="Calibri" w:hAnsi="Calibri" w:cs="Calibri"/>
        </w:rPr>
      </w:pPr>
      <w:r>
        <w:rPr>
          <w:rFonts w:hint="default" w:ascii="Calibri" w:hAnsi="Calibri" w:cs="Calibri"/>
          <w:lang w:val="en-US"/>
        </w:rPr>
        <w:t xml:space="preserve"> </w:t>
      </w:r>
      <w:r>
        <w:rPr>
          <w:rFonts w:hint="default" w:ascii="Calibri" w:hAnsi="Calibri" w:cs="Calibri"/>
        </w:rPr>
        <w:t>p.y = 2;</w:t>
      </w:r>
    </w:p>
    <w:p>
      <w:pPr>
        <w:numPr>
          <w:ilvl w:val="0"/>
          <w:numId w:val="14"/>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p.y);</w:t>
      </w:r>
    </w:p>
    <w:p>
      <w:pPr>
        <w:numPr>
          <w:ilvl w:val="0"/>
          <w:numId w:val="14"/>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14"/>
        </w:numPr>
        <w:rPr>
          <w:rFonts w:hint="default" w:ascii="Calibri" w:hAnsi="Calibri" w:cs="Calibri"/>
        </w:rPr>
      </w:pPr>
      <w:r>
        <w:rPr>
          <w:rFonts w:hint="default" w:ascii="Calibri" w:hAnsi="Calibri" w:cs="Calibri"/>
        </w:rPr>
        <w:t>}</w:t>
      </w:r>
    </w:p>
    <w:p>
      <w:pPr>
        <w:pStyle w:val="8"/>
        <w:ind w:firstLine="120" w:firstLineChars="50"/>
        <w:rPr>
          <w:rFonts w:hint="default" w:ascii="Calibri" w:hAnsi="Calibri" w:cs="Calibri"/>
        </w:rPr>
      </w:pPr>
      <w:r>
        <w:rPr>
          <w:rFonts w:hint="default" w:ascii="Calibri" w:hAnsi="Calibri" w:cs="Calibri"/>
        </w:rPr>
        <w:t>a) 1</w:t>
      </w:r>
      <w:r>
        <w:rPr>
          <w:rFonts w:hint="default" w:ascii="Calibri" w:hAnsi="Calibri" w:cs="Calibri"/>
        </w:rPr>
        <w:br w:type="textWrapping" w:clear="none"/>
      </w:r>
      <w:r>
        <w:rPr>
          <w:rFonts w:hint="default" w:ascii="Calibri" w:hAnsi="Calibri" w:cs="Calibri"/>
        </w:rPr>
        <w:t xml:space="preserve"> b) 2</w:t>
      </w:r>
      <w:r>
        <w:rPr>
          <w:rFonts w:hint="default" w:ascii="Calibri" w:hAnsi="Calibri" w:cs="Calibri"/>
        </w:rPr>
        <w:br w:type="textWrapping" w:clear="none"/>
      </w:r>
      <w:r>
        <w:rPr>
          <w:rFonts w:hint="default" w:ascii="Calibri" w:hAnsi="Calibri" w:cs="Calibri"/>
        </w:rPr>
        <w:t xml:space="preserve"> c) 0</w:t>
      </w:r>
      <w:r>
        <w:rPr>
          <w:rFonts w:hint="default" w:ascii="Calibri" w:hAnsi="Calibri" w:cs="Calibri"/>
        </w:rPr>
        <w:br w:type="textWrapping" w:clear="none"/>
      </w:r>
      <w:r>
        <w:rPr>
          <w:rFonts w:hint="default" w:ascii="Calibri" w:hAnsi="Calibri" w:cs="Calibri"/>
        </w:rPr>
        <w:t xml:space="preserve"> d) Depends on the compile</w:t>
      </w:r>
    </w:p>
    <w:p>
      <w:pPr>
        <w:pStyle w:val="9"/>
        <w:rPr>
          <w:rFonts w:hint="default" w:ascii="Calibri" w:hAnsi="Calibri" w:cs="Calibri"/>
        </w:rPr>
      </w:pPr>
      <w:r>
        <w:rPr>
          <w:rFonts w:hint="default" w:ascii="Calibri" w:hAnsi="Calibri" w:cs="Calibri"/>
        </w:rPr>
        <w:t>Answer is c) 0</w:t>
      </w:r>
    </w:p>
    <w:p>
      <w:pPr>
        <w:pStyle w:val="9"/>
        <w:rPr>
          <w:rFonts w:hint="default" w:ascii="Calibri" w:hAnsi="Calibri" w:cs="Calibri"/>
          <w:sz w:val="28"/>
          <w:szCs w:val="28"/>
        </w:rPr>
      </w:pPr>
      <w:r>
        <w:rPr>
          <w:rFonts w:hint="default" w:ascii="Calibri" w:hAnsi="Calibri" w:cs="Calibri"/>
          <w:sz w:val="28"/>
          <w:szCs w:val="28"/>
          <w:lang w:val="en-US"/>
        </w:rPr>
        <w:t>21.</w:t>
      </w:r>
      <w:r>
        <w:rPr>
          <w:rFonts w:hint="default" w:ascii="Calibri" w:hAnsi="Calibri" w:cs="Calibri"/>
          <w:sz w:val="28"/>
          <w:szCs w:val="28"/>
        </w:rPr>
        <w:t>What is the output of this C code?</w:t>
      </w:r>
    </w:p>
    <w:p>
      <w:pPr>
        <w:numPr>
          <w:ilvl w:val="0"/>
          <w:numId w:val="15"/>
        </w:numPr>
        <w:rPr>
          <w:rFonts w:hint="default" w:ascii="Calibri" w:hAnsi="Calibri" w:cs="Calibri"/>
        </w:rPr>
      </w:pPr>
      <w:r>
        <w:rPr>
          <w:rFonts w:hint="default" w:ascii="Calibri" w:hAnsi="Calibri" w:cs="Calibri"/>
        </w:rPr>
        <w:t>#include &lt;stdio.h&gt;</w:t>
      </w:r>
    </w:p>
    <w:p>
      <w:pPr>
        <w:numPr>
          <w:ilvl w:val="0"/>
          <w:numId w:val="15"/>
        </w:numPr>
        <w:rPr>
          <w:rFonts w:hint="default" w:ascii="Calibri" w:hAnsi="Calibri" w:cs="Calibri"/>
        </w:rPr>
      </w:pPr>
      <w:r>
        <w:rPr>
          <w:rFonts w:hint="default" w:ascii="Calibri" w:hAnsi="Calibri" w:cs="Calibri"/>
        </w:rPr>
        <w:t>struct p</w:t>
      </w:r>
    </w:p>
    <w:p>
      <w:pPr>
        <w:numPr>
          <w:ilvl w:val="0"/>
          <w:numId w:val="15"/>
        </w:numPr>
        <w:rPr>
          <w:rFonts w:hint="default" w:ascii="Calibri" w:hAnsi="Calibri" w:cs="Calibri"/>
        </w:rPr>
      </w:pPr>
      <w:r>
        <w:rPr>
          <w:rFonts w:hint="default" w:ascii="Calibri" w:hAnsi="Calibri" w:cs="Calibri"/>
        </w:rPr>
        <w:t>{</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char x : 2;</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int y : 2;</w:t>
      </w:r>
    </w:p>
    <w:p>
      <w:pPr>
        <w:numPr>
          <w:ilvl w:val="0"/>
          <w:numId w:val="15"/>
        </w:numPr>
        <w:rPr>
          <w:rFonts w:hint="default" w:ascii="Calibri" w:hAnsi="Calibri" w:cs="Calibri"/>
        </w:rPr>
      </w:pPr>
      <w:r>
        <w:rPr>
          <w:rFonts w:hint="default" w:ascii="Calibri" w:hAnsi="Calibri" w:cs="Calibri"/>
        </w:rPr>
        <w:t>};</w:t>
      </w:r>
    </w:p>
    <w:p>
      <w:pPr>
        <w:numPr>
          <w:ilvl w:val="0"/>
          <w:numId w:val="15"/>
        </w:numPr>
        <w:rPr>
          <w:rFonts w:hint="default" w:ascii="Calibri" w:hAnsi="Calibri" w:cs="Calibri"/>
        </w:rPr>
      </w:pPr>
      <w:r>
        <w:rPr>
          <w:rFonts w:hint="default" w:ascii="Calibri" w:hAnsi="Calibri" w:cs="Calibri"/>
        </w:rPr>
        <w:t>int main()</w:t>
      </w:r>
    </w:p>
    <w:p>
      <w:pPr>
        <w:numPr>
          <w:ilvl w:val="0"/>
          <w:numId w:val="15"/>
        </w:numPr>
        <w:rPr>
          <w:rFonts w:hint="default" w:ascii="Calibri" w:hAnsi="Calibri" w:cs="Calibri"/>
        </w:rPr>
      </w:pPr>
      <w:r>
        <w:rPr>
          <w:rFonts w:hint="default" w:ascii="Calibri" w:hAnsi="Calibri" w:cs="Calibri"/>
        </w:rPr>
        <w:t>{</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struct p p;</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p.x = 4;</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p.y = 1;</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p.x = p.x &amp; p.y;</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printf("%d\n", p.x);</w:t>
      </w:r>
    </w:p>
    <w:p>
      <w:pPr>
        <w:numPr>
          <w:ilvl w:val="0"/>
          <w:numId w:val="15"/>
        </w:numPr>
        <w:rPr>
          <w:rFonts w:hint="default" w:ascii="Calibri" w:hAnsi="Calibri" w:cs="Calibri"/>
        </w:rPr>
      </w:pPr>
      <w:r>
        <w:rPr>
          <w:rFonts w:hint="default" w:ascii="Calibri" w:hAnsi="Calibri" w:cs="Calibri"/>
          <w:lang w:val="en-US"/>
        </w:rPr>
        <w:t xml:space="preserve">  </w:t>
      </w:r>
      <w:r>
        <w:rPr>
          <w:rFonts w:hint="default" w:ascii="Calibri" w:hAnsi="Calibri" w:cs="Calibri"/>
        </w:rPr>
        <w:t>return 0;</w:t>
      </w:r>
    </w:p>
    <w:p>
      <w:pPr>
        <w:numPr>
          <w:ilvl w:val="0"/>
          <w:numId w:val="15"/>
        </w:numPr>
        <w:rPr>
          <w:rFonts w:hint="default" w:ascii="Calibri" w:hAnsi="Calibri" w:cs="Calibri"/>
        </w:rPr>
      </w:pPr>
      <w:r>
        <w:rPr>
          <w:rFonts w:hint="default" w:ascii="Calibri" w:hAnsi="Calibri" w:cs="Calibri"/>
        </w:rPr>
        <w:t>}</w:t>
      </w:r>
    </w:p>
    <w:p>
      <w:pPr>
        <w:pStyle w:val="8"/>
        <w:rPr>
          <w:rFonts w:hint="default" w:ascii="Calibri" w:hAnsi="Calibri" w:cs="Calibri"/>
        </w:rPr>
      </w:pPr>
      <w:r>
        <w:rPr>
          <w:rFonts w:hint="default" w:ascii="Calibri" w:hAnsi="Calibri" w:cs="Calibri"/>
        </w:rPr>
        <w:t>a) 0</w:t>
      </w:r>
      <w:r>
        <w:rPr>
          <w:rFonts w:hint="default" w:ascii="Calibri" w:hAnsi="Calibri" w:cs="Calibri"/>
        </w:rPr>
        <w:br w:type="textWrapping" w:clear="none"/>
      </w:r>
      <w:r>
        <w:rPr>
          <w:rFonts w:hint="default" w:ascii="Calibri" w:hAnsi="Calibri" w:cs="Calibri"/>
        </w:rPr>
        <w:t xml:space="preserve"> b) Compile time error</w:t>
      </w:r>
      <w:r>
        <w:rPr>
          <w:rFonts w:hint="default" w:ascii="Calibri" w:hAnsi="Calibri" w:cs="Calibri"/>
        </w:rPr>
        <w:br w:type="textWrapping" w:clear="none"/>
      </w:r>
      <w:r>
        <w:rPr>
          <w:rFonts w:hint="default" w:ascii="Calibri" w:hAnsi="Calibri" w:cs="Calibri"/>
        </w:rPr>
        <w:t xml:space="preserve"> c) Undefined behaviour</w:t>
      </w:r>
      <w:r>
        <w:rPr>
          <w:rFonts w:hint="default" w:ascii="Calibri" w:hAnsi="Calibri" w:cs="Calibri"/>
        </w:rPr>
        <w:br w:type="textWrapping" w:clear="none"/>
      </w:r>
      <w:r>
        <w:rPr>
          <w:rFonts w:hint="default" w:ascii="Calibri" w:hAnsi="Calibri" w:cs="Calibri"/>
        </w:rPr>
        <w:t xml:space="preserve"> d) Depends on the stan</w:t>
      </w:r>
      <w:bookmarkStart w:id="0" w:name="_GoBack"/>
      <w:bookmarkEnd w:id="0"/>
      <w:r>
        <w:rPr>
          <w:rFonts w:hint="default" w:ascii="Calibri" w:hAnsi="Calibri" w:cs="Calibri"/>
        </w:rPr>
        <w:t>dard.</w:t>
      </w:r>
    </w:p>
    <w:p>
      <w:pPr>
        <w:pStyle w:val="9"/>
        <w:rPr>
          <w:rFonts w:hint="default" w:ascii="Calibri" w:hAnsi="Calibri" w:cs="Calibri"/>
        </w:rPr>
      </w:pPr>
      <w:r>
        <w:rPr>
          <w:rFonts w:hint="default" w:ascii="Calibri" w:hAnsi="Calibri" w:cs="Calibri"/>
        </w:rPr>
        <w:t>Answer is a) 0 (0 &amp; 1=0)</w:t>
      </w:r>
    </w:p>
    <w:sectPr>
      <w:foot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iber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Calibri" w:hAnsi="Calibri" w:cs="Calibri"/>
        <w:b/>
        <w:bCs/>
        <w:sz w:val="24"/>
        <w:szCs w:val="24"/>
        <w:lang w:val="en-US"/>
      </w:rPr>
    </w:pPr>
    <w:r>
      <w:rPr>
        <w:sz w:val="24"/>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lang w:val="en-US"/>
                  </w:rPr>
                </w:pPr>
                <w:r>
                  <w:rPr>
                    <w:rFonts w:hint="default" w:ascii="Calibri" w:hAnsi="Calibri" w:cs="Calibri"/>
                    <w:sz w:val="24"/>
                    <w:szCs w:val="24"/>
                    <w:lang w:val="en-US"/>
                  </w:rPr>
                  <w:fldChar w:fldCharType="begin"/>
                </w:r>
                <w:r>
                  <w:rPr>
                    <w:rFonts w:hint="default" w:ascii="Calibri" w:hAnsi="Calibri" w:cs="Calibri"/>
                    <w:sz w:val="24"/>
                    <w:szCs w:val="24"/>
                    <w:lang w:val="en-US"/>
                  </w:rPr>
                  <w:instrText xml:space="preserve"> PAGE  \* MERGEFORMAT </w:instrText>
                </w:r>
                <w:r>
                  <w:rPr>
                    <w:rFonts w:hint="default" w:ascii="Calibri" w:hAnsi="Calibri" w:cs="Calibri"/>
                    <w:sz w:val="24"/>
                    <w:szCs w:val="24"/>
                    <w:lang w:val="en-US"/>
                  </w:rPr>
                  <w:fldChar w:fldCharType="separate"/>
                </w:r>
                <w:r>
                  <w:rPr>
                    <w:rFonts w:hint="default" w:ascii="Calibri" w:hAnsi="Calibri" w:cs="Calibri"/>
                    <w:sz w:val="24"/>
                    <w:szCs w:val="24"/>
                    <w:lang w:val="en-US"/>
                  </w:rPr>
                  <w:t>1</w:t>
                </w:r>
                <w:r>
                  <w:rPr>
                    <w:rFonts w:hint="default" w:ascii="Calibri" w:hAnsi="Calibri" w:cs="Calibri"/>
                    <w:sz w:val="24"/>
                    <w:szCs w:val="24"/>
                    <w:lang w:val="en-US"/>
                  </w:rPr>
                  <w:fldChar w:fldCharType="end"/>
                </w:r>
              </w:p>
            </w:txbxContent>
          </v:textbox>
        </v:shape>
      </w:pict>
    </w:r>
    <w:r>
      <w:rPr>
        <w:rFonts w:hint="default" w:ascii="Calibri" w:hAnsi="Calibri" w:cs="Calibri"/>
        <w:b/>
        <w:bCs/>
        <w:sz w:val="24"/>
        <w:szCs w:val="24"/>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decimal"/>
      <w:lvlText w:val="%1."/>
      <w:lvlJc w:val="left"/>
      <w:pPr>
        <w:ind w:left="1152" w:hanging="360"/>
      </w:pPr>
    </w:lvl>
  </w:abstractNum>
  <w:abstractNum w:abstractNumId="1">
    <w:nsid w:val="B5E306ED"/>
    <w:multiLevelType w:val="singleLevel"/>
    <w:tmpl w:val="B5E306ED"/>
    <w:lvl w:ilvl="0" w:tentative="0">
      <w:start w:val="1"/>
      <w:numFmt w:val="decimal"/>
      <w:lvlText w:val="%1."/>
      <w:lvlJc w:val="left"/>
      <w:pPr>
        <w:ind w:left="1152" w:hanging="360"/>
      </w:pPr>
    </w:lvl>
  </w:abstractNum>
  <w:abstractNum w:abstractNumId="2">
    <w:nsid w:val="BF205925"/>
    <w:multiLevelType w:val="singleLevel"/>
    <w:tmpl w:val="BF205925"/>
    <w:lvl w:ilvl="0" w:tentative="0">
      <w:start w:val="1"/>
      <w:numFmt w:val="decimal"/>
      <w:lvlText w:val="%1."/>
      <w:lvlJc w:val="left"/>
      <w:pPr>
        <w:ind w:left="1152" w:hanging="360"/>
      </w:pPr>
    </w:lvl>
  </w:abstractNum>
  <w:abstractNum w:abstractNumId="3">
    <w:nsid w:val="C8879AEF"/>
    <w:multiLevelType w:val="singleLevel"/>
    <w:tmpl w:val="C8879AEF"/>
    <w:lvl w:ilvl="0" w:tentative="0">
      <w:start w:val="1"/>
      <w:numFmt w:val="decimal"/>
      <w:lvlText w:val="%1."/>
      <w:lvlJc w:val="left"/>
      <w:pPr>
        <w:ind w:left="1152" w:hanging="360"/>
      </w:pPr>
    </w:lvl>
  </w:abstractNum>
  <w:abstractNum w:abstractNumId="4">
    <w:nsid w:val="CF092B84"/>
    <w:multiLevelType w:val="singleLevel"/>
    <w:tmpl w:val="CF092B84"/>
    <w:lvl w:ilvl="0" w:tentative="0">
      <w:start w:val="1"/>
      <w:numFmt w:val="decimal"/>
      <w:lvlText w:val="%1."/>
      <w:lvlJc w:val="left"/>
      <w:pPr>
        <w:ind w:left="1152" w:hanging="360"/>
      </w:pPr>
    </w:lvl>
  </w:abstractNum>
  <w:abstractNum w:abstractNumId="5">
    <w:nsid w:val="F4B5D9F5"/>
    <w:multiLevelType w:val="singleLevel"/>
    <w:tmpl w:val="F4B5D9F5"/>
    <w:lvl w:ilvl="0" w:tentative="0">
      <w:start w:val="1"/>
      <w:numFmt w:val="decimal"/>
      <w:lvlText w:val="%1."/>
      <w:lvlJc w:val="left"/>
      <w:pPr>
        <w:ind w:left="1152" w:hanging="360"/>
      </w:pPr>
    </w:lvl>
  </w:abstractNum>
  <w:abstractNum w:abstractNumId="6">
    <w:nsid w:val="0053208E"/>
    <w:multiLevelType w:val="singleLevel"/>
    <w:tmpl w:val="0053208E"/>
    <w:lvl w:ilvl="0" w:tentative="0">
      <w:start w:val="1"/>
      <w:numFmt w:val="decimal"/>
      <w:lvlText w:val="%1."/>
      <w:lvlJc w:val="left"/>
      <w:pPr>
        <w:ind w:left="1152" w:hanging="360"/>
      </w:pPr>
    </w:lvl>
  </w:abstractNum>
  <w:abstractNum w:abstractNumId="7">
    <w:nsid w:val="0248C179"/>
    <w:multiLevelType w:val="singleLevel"/>
    <w:tmpl w:val="0248C179"/>
    <w:lvl w:ilvl="0" w:tentative="0">
      <w:start w:val="1"/>
      <w:numFmt w:val="decimal"/>
      <w:lvlText w:val="%1."/>
      <w:lvlJc w:val="left"/>
      <w:pPr>
        <w:ind w:left="1152" w:hanging="360"/>
      </w:pPr>
    </w:lvl>
  </w:abstractNum>
  <w:abstractNum w:abstractNumId="8">
    <w:nsid w:val="03D62ECE"/>
    <w:multiLevelType w:val="singleLevel"/>
    <w:tmpl w:val="03D62ECE"/>
    <w:lvl w:ilvl="0" w:tentative="0">
      <w:start w:val="1"/>
      <w:numFmt w:val="decimal"/>
      <w:lvlText w:val="%1."/>
      <w:lvlJc w:val="left"/>
      <w:pPr>
        <w:ind w:left="1152" w:hanging="360"/>
      </w:pPr>
    </w:lvl>
  </w:abstractNum>
  <w:abstractNum w:abstractNumId="9">
    <w:nsid w:val="25B654F3"/>
    <w:multiLevelType w:val="singleLevel"/>
    <w:tmpl w:val="25B654F3"/>
    <w:lvl w:ilvl="0" w:tentative="0">
      <w:start w:val="1"/>
      <w:numFmt w:val="decimal"/>
      <w:lvlText w:val="%1."/>
      <w:lvlJc w:val="left"/>
      <w:pPr>
        <w:ind w:left="1152" w:hanging="360"/>
      </w:pPr>
    </w:lvl>
  </w:abstractNum>
  <w:abstractNum w:abstractNumId="10">
    <w:nsid w:val="2A8F537B"/>
    <w:multiLevelType w:val="singleLevel"/>
    <w:tmpl w:val="2A8F537B"/>
    <w:lvl w:ilvl="0" w:tentative="0">
      <w:start w:val="1"/>
      <w:numFmt w:val="decimal"/>
      <w:lvlText w:val="%1."/>
      <w:lvlJc w:val="left"/>
      <w:pPr>
        <w:ind w:left="1152" w:hanging="360"/>
      </w:pPr>
    </w:lvl>
  </w:abstractNum>
  <w:abstractNum w:abstractNumId="11">
    <w:nsid w:val="4D4DC07F"/>
    <w:multiLevelType w:val="singleLevel"/>
    <w:tmpl w:val="4D4DC07F"/>
    <w:lvl w:ilvl="0" w:tentative="0">
      <w:start w:val="1"/>
      <w:numFmt w:val="decimal"/>
      <w:lvlText w:val="%1."/>
      <w:lvlJc w:val="left"/>
      <w:pPr>
        <w:ind w:left="1152" w:hanging="360"/>
      </w:pPr>
    </w:lvl>
  </w:abstractNum>
  <w:abstractNum w:abstractNumId="12">
    <w:nsid w:val="59ADCABA"/>
    <w:multiLevelType w:val="singleLevel"/>
    <w:tmpl w:val="59ADCABA"/>
    <w:lvl w:ilvl="0" w:tentative="0">
      <w:start w:val="1"/>
      <w:numFmt w:val="decimal"/>
      <w:lvlText w:val="%1."/>
      <w:lvlJc w:val="left"/>
      <w:pPr>
        <w:ind w:left="1152" w:hanging="360"/>
      </w:pPr>
    </w:lvl>
  </w:abstractNum>
  <w:abstractNum w:abstractNumId="13">
    <w:nsid w:val="5A241D34"/>
    <w:multiLevelType w:val="singleLevel"/>
    <w:tmpl w:val="5A241D34"/>
    <w:lvl w:ilvl="0" w:tentative="0">
      <w:start w:val="1"/>
      <w:numFmt w:val="decimal"/>
      <w:lvlText w:val="%1."/>
      <w:lvlJc w:val="left"/>
      <w:pPr>
        <w:ind w:left="1152" w:hanging="360"/>
      </w:pPr>
    </w:lvl>
  </w:abstractNum>
  <w:abstractNum w:abstractNumId="14">
    <w:nsid w:val="72183CF9"/>
    <w:multiLevelType w:val="singleLevel"/>
    <w:tmpl w:val="72183CF9"/>
    <w:lvl w:ilvl="0" w:tentative="0">
      <w:start w:val="1"/>
      <w:numFmt w:val="decimal"/>
      <w:lvlText w:val="%1."/>
      <w:lvlJc w:val="left"/>
      <w:pPr>
        <w:ind w:left="1152" w:hanging="360"/>
      </w:p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hdrShapeDefaults>
    <o:shapelayout v:ext="edit">
      <o:idmap v:ext="edit" data="2"/>
    </o:shapelayout>
  </w:hdrShapeDefaults>
  <w:compat>
    <w:splitPgBreakAndParaMark/>
    <w:compatSetting w:name="compatibilityMode" w:uri="http://schemas.microsoft.com/office/word" w:val="12"/>
  </w:compat>
  <w:rsids>
    <w:rsidRoot w:val="00000000"/>
    <w:rsid w:val="0D8778D0"/>
    <w:rsid w:val="22AE01D2"/>
    <w:rsid w:val="306706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82" w:line="288" w:lineRule="atLeast"/>
      <w:jc w:val="left"/>
    </w:pPr>
    <w:rPr>
      <w:rFonts w:ascii="Liberation" w:hAnsi="Liberation" w:eastAsia="Liberation" w:cs="Liberation"/>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199" w:after="119" w:line="408" w:lineRule="atLeast"/>
      <w:outlineLvl w:val="1"/>
    </w:pPr>
    <w:rPr>
      <w:b/>
      <w:bCs/>
      <w:sz w:val="34"/>
      <w:szCs w:val="3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customStyle="1" w:styleId="7">
    <w:name w:val="Para 01"/>
    <w:basedOn w:val="1"/>
    <w:qFormat/>
    <w:uiPriority w:val="0"/>
    <w:pPr>
      <w:spacing w:after="0" w:line="215" w:lineRule="atLeast"/>
    </w:pPr>
    <w:rPr>
      <w:sz w:val="18"/>
      <w:szCs w:val="18"/>
    </w:rPr>
  </w:style>
  <w:style w:type="paragraph" w:customStyle="1" w:styleId="8">
    <w:name w:val="Para 02"/>
    <w:basedOn w:val="1"/>
    <w:qFormat/>
    <w:uiPriority w:val="0"/>
    <w:pPr>
      <w:spacing w:after="139"/>
    </w:pPr>
    <w:rPr>
      <w:rFonts w:ascii="Liberation" w:hAnsi="Liberation" w:eastAsia="Liberation" w:cs="Liberation"/>
      <w:color w:val="000000"/>
      <w:spacing w:val="0"/>
      <w:sz w:val="24"/>
      <w:szCs w:val="24"/>
      <w:u w:val="none"/>
      <w:shd w:val="clear" w:fill="auto"/>
      <w:vertAlign w:val="baseline"/>
    </w:rPr>
  </w:style>
  <w:style w:type="paragraph" w:customStyle="1" w:styleId="9">
    <w:name w:val="Para 03"/>
    <w:basedOn w:val="1"/>
    <w:qFormat/>
    <w:uiPriority w:val="0"/>
    <w:pPr>
      <w:spacing w:after="282" w:line="288" w:lineRule="atLeast"/>
      <w:jc w:val="left"/>
    </w:pPr>
    <w:rPr>
      <w:b/>
      <w:bCs/>
    </w:rPr>
  </w:style>
  <w:style w:type="paragraph" w:customStyle="1" w:styleId="10">
    <w:name w:val="Para 04"/>
    <w:basedOn w:val="1"/>
    <w:qFormat/>
    <w:uiPriority w:val="0"/>
    <w:pPr>
      <w:spacing w:after="0"/>
    </w:pPr>
    <w:rPr>
      <w:b/>
      <w:bCs/>
    </w:rPr>
  </w:style>
  <w:style w:type="paragraph" w:customStyle="1" w:styleId="11">
    <w:name w:val="Para 05"/>
    <w:basedOn w:val="1"/>
    <w:qFormat/>
    <w:uiPriority w:val="0"/>
    <w:pPr>
      <w:spacing w:after="0"/>
    </w:pPr>
    <w:rPr>
      <w:rFonts w:ascii="Liberation" w:hAnsi="Liberation" w:eastAsia="Liberation" w:cs="Liberation"/>
      <w:color w:val="000000"/>
      <w:spacing w:val="0"/>
      <w:sz w:val="24"/>
      <w:szCs w:val="24"/>
      <w:u w:val="none"/>
      <w:shd w:val="clear" w:fill="auto"/>
      <w:vertAlign w:val="baseline"/>
    </w:rPr>
  </w:style>
  <w:style w:type="paragraph" w:customStyle="1" w:styleId="12">
    <w:name w:val="Para 06"/>
    <w:basedOn w:val="1"/>
    <w:qFormat/>
    <w:uiPriority w:val="0"/>
    <w:pPr>
      <w:spacing w:line="215" w:lineRule="atLeast"/>
    </w:pPr>
    <w:rPr>
      <w:sz w:val="18"/>
      <w:szCs w:val="18"/>
    </w:rPr>
  </w:style>
  <w:style w:type="paragraph" w:customStyle="1" w:styleId="13">
    <w:name w:val="Para 07"/>
    <w:basedOn w:val="1"/>
    <w:qFormat/>
    <w:uiPriority w:val="0"/>
    <w:pPr>
      <w:spacing w:after="0"/>
    </w:pPr>
    <w:rPr>
      <w:rFonts w:ascii="Liberation" w:hAnsi="Liberation" w:eastAsia="Liberation" w:cs="Liberation"/>
      <w:color w:val="000000"/>
      <w:spacing w:val="0"/>
      <w:sz w:val="24"/>
      <w:szCs w:val="24"/>
      <w:u w:val="none"/>
      <w:shd w:val="clear" w:fill="auto"/>
      <w:vertAlign w:val="baseline"/>
    </w:rPr>
  </w:style>
  <w:style w:type="paragraph" w:customStyle="1" w:styleId="14">
    <w:name w:val="Para 08"/>
    <w:basedOn w:val="1"/>
    <w:qFormat/>
    <w:uiPriority w:val="0"/>
    <w:pPr>
      <w:spacing w:after="139"/>
    </w:pPr>
    <w:rPr>
      <w:b/>
      <w:bCs/>
    </w:rPr>
  </w:style>
  <w:style w:type="paragraph" w:customStyle="1" w:styleId="15">
    <w:name w:val="Para 09"/>
    <w:basedOn w:val="1"/>
    <w:qFormat/>
    <w:uiPriority w:val="0"/>
    <w:pPr>
      <w:spacing w:after="0"/>
      <w:jc w:val="center"/>
    </w:pPr>
    <w:rPr>
      <w:b/>
      <w:bCs/>
    </w:rPr>
  </w:style>
  <w:style w:type="paragraph" w:customStyle="1" w:styleId="16">
    <w:name w:val="Para 11"/>
    <w:basedOn w:val="1"/>
    <w:qFormat/>
    <w:uiPriority w:val="0"/>
    <w:pPr>
      <w:spacing w:after="0" w:line="480" w:lineRule="atLeast"/>
    </w:pPr>
    <w:rPr>
      <w:b/>
      <w:bCs/>
      <w:sz w:val="40"/>
      <w:szCs w:val="40"/>
      <w:vertAlign w:val="baseline"/>
    </w:rPr>
  </w:style>
  <w:style w:type="paragraph" w:customStyle="1" w:styleId="17">
    <w:name w:val="Para 12"/>
    <w:basedOn w:val="1"/>
    <w:qFormat/>
    <w:uiPriority w:val="0"/>
    <w:pPr>
      <w:spacing w:line="215" w:lineRule="atLeast"/>
    </w:pPr>
    <w:rPr>
      <w:sz w:val="23"/>
      <w:szCs w:val="23"/>
      <w:vertAlign w:val="baseline"/>
    </w:rPr>
  </w:style>
  <w:style w:type="paragraph" w:customStyle="1" w:styleId="18">
    <w:name w:val="Para 13"/>
    <w:basedOn w:val="1"/>
    <w:qFormat/>
    <w:uiPriority w:val="0"/>
    <w:pPr>
      <w:spacing w:after="0" w:line="408" w:lineRule="atLeast"/>
    </w:pPr>
    <w:rPr>
      <w:b/>
      <w:bCs/>
      <w:sz w:val="34"/>
      <w:szCs w:val="34"/>
    </w:rPr>
  </w:style>
  <w:style w:type="paragraph" w:customStyle="1" w:styleId="19">
    <w:name w:val="Para 14"/>
    <w:basedOn w:val="1"/>
    <w:qFormat/>
    <w:uiPriority w:val="0"/>
    <w:pPr>
      <w:spacing w:after="139"/>
    </w:pPr>
    <w:rPr>
      <w:i/>
      <w:iCs/>
      <w:vertAlign w:val="baseline"/>
    </w:rPr>
  </w:style>
  <w:style w:type="paragraph" w:customStyle="1" w:styleId="20">
    <w:name w:val="Para 15"/>
    <w:basedOn w:val="1"/>
    <w:qFormat/>
    <w:uiPriority w:val="0"/>
    <w:pPr>
      <w:spacing w:after="139" w:line="324" w:lineRule="atLeast"/>
    </w:pPr>
    <w:rPr>
      <w:b/>
      <w:bCs/>
      <w:sz w:val="27"/>
      <w:szCs w:val="27"/>
    </w:rPr>
  </w:style>
  <w:style w:type="paragraph" w:customStyle="1" w:styleId="21">
    <w:name w:val="Para 16"/>
    <w:basedOn w:val="1"/>
    <w:qFormat/>
    <w:uiPriority w:val="0"/>
    <w:pPr>
      <w:spacing w:after="0"/>
    </w:pPr>
    <w:rPr>
      <w:b/>
      <w:bCs/>
      <w:vertAlign w:val="baseline"/>
    </w:rPr>
  </w:style>
  <w:style w:type="paragraph" w:customStyle="1" w:styleId="22">
    <w:name w:val="Para 17"/>
    <w:basedOn w:val="1"/>
    <w:qFormat/>
    <w:uiPriority w:val="0"/>
    <w:pPr>
      <w:spacing w:after="0" w:line="324" w:lineRule="atLeast"/>
    </w:pPr>
    <w:rPr>
      <w:b/>
      <w:bCs/>
      <w:sz w:val="27"/>
      <w:szCs w:val="27"/>
    </w:rPr>
  </w:style>
  <w:style w:type="paragraph" w:customStyle="1" w:styleId="23">
    <w:name w:val="Para 18"/>
    <w:basedOn w:val="1"/>
    <w:qFormat/>
    <w:uiPriority w:val="0"/>
    <w:pPr>
      <w:spacing w:after="0" w:line="480" w:lineRule="atLeast"/>
    </w:pPr>
    <w:rPr>
      <w:b/>
      <w:bCs/>
      <w:sz w:val="40"/>
      <w:szCs w:val="40"/>
    </w:rPr>
  </w:style>
  <w:style w:type="character" w:customStyle="1" w:styleId="24">
    <w:name w:val="0 Text"/>
    <w:uiPriority w:val="0"/>
    <w:rPr>
      <w:b/>
      <w:bCs/>
      <w:vertAlign w:val="baseline"/>
    </w:rPr>
  </w:style>
  <w:style w:type="character" w:customStyle="1" w:styleId="25">
    <w:name w:val="1 Text"/>
    <w:uiPriority w:val="0"/>
    <w:rPr>
      <w:i/>
      <w:iCs/>
      <w:position w:val="0"/>
    </w:rPr>
  </w:style>
  <w:style w:type="character" w:customStyle="1" w:styleId="26">
    <w:name w:val="2 Text"/>
    <w:uiPriority w:val="0"/>
    <w:rPr>
      <w:position w:val="0"/>
      <w:sz w:val="18"/>
      <w:szCs w:val="18"/>
    </w:rPr>
  </w:style>
  <w:style w:type="character" w:customStyle="1" w:styleId="27">
    <w:name w:val="3 Text"/>
    <w:uiPriority w:val="0"/>
    <w:rPr>
      <w:b/>
      <w:bCs/>
      <w:position w:val="0"/>
    </w:rPr>
  </w:style>
  <w:style w:type="character" w:customStyle="1" w:styleId="28">
    <w:name w:val="4 Text"/>
    <w:uiPriority w:val="0"/>
    <w:rPr>
      <w:vertAlign w:val="baseline"/>
    </w:rPr>
  </w:style>
  <w:style w:type="character" w:customStyle="1" w:styleId="29">
    <w:name w:val="5 Text"/>
    <w:uiPriority w:val="0"/>
    <w:rPr>
      <w:position w:val="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2018-06-11T14:20:00Z</dcterms:created>
  <dc:creator>SayakHaldar</dc:creator>
  <cp:lastModifiedBy>admin</cp:lastModifiedBy>
  <dcterms:modified xsi:type="dcterms:W3CDTF">2018-06-11T14:49:42Z</dcterms:modified>
  <dc:title>Unknown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