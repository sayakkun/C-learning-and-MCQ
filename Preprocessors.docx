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0"/>
        </w:numPr>
        <w:tabs>
          <w:tab w:val="left" w:pos="391"/>
        </w:tabs>
        <w:spacing w:before="74" w:after="0" w:line="240" w:lineRule="auto"/>
        <w:ind w:right="0" w:rightChars="0"/>
        <w:jc w:val="center"/>
        <w:rPr>
          <w:rFonts w:hint="default" w:asciiTheme="minorAscii" w:hAnsiTheme="minorEastAsia" w:eastAsiaTheme="minorEastAsia" w:cstheme="minorEastAsia"/>
          <w:b/>
          <w:sz w:val="28"/>
          <w:lang w:val="en-US"/>
        </w:rPr>
      </w:pPr>
      <w:bookmarkStart w:id="0" w:name="_GoBack"/>
      <w:r>
        <w:rPr>
          <w:rFonts w:hint="default" w:asciiTheme="minorAscii" w:hAnsiTheme="minorEastAsia" w:eastAsiaTheme="minorEastAsia" w:cstheme="minorEastAsia"/>
          <w:b/>
          <w:sz w:val="28"/>
          <w:lang w:val="en-US"/>
        </w:rPr>
        <w:t>Preprocessors</w:t>
      </w:r>
    </w:p>
    <w:p>
      <w:pPr>
        <w:pStyle w:val="9"/>
        <w:numPr>
          <w:ilvl w:val="0"/>
          <w:numId w:val="0"/>
        </w:numPr>
        <w:tabs>
          <w:tab w:val="left" w:pos="391"/>
        </w:tabs>
        <w:spacing w:before="74" w:after="0" w:line="240" w:lineRule="auto"/>
        <w:ind w:right="0" w:rightChars="0"/>
        <w:jc w:val="center"/>
        <w:rPr>
          <w:rFonts w:hint="eastAsia" w:asciiTheme="minorAscii" w:hAnsiTheme="minorEastAsia" w:eastAsiaTheme="minorEastAsia" w:cstheme="minorEastAsia"/>
          <w:b/>
          <w:sz w:val="28"/>
          <w:lang w:val="en-US"/>
        </w:rPr>
      </w:pPr>
      <w:r>
        <w:rPr>
          <w:rFonts w:hint="default" w:asciiTheme="minorAscii" w:hAnsiTheme="minorEastAsia" w:eastAsiaTheme="minorEastAsia" w:cstheme="minorEastAsia"/>
          <w:b/>
          <w:sz w:val="28"/>
          <w:lang w:val="en-US"/>
        </w:rPr>
        <w:t xml:space="preserve">Writer: </w:t>
      </w:r>
      <w:r>
        <w:rPr>
          <w:rFonts w:hint="default" w:asciiTheme="minorAscii" w:hAnsiTheme="minorEastAsia" w:eastAsiaTheme="minorEastAsia" w:cstheme="minorEastAsia"/>
          <w:b w:val="0"/>
          <w:bCs/>
          <w:sz w:val="28"/>
          <w:lang w:val="en-US"/>
        </w:rPr>
        <w:t>Sayak Haldar</w:t>
      </w:r>
    </w:p>
    <w:bookmarkEnd w:id="0"/>
    <w:p>
      <w:pPr>
        <w:pStyle w:val="9"/>
        <w:numPr>
          <w:ilvl w:val="0"/>
          <w:numId w:val="0"/>
        </w:numPr>
        <w:tabs>
          <w:tab w:val="left" w:pos="391"/>
        </w:tabs>
        <w:spacing w:before="74" w:after="0" w:line="240" w:lineRule="auto"/>
        <w:ind w:right="0" w:rightChars="0"/>
        <w:jc w:val="left"/>
        <w:rPr>
          <w:rFonts w:hint="eastAsia" w:asciiTheme="minorAscii" w:hAnsiTheme="minorEastAsia" w:eastAsiaTheme="minorEastAsia" w:cstheme="minorEastAsia"/>
          <w:b/>
          <w:sz w:val="28"/>
          <w:lang w:val="en-US"/>
        </w:rPr>
      </w:pPr>
    </w:p>
    <w:p>
      <w:pPr>
        <w:pStyle w:val="9"/>
        <w:numPr>
          <w:ilvl w:val="0"/>
          <w:numId w:val="0"/>
        </w:numPr>
        <w:tabs>
          <w:tab w:val="left" w:pos="391"/>
        </w:tabs>
        <w:spacing w:before="74" w:after="0" w:line="240" w:lineRule="auto"/>
        <w:ind w:right="0" w:rightChars="0"/>
        <w:jc w:val="left"/>
        <w:rPr>
          <w:rFonts w:hint="eastAsia" w:asciiTheme="minorAscii" w:hAnsiTheme="minorEastAsia" w:eastAsiaTheme="minorEastAsia" w:cstheme="minorEastAsia"/>
          <w:b/>
          <w:sz w:val="28"/>
        </w:rPr>
      </w:pPr>
      <w:r>
        <w:rPr>
          <w:rFonts w:hint="eastAsia" w:asciiTheme="minorAscii" w:hAnsiTheme="minorEastAsia" w:eastAsiaTheme="minorEastAsia" w:cstheme="minorEastAsia"/>
          <w:b/>
          <w:sz w:val="28"/>
          <w:lang w:val="en-US"/>
        </w:rPr>
        <w:t>1.</w:t>
      </w:r>
      <w:r>
        <w:rPr>
          <w:rFonts w:hint="eastAsia" w:asciiTheme="minorAscii" w:hAnsiTheme="minorEastAsia" w:eastAsiaTheme="minorEastAsia" w:cstheme="minorEastAsia"/>
          <w:b/>
          <w:sz w:val="28"/>
        </w:rPr>
        <w:t>What is the sequence for preprocessor to look for the file within &lt;&gt;</w:t>
      </w:r>
      <w:r>
        <w:rPr>
          <w:rFonts w:hint="eastAsia" w:asciiTheme="minorAscii" w:hAnsiTheme="minorEastAsia" w:eastAsiaTheme="minorEastAsia" w:cstheme="minorEastAsia"/>
          <w:b/>
          <w:spacing w:val="-37"/>
          <w:sz w:val="28"/>
        </w:rPr>
        <w:t xml:space="preserve"> </w:t>
      </w:r>
      <w:r>
        <w:rPr>
          <w:rFonts w:hint="eastAsia" w:asciiTheme="minorAscii" w:hAnsiTheme="minorEastAsia" w:eastAsiaTheme="minorEastAsia" w:cstheme="minorEastAsia"/>
          <w:b/>
          <w:sz w:val="28"/>
        </w:rPr>
        <w:t>?</w:t>
      </w:r>
    </w:p>
    <w:p>
      <w:pPr>
        <w:pStyle w:val="4"/>
        <w:spacing w:before="11"/>
        <w:rPr>
          <w:rFonts w:hint="eastAsia" w:asciiTheme="minorAscii" w:hAnsiTheme="minorEastAsia" w:eastAsiaTheme="minorEastAsia" w:cstheme="minorEastAsia"/>
          <w:b/>
          <w:sz w:val="23"/>
        </w:rPr>
      </w:pPr>
    </w:p>
    <w:p>
      <w:pPr>
        <w:pStyle w:val="9"/>
        <w:numPr>
          <w:ilvl w:val="0"/>
          <w:numId w:val="1"/>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predefined location then the current</w:t>
      </w:r>
      <w:r>
        <w:rPr>
          <w:rFonts w:hint="eastAsia" w:asciiTheme="minorAscii" w:hAnsiTheme="minorEastAsia" w:eastAsiaTheme="minorEastAsia" w:cstheme="minorEastAsia"/>
          <w:spacing w:val="-14"/>
          <w:sz w:val="24"/>
        </w:rPr>
        <w:t xml:space="preserve"> </w:t>
      </w:r>
      <w:r>
        <w:rPr>
          <w:rFonts w:hint="eastAsia" w:asciiTheme="minorAscii" w:hAnsiTheme="minorEastAsia" w:eastAsiaTheme="minorEastAsia" w:cstheme="minorEastAsia"/>
          <w:sz w:val="24"/>
        </w:rPr>
        <w:t>directory</w:t>
      </w:r>
    </w:p>
    <w:p>
      <w:pPr>
        <w:pStyle w:val="9"/>
        <w:numPr>
          <w:ilvl w:val="0"/>
          <w:numId w:val="1"/>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current directory then the predefined</w:t>
      </w:r>
      <w:r>
        <w:rPr>
          <w:rFonts w:hint="eastAsia" w:asciiTheme="minorAscii" w:hAnsiTheme="minorEastAsia" w:eastAsiaTheme="minorEastAsia" w:cstheme="minorEastAsia"/>
          <w:spacing w:val="-14"/>
          <w:sz w:val="24"/>
        </w:rPr>
        <w:t xml:space="preserve"> </w:t>
      </w:r>
      <w:r>
        <w:rPr>
          <w:rFonts w:hint="eastAsia" w:asciiTheme="minorAscii" w:hAnsiTheme="minorEastAsia" w:eastAsiaTheme="minorEastAsia" w:cstheme="minorEastAsia"/>
          <w:sz w:val="24"/>
        </w:rPr>
        <w:t>location</w:t>
      </w:r>
    </w:p>
    <w:p>
      <w:pPr>
        <w:pStyle w:val="9"/>
        <w:numPr>
          <w:ilvl w:val="0"/>
          <w:numId w:val="1"/>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predefined location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only</w:t>
      </w:r>
    </w:p>
    <w:p>
      <w:pPr>
        <w:pStyle w:val="9"/>
        <w:numPr>
          <w:ilvl w:val="0"/>
          <w:numId w:val="1"/>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current directory</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location</w:t>
      </w: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b/>
          <w:bCs/>
          <w:sz w:val="26"/>
        </w:rPr>
      </w:pPr>
      <w:r>
        <w:rPr>
          <w:rFonts w:hint="eastAsia" w:asciiTheme="minorAscii" w:hAnsiTheme="minorEastAsia" w:eastAsiaTheme="minorEastAsia" w:cstheme="minorEastAsia"/>
          <w:b/>
          <w:bCs/>
          <w:sz w:val="26"/>
        </w:rPr>
        <w:t>Answer is a) The predefined location then the current directory</w:t>
      </w:r>
    </w:p>
    <w:p>
      <w:pPr>
        <w:pStyle w:val="4"/>
        <w:spacing w:before="1"/>
        <w:rPr>
          <w:rFonts w:hint="eastAsia" w:asciiTheme="minorAscii" w:hAnsiTheme="minorEastAsia" w:eastAsiaTheme="minorEastAsia" w:cstheme="minorEastAsia"/>
          <w:sz w:val="22"/>
        </w:rPr>
      </w:pPr>
    </w:p>
    <w:p>
      <w:pPr>
        <w:pStyle w:val="2"/>
        <w:numPr>
          <w:ilvl w:val="0"/>
          <w:numId w:val="0"/>
        </w:numPr>
        <w:tabs>
          <w:tab w:val="left" w:pos="391"/>
        </w:tabs>
        <w:spacing w:before="0" w:after="0" w:line="240" w:lineRule="auto"/>
        <w:ind w:left="11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lang w:val="en-US"/>
        </w:rPr>
        <w:t>2.</w:t>
      </w:r>
      <w:r>
        <w:rPr>
          <w:rFonts w:hint="eastAsia" w:asciiTheme="minorAscii" w:hAnsiTheme="minorEastAsia" w:eastAsiaTheme="minorEastAsia" w:cstheme="minorEastAsia"/>
        </w:rPr>
        <w:t>Which directory the compiler first looks for the file when using</w:t>
      </w:r>
      <w:r>
        <w:rPr>
          <w:rFonts w:hint="eastAsia" w:asciiTheme="minorAscii" w:hAnsiTheme="minorEastAsia" w:eastAsiaTheme="minorEastAsia" w:cstheme="minorEastAsia"/>
          <w:spacing w:val="-36"/>
        </w:rPr>
        <w:t xml:space="preserve"> </w:t>
      </w:r>
      <w:r>
        <w:rPr>
          <w:rFonts w:hint="eastAsia" w:asciiTheme="minorAscii" w:hAnsiTheme="minorEastAsia" w:eastAsiaTheme="minorEastAsia" w:cstheme="minorEastAsia"/>
        </w:rPr>
        <w:t>#include</w:t>
      </w:r>
    </w:p>
    <w:p>
      <w:pPr>
        <w:pStyle w:val="4"/>
        <w:spacing w:before="11"/>
        <w:rPr>
          <w:rFonts w:hint="eastAsia" w:asciiTheme="minorAscii" w:hAnsiTheme="minorEastAsia" w:eastAsiaTheme="minorEastAsia" w:cstheme="minorEastAsia"/>
          <w:b/>
          <w:sz w:val="23"/>
        </w:rPr>
      </w:pPr>
    </w:p>
    <w:p>
      <w:pPr>
        <w:pStyle w:val="9"/>
        <w:numPr>
          <w:ilvl w:val="0"/>
          <w:numId w:val="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Current directory where program is</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saved</w:t>
      </w:r>
    </w:p>
    <w:p>
      <w:pPr>
        <w:pStyle w:val="9"/>
        <w:numPr>
          <w:ilvl w:val="0"/>
          <w:numId w:val="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C:COMPILERINCLUDE</w:t>
      </w:r>
    </w:p>
    <w:p>
      <w:pPr>
        <w:pStyle w:val="9"/>
        <w:numPr>
          <w:ilvl w:val="0"/>
          <w:numId w:val="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S:SOURCEHEADERS</w:t>
      </w:r>
    </w:p>
    <w:p>
      <w:pPr>
        <w:pStyle w:val="9"/>
        <w:numPr>
          <w:ilvl w:val="0"/>
          <w:numId w:val="3"/>
        </w:numPr>
        <w:tabs>
          <w:tab w:val="left" w:pos="343"/>
        </w:tabs>
        <w:spacing w:before="0" w:after="0" w:line="240" w:lineRule="auto"/>
        <w:ind w:left="342" w:right="0" w:hanging="226"/>
        <w:jc w:val="left"/>
        <w:rPr>
          <w:rFonts w:hint="eastAsia" w:asciiTheme="minorAscii" w:hAnsiTheme="minorEastAsia" w:eastAsiaTheme="minorEastAsia" w:cstheme="minorEastAsia"/>
          <w:b/>
          <w:sz w:val="24"/>
        </w:rPr>
      </w:pPr>
      <w:r>
        <w:rPr>
          <w:rFonts w:hint="eastAsia" w:asciiTheme="minorAscii" w:hAnsiTheme="minorEastAsia" w:eastAsiaTheme="minorEastAsia" w:cstheme="minorEastAsia"/>
          <w:sz w:val="24"/>
        </w:rPr>
        <w:t>Both (b) and (c) simultaneously</w:t>
      </w:r>
    </w:p>
    <w:p>
      <w:pPr>
        <w:pStyle w:val="9"/>
        <w:numPr>
          <w:ilvl w:val="0"/>
          <w:numId w:val="0"/>
        </w:numPr>
        <w:tabs>
          <w:tab w:val="left" w:pos="343"/>
        </w:tabs>
        <w:spacing w:before="0"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43"/>
        </w:tabs>
        <w:spacing w:before="0" w:after="0" w:line="240" w:lineRule="auto"/>
        <w:ind w:left="116" w:leftChars="0" w:right="0" w:rightChars="0"/>
        <w:jc w:val="left"/>
        <w:rPr>
          <w:rFonts w:hint="eastAsia" w:asciiTheme="minorAscii" w:hAnsiTheme="minorEastAsia" w:eastAsiaTheme="minorEastAsia" w:cstheme="minorEastAsia"/>
          <w:b/>
          <w:sz w:val="24"/>
        </w:rPr>
      </w:pPr>
      <w:r>
        <w:rPr>
          <w:rFonts w:hint="eastAsia" w:asciiTheme="minorAscii" w:hAnsiTheme="minorEastAsia" w:eastAsiaTheme="minorEastAsia" w:cstheme="minorEastAsia"/>
          <w:b/>
          <w:sz w:val="24"/>
        </w:rPr>
        <w:t>Answer is b)</w:t>
      </w:r>
      <w:r>
        <w:rPr>
          <w:rFonts w:hint="eastAsia" w:asciiTheme="minorAscii" w:hAnsiTheme="minorEastAsia" w:eastAsiaTheme="minorEastAsia" w:cstheme="minorEastAsia"/>
          <w:b/>
          <w:spacing w:val="-6"/>
          <w:sz w:val="24"/>
        </w:rPr>
        <w:t xml:space="preserve"> </w:t>
      </w:r>
      <w:r>
        <w:rPr>
          <w:rFonts w:hint="eastAsia" w:asciiTheme="minorAscii" w:hAnsiTheme="minorEastAsia" w:eastAsiaTheme="minorEastAsia" w:cstheme="minorEastAsia"/>
          <w:b/>
          <w:sz w:val="24"/>
        </w:rPr>
        <w:t>C:COMPILERINCLUDE</w:t>
      </w:r>
    </w:p>
    <w:p>
      <w:pPr>
        <w:pStyle w:val="4"/>
        <w:rPr>
          <w:rFonts w:hint="eastAsia" w:asciiTheme="minorAscii" w:hAnsiTheme="minorEastAsia" w:eastAsiaTheme="minorEastAsia" w:cstheme="minorEastAsia"/>
          <w:b/>
        </w:rPr>
      </w:pPr>
    </w:p>
    <w:p>
      <w:pPr>
        <w:pStyle w:val="4"/>
        <w:spacing w:line="480" w:lineRule="auto"/>
        <w:ind w:left="115" w:right="464"/>
        <w:rPr>
          <w:rFonts w:hint="eastAsia" w:asciiTheme="minorAscii" w:hAnsiTheme="minorEastAsia" w:eastAsiaTheme="minorEastAsia" w:cstheme="minorEastAsia"/>
          <w:sz w:val="24"/>
        </w:rPr>
      </w:pPr>
      <w:r>
        <w:rPr>
          <w:rFonts w:hint="eastAsia" w:asciiTheme="minorAscii" w:hAnsiTheme="minorEastAsia" w:eastAsiaTheme="minorEastAsia" w:cstheme="minorEastAsia"/>
          <w:b/>
        </w:rPr>
        <w:t xml:space="preserve">Explanation: </w:t>
      </w:r>
      <w:r>
        <w:rPr>
          <w:rFonts w:hint="eastAsia" w:asciiTheme="minorAscii" w:hAnsiTheme="minorEastAsia" w:eastAsiaTheme="minorEastAsia" w:cstheme="minorEastAsia"/>
        </w:rPr>
        <w:t>The order of searching by compilers when using #include C:COMPILERINCLUDE-&gt;S:SOURCEHEADERS-&gt; Current directory where program is saved</w:t>
      </w:r>
    </w:p>
    <w:p>
      <w:pPr>
        <w:pStyle w:val="4"/>
        <w:rPr>
          <w:rFonts w:hint="eastAsia" w:asciiTheme="minorAscii" w:hAnsiTheme="minorEastAsia" w:eastAsiaTheme="minorEastAsia" w:cstheme="minorEastAsia"/>
          <w:sz w:val="22"/>
        </w:rPr>
      </w:pPr>
    </w:p>
    <w:p>
      <w:pPr>
        <w:pStyle w:val="2"/>
        <w:numPr>
          <w:ilvl w:val="0"/>
          <w:numId w:val="4"/>
        </w:numPr>
        <w:tabs>
          <w:tab w:val="left" w:pos="391"/>
        </w:tabs>
        <w:spacing w:before="1"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would happen if you create a file stdio.h and use #include “stdio.h”</w:t>
      </w:r>
      <w:r>
        <w:rPr>
          <w:rFonts w:hint="eastAsia" w:asciiTheme="minorAscii" w:hAnsiTheme="minorEastAsia" w:eastAsiaTheme="minorEastAsia" w:cstheme="minorEastAsia"/>
          <w:spacing w:val="-24"/>
        </w:rPr>
        <w:t xml:space="preserve"> </w:t>
      </w:r>
      <w:r>
        <w:rPr>
          <w:rFonts w:hint="eastAsia" w:asciiTheme="minorAscii" w:hAnsiTheme="minorEastAsia" w:eastAsiaTheme="minorEastAsia" w:cstheme="minorEastAsia"/>
        </w:rPr>
        <w:t>?</w:t>
      </w:r>
    </w:p>
    <w:p>
      <w:pPr>
        <w:pStyle w:val="4"/>
        <w:spacing w:before="10"/>
        <w:rPr>
          <w:rFonts w:hint="eastAsia" w:asciiTheme="minorAscii" w:hAnsiTheme="minorEastAsia" w:eastAsiaTheme="minorEastAsia" w:cstheme="minorEastAsia"/>
          <w:b/>
          <w:sz w:val="27"/>
        </w:rPr>
      </w:pPr>
    </w:p>
    <w:p>
      <w:pPr>
        <w:pStyle w:val="9"/>
        <w:numPr>
          <w:ilvl w:val="0"/>
          <w:numId w:val="5"/>
        </w:numPr>
        <w:tabs>
          <w:tab w:val="left" w:pos="358"/>
        </w:tabs>
        <w:spacing w:before="1"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predefined library file will be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selected</w:t>
      </w:r>
    </w:p>
    <w:p>
      <w:pPr>
        <w:pStyle w:val="9"/>
        <w:numPr>
          <w:ilvl w:val="0"/>
          <w:numId w:val="5"/>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user-defined library file will be</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selected</w:t>
      </w:r>
    </w:p>
    <w:p>
      <w:pPr>
        <w:pStyle w:val="9"/>
        <w:numPr>
          <w:ilvl w:val="0"/>
          <w:numId w:val="5"/>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the files will be included</w:t>
      </w:r>
    </w:p>
    <w:p>
      <w:pPr>
        <w:pStyle w:val="9"/>
        <w:numPr>
          <w:ilvl w:val="0"/>
          <w:numId w:val="5"/>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compiler won’t accept the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program</w:t>
      </w:r>
    </w:p>
    <w:p>
      <w:pPr>
        <w:pStyle w:val="4"/>
        <w:rPr>
          <w:rFonts w:hint="eastAsia" w:asciiTheme="minorAscii" w:hAnsiTheme="minorEastAsia" w:eastAsiaTheme="minorEastAsia" w:cstheme="minorEastAsia"/>
          <w:sz w:val="26"/>
        </w:rPr>
      </w:pPr>
    </w:p>
    <w:p>
      <w:pPr>
        <w:pStyle w:val="3"/>
        <w:numPr>
          <w:ilvl w:val="0"/>
          <w:numId w:val="0"/>
        </w:numPr>
        <w:tabs>
          <w:tab w:val="left" w:pos="356"/>
        </w:tabs>
        <w:spacing w:before="0" w:after="0" w:line="240" w:lineRule="auto"/>
        <w:ind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Answer is b) The user-defined library file will be</w:t>
      </w:r>
      <w:r>
        <w:rPr>
          <w:rFonts w:hint="eastAsia" w:asciiTheme="minorAscii" w:hAnsiTheme="minorEastAsia" w:eastAsiaTheme="minorEastAsia" w:cstheme="minorEastAsia"/>
          <w:spacing w:val="-16"/>
        </w:rPr>
        <w:t xml:space="preserve"> </w:t>
      </w:r>
      <w:r>
        <w:rPr>
          <w:rFonts w:hint="eastAsia" w:asciiTheme="minorAscii" w:hAnsiTheme="minorEastAsia" w:eastAsiaTheme="minorEastAsia" w:cstheme="minorEastAsia"/>
        </w:rPr>
        <w:t>selected</w:t>
      </w:r>
    </w:p>
    <w:p>
      <w:pPr>
        <w:pStyle w:val="4"/>
        <w:rPr>
          <w:rFonts w:hint="eastAsia" w:asciiTheme="minorAscii" w:hAnsiTheme="minorEastAsia" w:eastAsiaTheme="minorEastAsia" w:cstheme="minorEastAsia"/>
          <w:b/>
        </w:rPr>
      </w:pPr>
    </w:p>
    <w:p>
      <w:pPr>
        <w:pStyle w:val="4"/>
        <w:rPr>
          <w:rFonts w:hint="eastAsia" w:asciiTheme="minorAscii" w:hAnsiTheme="minorEastAsia" w:eastAsiaTheme="minorEastAsia" w:cstheme="minorEastAsia"/>
          <w:sz w:val="22"/>
        </w:rPr>
      </w:pPr>
    </w:p>
    <w:p>
      <w:pPr>
        <w:pStyle w:val="4"/>
        <w:rPr>
          <w:rFonts w:hint="eastAsia" w:asciiTheme="minorAscii" w:hAnsiTheme="minorEastAsia" w:eastAsiaTheme="minorEastAsia" w:cstheme="minorEastAsia"/>
          <w:sz w:val="22"/>
        </w:rPr>
      </w:pPr>
    </w:p>
    <w:p>
      <w:pPr>
        <w:pStyle w:val="2"/>
        <w:numPr>
          <w:ilvl w:val="0"/>
          <w:numId w:val="4"/>
        </w:numPr>
        <w:tabs>
          <w:tab w:val="left" w:pos="396"/>
        </w:tabs>
        <w:spacing w:before="0" w:after="0" w:line="240" w:lineRule="auto"/>
        <w:ind w:left="536" w:leftChars="0" w:right="143"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How is search done in #include&lt;somelibrary.h&gt; and #include ”somelibrary.h” normally or</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conventionally?</w:t>
      </w:r>
    </w:p>
    <w:p>
      <w:pPr>
        <w:pStyle w:val="4"/>
        <w:rPr>
          <w:rFonts w:hint="eastAsia" w:asciiTheme="minorAscii" w:hAnsiTheme="minorEastAsia" w:eastAsiaTheme="minorEastAsia" w:cstheme="minorEastAsia"/>
          <w:b/>
        </w:rPr>
      </w:pPr>
    </w:p>
    <w:p>
      <w:pPr>
        <w:pStyle w:val="9"/>
        <w:numPr>
          <w:ilvl w:val="0"/>
          <w:numId w:val="6"/>
        </w:numPr>
        <w:tabs>
          <w:tab w:val="left" w:pos="358"/>
        </w:tabs>
        <w:spacing w:before="0" w:after="0" w:line="240" w:lineRule="auto"/>
        <w:ind w:left="116" w:right="330"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When former is used, current directory is searched and when latter is used, standard directory is searched</w:t>
      </w:r>
    </w:p>
    <w:p>
      <w:pPr>
        <w:pStyle w:val="9"/>
        <w:numPr>
          <w:ilvl w:val="0"/>
          <w:numId w:val="6"/>
        </w:numPr>
        <w:tabs>
          <w:tab w:val="left" w:pos="372"/>
        </w:tabs>
        <w:spacing w:before="0" w:after="0" w:line="240" w:lineRule="auto"/>
        <w:ind w:left="116" w:right="32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When former is used, predefined directory is searched and when latter is used, current directory is searched and then predefined directories are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searched</w:t>
      </w:r>
    </w:p>
    <w:p>
      <w:pPr>
        <w:pStyle w:val="9"/>
        <w:numPr>
          <w:ilvl w:val="0"/>
          <w:numId w:val="6"/>
        </w:numPr>
        <w:tabs>
          <w:tab w:val="left" w:pos="358"/>
        </w:tabs>
        <w:spacing w:before="0" w:after="0" w:line="240" w:lineRule="auto"/>
        <w:ind w:left="116" w:right="738"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When former is used, search is done in implementation defined manner and latter is used</w:t>
      </w:r>
      <w:r>
        <w:rPr>
          <w:rFonts w:hint="eastAsia" w:asciiTheme="minorAscii" w:hAnsiTheme="minorEastAsia" w:eastAsiaTheme="minorEastAsia" w:cstheme="minorEastAsia"/>
          <w:spacing w:val="-26"/>
          <w:sz w:val="24"/>
        </w:rPr>
        <w:t xml:space="preserve"> </w:t>
      </w:r>
      <w:r>
        <w:rPr>
          <w:rFonts w:hint="eastAsia" w:asciiTheme="minorAscii" w:hAnsiTheme="minorEastAsia" w:eastAsiaTheme="minorEastAsia" w:cstheme="minorEastAsia"/>
          <w:sz w:val="24"/>
        </w:rPr>
        <w:t>to search current</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directory</w:t>
      </w:r>
    </w:p>
    <w:p>
      <w:pPr>
        <w:pStyle w:val="9"/>
        <w:numPr>
          <w:ilvl w:val="0"/>
          <w:numId w:val="6"/>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For both, search for somelibrary is done in implementation-defined</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manner</w:t>
      </w:r>
    </w:p>
    <w:p>
      <w:pPr>
        <w:pStyle w:val="9"/>
        <w:numPr>
          <w:ilvl w:val="0"/>
          <w:numId w:val="0"/>
        </w:numPr>
        <w:tabs>
          <w:tab w:val="left" w:pos="372"/>
        </w:tabs>
        <w:spacing w:before="0" w:after="0" w:line="240" w:lineRule="auto"/>
        <w:ind w:left="116" w:leftChars="0" w:right="323"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b/>
          <w:bCs/>
          <w:sz w:val="24"/>
          <w:szCs w:val="24"/>
          <w:lang w:val="en-US"/>
        </w:rPr>
        <w:t>Answer) is b)</w:t>
      </w:r>
      <w:r>
        <w:rPr>
          <w:rFonts w:hint="default" w:asciiTheme="minorAscii" w:hAnsiTheme="minorEastAsia" w:eastAsiaTheme="minorEastAsia" w:cstheme="minorEastAsia"/>
          <w:sz w:val="24"/>
          <w:szCs w:val="24"/>
          <w:lang w:val="en-US"/>
        </w:rPr>
        <w:t xml:space="preserve"> When former (#include&lt;somelibrary.h&gt;) is used, </w:t>
      </w:r>
      <w:r>
        <w:rPr>
          <w:rFonts w:hint="eastAsia" w:asciiTheme="minorAscii" w:hAnsiTheme="minorEastAsia" w:eastAsiaTheme="minorEastAsia" w:cstheme="minorEastAsia"/>
          <w:sz w:val="24"/>
        </w:rPr>
        <w:t xml:space="preserve"> predefined directory is searched and when latter is used, current directory is searched and then predefined directories are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searched</w:t>
      </w:r>
      <w:r>
        <w:rPr>
          <w:rFonts w:hint="default" w:asciiTheme="minorAscii" w:hAnsiTheme="minorEastAsia" w:eastAsiaTheme="minorEastAsia" w:cstheme="minorEastAsia"/>
          <w:sz w:val="24"/>
          <w:lang w:val="en-US"/>
        </w:rPr>
        <w:t>.</w:t>
      </w:r>
    </w:p>
    <w:p>
      <w:pPr>
        <w:pStyle w:val="2"/>
        <w:numPr>
          <w:ilvl w:val="0"/>
          <w:numId w:val="0"/>
        </w:numPr>
        <w:tabs>
          <w:tab w:val="left" w:pos="396"/>
        </w:tabs>
        <w:spacing w:before="1" w:after="0" w:line="240" w:lineRule="auto"/>
        <w:ind w:right="0" w:rightChars="0"/>
        <w:jc w:val="left"/>
        <w:rPr>
          <w:rFonts w:hint="eastAsia" w:asciiTheme="minorAscii" w:hAnsiTheme="minorEastAsia" w:eastAsiaTheme="minorEastAsia" w:cstheme="minorEastAsia"/>
        </w:rPr>
      </w:pPr>
    </w:p>
    <w:p>
      <w:pPr>
        <w:pStyle w:val="2"/>
        <w:numPr>
          <w:ilvl w:val="0"/>
          <w:numId w:val="4"/>
        </w:numPr>
        <w:tabs>
          <w:tab w:val="left" w:pos="396"/>
        </w:tabs>
        <w:spacing w:before="1"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Can function definition be present in header</w:t>
      </w:r>
      <w:r>
        <w:rPr>
          <w:rFonts w:hint="eastAsia" w:asciiTheme="minorAscii" w:hAnsiTheme="minorEastAsia" w:eastAsiaTheme="minorEastAsia" w:cstheme="minorEastAsia"/>
          <w:spacing w:val="-14"/>
        </w:rPr>
        <w:t xml:space="preserve"> </w:t>
      </w:r>
      <w:r>
        <w:rPr>
          <w:rFonts w:hint="eastAsia" w:asciiTheme="minorAscii" w:hAnsiTheme="minorEastAsia" w:eastAsiaTheme="minorEastAsia" w:cstheme="minorEastAsia"/>
        </w:rPr>
        <w:t>files?</w:t>
      </w:r>
    </w:p>
    <w:p>
      <w:pPr>
        <w:pStyle w:val="4"/>
        <w:spacing w:before="10"/>
        <w:rPr>
          <w:rFonts w:hint="eastAsia" w:asciiTheme="minorAscii" w:hAnsiTheme="minorEastAsia" w:eastAsiaTheme="minorEastAsia" w:cstheme="minorEastAsia"/>
          <w:b/>
          <w:sz w:val="23"/>
        </w:rPr>
      </w:pPr>
    </w:p>
    <w:p>
      <w:pPr>
        <w:pStyle w:val="9"/>
        <w:numPr>
          <w:ilvl w:val="0"/>
          <w:numId w:val="7"/>
        </w:numPr>
        <w:tabs>
          <w:tab w:val="left" w:pos="355"/>
        </w:tabs>
        <w:spacing w:before="1" w:after="0" w:line="240" w:lineRule="auto"/>
        <w:ind w:left="354" w:right="0" w:hanging="238"/>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9"/>
          <w:sz w:val="24"/>
        </w:rPr>
        <w:t>Yes</w:t>
      </w:r>
    </w:p>
    <w:p>
      <w:pPr>
        <w:pStyle w:val="9"/>
        <w:numPr>
          <w:ilvl w:val="0"/>
          <w:numId w:val="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w:t>
      </w:r>
    </w:p>
    <w:p>
      <w:pPr>
        <w:pStyle w:val="9"/>
        <w:numPr>
          <w:ilvl w:val="0"/>
          <w:numId w:val="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8"/>
          <w:sz w:val="24"/>
        </w:rPr>
        <w:t xml:space="preserve"> </w:t>
      </w:r>
      <w:r>
        <w:rPr>
          <w:rFonts w:hint="eastAsia" w:asciiTheme="minorAscii" w:hAnsiTheme="minorEastAsia" w:eastAsiaTheme="minorEastAsia" w:cstheme="minorEastAsia"/>
          <w:sz w:val="24"/>
        </w:rPr>
        <w:t>compiler</w:t>
      </w:r>
    </w:p>
    <w:p>
      <w:pPr>
        <w:pStyle w:val="9"/>
        <w:numPr>
          <w:ilvl w:val="0"/>
          <w:numId w:val="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7"/>
          <w:sz w:val="24"/>
        </w:rPr>
        <w:t xml:space="preserve"> </w:t>
      </w:r>
      <w:r>
        <w:rPr>
          <w:rFonts w:hint="eastAsia" w:asciiTheme="minorAscii" w:hAnsiTheme="minorEastAsia" w:eastAsiaTheme="minorEastAsia" w:cstheme="minorEastAsia"/>
          <w:sz w:val="24"/>
        </w:rPr>
        <w:t>standard</w:t>
      </w: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b/>
          <w:bCs/>
          <w:sz w:val="24"/>
          <w:szCs w:val="24"/>
        </w:rPr>
      </w:pPr>
      <w:r>
        <w:rPr>
          <w:rFonts w:hint="eastAsia" w:asciiTheme="minorAscii" w:hAnsiTheme="minorEastAsia" w:eastAsiaTheme="minorEastAsia" w:cstheme="minorEastAsia"/>
          <w:b/>
          <w:bCs/>
          <w:sz w:val="24"/>
          <w:szCs w:val="24"/>
        </w:rPr>
        <w:t>Answer is a) Yes</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Explanation: Though implementing functions within header files is a bad practice it can be done in c</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p>
    <w:p>
      <w:pPr>
        <w:pStyle w:val="3"/>
        <w:spacing w:before="1"/>
        <w:ind w:left="115" w:firstLine="0"/>
      </w:pPr>
      <w:r>
        <w:t>More Explanation:</w:t>
      </w:r>
    </w:p>
    <w:p>
      <w:pPr>
        <w:pStyle w:val="4"/>
        <w:spacing w:before="11"/>
        <w:rPr>
          <w:b/>
          <w:sz w:val="23"/>
        </w:rPr>
      </w:pPr>
    </w:p>
    <w:p>
      <w:pPr>
        <w:spacing w:before="0"/>
        <w:ind w:left="171" w:right="0" w:firstLine="0"/>
        <w:jc w:val="left"/>
        <w:rPr>
          <w:b/>
          <w:sz w:val="24"/>
        </w:rPr>
      </w:pPr>
      <w:r>
        <w:rPr>
          <w:b/>
          <w:sz w:val="24"/>
        </w:rPr>
        <w:t>Why do we consider defining functions within header files as a bad practice in c?</w:t>
      </w:r>
    </w:p>
    <w:p>
      <w:pPr>
        <w:pStyle w:val="4"/>
        <w:rPr>
          <w:b/>
        </w:rPr>
      </w:pPr>
    </w:p>
    <w:p>
      <w:pPr>
        <w:pStyle w:val="4"/>
        <w:spacing w:line="288" w:lineRule="auto"/>
        <w:ind w:left="115" w:right="240"/>
      </w:pPr>
      <w:r>
        <w:t>In C, if you define a function in a header file, then that function will appear in each module that is compiled that includes that header file, and a public symbol will be exported for the function. So if function additup is defined in header.h, and foo.c and bar.c both include header.h, then foo.o and bar.o will both include copies of additup.</w:t>
      </w:r>
    </w:p>
    <w:p>
      <w:pPr>
        <w:pStyle w:val="4"/>
        <w:spacing w:before="139" w:line="288" w:lineRule="auto"/>
        <w:ind w:left="115"/>
      </w:pPr>
      <w:r>
        <w:t>When you go to link those two object files together, the linker will see that the symbol additup is defined more than once, and won't allow it.</w:t>
      </w:r>
    </w:p>
    <w:p>
      <w:pPr>
        <w:pStyle w:val="3"/>
        <w:spacing w:before="140"/>
        <w:ind w:left="115" w:firstLine="0"/>
      </w:pPr>
      <w:r>
        <w:t>More Explanation:</w:t>
      </w:r>
    </w:p>
    <w:p>
      <w:pPr>
        <w:pStyle w:val="4"/>
        <w:rPr>
          <w:b/>
        </w:rPr>
      </w:pPr>
    </w:p>
    <w:p>
      <w:pPr>
        <w:spacing w:before="0"/>
        <w:ind w:left="115" w:right="0" w:firstLine="0"/>
        <w:jc w:val="left"/>
        <w:rPr>
          <w:b/>
          <w:sz w:val="24"/>
        </w:rPr>
      </w:pPr>
      <w:r>
        <w:rPr>
          <w:b/>
          <w:sz w:val="24"/>
        </w:rPr>
        <w:t>Difference between header files and libraries:</w:t>
      </w:r>
    </w:p>
    <w:p>
      <w:pPr>
        <w:pStyle w:val="4"/>
        <w:rPr>
          <w:b/>
        </w:rPr>
      </w:pPr>
    </w:p>
    <w:p>
      <w:pPr>
        <w:pStyle w:val="4"/>
        <w:ind w:left="115" w:right="501"/>
      </w:pPr>
      <w:r>
        <w:t xml:space="preserve">Generally, a header file notifies the </w:t>
      </w:r>
      <w:r>
        <w:rPr>
          <w:i/>
        </w:rPr>
        <w:t xml:space="preserve">compiler </w:t>
      </w:r>
      <w:r>
        <w:t>of certain things (mostly their existence or declarations) so that the compiler can correctly build a single translation unit (such as a single C file).</w:t>
      </w:r>
    </w:p>
    <w:p>
      <w:pPr>
        <w:pStyle w:val="4"/>
        <w:spacing w:before="8"/>
      </w:pPr>
    </w:p>
    <w:p>
      <w:pPr>
        <w:pStyle w:val="4"/>
        <w:ind w:left="115"/>
      </w:pPr>
      <w:r>
        <w:t xml:space="preserve">A library file is the actual </w:t>
      </w:r>
      <w:r>
        <w:rPr>
          <w:i/>
        </w:rPr>
        <w:t xml:space="preserve">executable code </w:t>
      </w:r>
      <w:r>
        <w:t xml:space="preserve">that does the work as specified in that header file. This is linked in by the </w:t>
      </w:r>
      <w:r>
        <w:rPr>
          <w:i/>
        </w:rPr>
        <w:t xml:space="preserve">linker </w:t>
      </w:r>
      <w:r>
        <w:t>to provide the actual functionality (the _definitions rather than just the declarations).</w:t>
      </w:r>
    </w:p>
    <w:p>
      <w:pPr>
        <w:pStyle w:val="4"/>
        <w:spacing w:before="6"/>
        <w:rPr>
          <w:sz w:val="22"/>
        </w:rPr>
      </w:pPr>
    </w:p>
    <w:p>
      <w:pPr>
        <w:pStyle w:val="4"/>
        <w:ind w:left="115" w:right="108"/>
      </w:pPr>
      <w:r>
        <w:t>Header Files are the files that are included at the top of any program. If we use any function inside a program, then the header file containing declaration or definition of that function ,has to be included.Like printf() is defined in stdio.h.So, we must include it (by #include in order to use printf().</w:t>
      </w:r>
    </w:p>
    <w:p>
      <w:pPr>
        <w:spacing w:after="0"/>
        <w:sectPr>
          <w:footerReference r:id="rId3" w:type="default"/>
          <w:pgSz w:w="11900" w:h="16840"/>
          <w:pgMar w:top="1600" w:right="1020" w:bottom="1580" w:left="1020" w:header="0" w:footer="1386" w:gutter="0"/>
          <w:pgNumType w:start="2"/>
        </w:sectPr>
      </w:pPr>
    </w:p>
    <w:p>
      <w:pPr>
        <w:pStyle w:val="4"/>
        <w:spacing w:before="74"/>
        <w:ind w:left="115" w:right="214"/>
      </w:pPr>
      <w:r>
        <w:t>Library Files are the files which the compiler uses in order to define the functions which have been used in the program and had been declared inside the header file.Like, printf() has its complete definition ,like how it will work etc. in an I/O library! So, the compiler uses that library to get the machine code for printf.</w:t>
      </w:r>
    </w:p>
    <w:p>
      <w:pPr>
        <w:pStyle w:val="4"/>
        <w:spacing w:before="8"/>
      </w:pPr>
    </w:p>
    <w:p>
      <w:pPr>
        <w:pStyle w:val="4"/>
        <w:ind w:left="115"/>
      </w:pPr>
      <w:r>
        <w:t>Some of the differences between c header and library files (not user defined, but the real ones provided by c compiler):</w:t>
      </w:r>
    </w:p>
    <w:p>
      <w:pPr>
        <w:pStyle w:val="4"/>
        <w:spacing w:before="1"/>
      </w:pPr>
    </w:p>
    <w:p>
      <w:pPr>
        <w:pStyle w:val="9"/>
        <w:numPr>
          <w:ilvl w:val="1"/>
          <w:numId w:val="3"/>
        </w:numPr>
        <w:tabs>
          <w:tab w:val="left" w:pos="835"/>
          <w:tab w:val="left" w:pos="836"/>
        </w:tabs>
        <w:spacing w:before="0" w:after="0" w:line="292" w:lineRule="auto"/>
        <w:ind w:left="836" w:right="533" w:hanging="360"/>
        <w:jc w:val="left"/>
        <w:rPr>
          <w:sz w:val="24"/>
        </w:rPr>
      </w:pPr>
      <w:r>
        <w:rPr>
          <w:sz w:val="24"/>
        </w:rPr>
        <w:t>Header files generally contain the declarations of the function while libraries contain</w:t>
      </w:r>
      <w:r>
        <w:rPr>
          <w:spacing w:val="-22"/>
          <w:sz w:val="24"/>
        </w:rPr>
        <w:t xml:space="preserve"> </w:t>
      </w:r>
      <w:r>
        <w:rPr>
          <w:sz w:val="24"/>
        </w:rPr>
        <w:t>the definitions of the function.</w:t>
      </w:r>
    </w:p>
    <w:p>
      <w:pPr>
        <w:pStyle w:val="4"/>
        <w:spacing w:before="10"/>
        <w:rPr>
          <w:sz w:val="23"/>
        </w:rPr>
      </w:pPr>
    </w:p>
    <w:p>
      <w:pPr>
        <w:pStyle w:val="9"/>
        <w:numPr>
          <w:ilvl w:val="1"/>
          <w:numId w:val="3"/>
        </w:numPr>
        <w:tabs>
          <w:tab w:val="left" w:pos="835"/>
          <w:tab w:val="left" w:pos="836"/>
        </w:tabs>
        <w:spacing w:before="0" w:after="0" w:line="292" w:lineRule="auto"/>
        <w:ind w:left="836" w:right="426" w:hanging="360"/>
        <w:jc w:val="left"/>
        <w:rPr>
          <w:sz w:val="24"/>
        </w:rPr>
      </w:pPr>
      <w:r>
        <w:rPr>
          <w:sz w:val="24"/>
        </w:rPr>
        <w:t xml:space="preserve">Header files are TEXT files while library files are </w:t>
      </w:r>
      <w:r>
        <w:rPr>
          <w:spacing w:val="-8"/>
          <w:sz w:val="24"/>
        </w:rPr>
        <w:t xml:space="preserve">BINARY. </w:t>
      </w:r>
      <w:r>
        <w:rPr>
          <w:sz w:val="24"/>
        </w:rPr>
        <w:t>This means, we can read and modify the header file but not the</w:t>
      </w:r>
      <w:r>
        <w:rPr>
          <w:spacing w:val="-1"/>
          <w:sz w:val="24"/>
        </w:rPr>
        <w:t xml:space="preserve"> </w:t>
      </w:r>
      <w:r>
        <w:rPr>
          <w:spacing w:val="-3"/>
          <w:sz w:val="24"/>
        </w:rPr>
        <w:t>library.</w:t>
      </w:r>
    </w:p>
    <w:p>
      <w:pPr>
        <w:pStyle w:val="4"/>
        <w:spacing w:before="9"/>
        <w:rPr>
          <w:sz w:val="23"/>
        </w:rPr>
      </w:pPr>
    </w:p>
    <w:p>
      <w:pPr>
        <w:pStyle w:val="9"/>
        <w:numPr>
          <w:ilvl w:val="1"/>
          <w:numId w:val="3"/>
        </w:numPr>
        <w:tabs>
          <w:tab w:val="left" w:pos="835"/>
          <w:tab w:val="left" w:pos="836"/>
        </w:tabs>
        <w:spacing w:before="0" w:after="0" w:line="240" w:lineRule="auto"/>
        <w:ind w:left="836" w:right="0" w:hanging="360"/>
        <w:jc w:val="left"/>
        <w:rPr>
          <w:sz w:val="24"/>
        </w:rPr>
      </w:pPr>
      <w:r>
        <w:rPr>
          <w:sz w:val="24"/>
        </w:rPr>
        <w:t>Header file is in C language while the library is in machine</w:t>
      </w:r>
      <w:r>
        <w:rPr>
          <w:spacing w:val="-6"/>
          <w:sz w:val="24"/>
        </w:rPr>
        <w:t xml:space="preserve"> </w:t>
      </w:r>
      <w:r>
        <w:rPr>
          <w:sz w:val="24"/>
        </w:rPr>
        <w:t>language!</w:t>
      </w:r>
    </w:p>
    <w:p>
      <w:pPr>
        <w:pStyle w:val="4"/>
        <w:spacing w:before="4"/>
        <w:rPr>
          <w:sz w:val="30"/>
        </w:rPr>
      </w:pPr>
    </w:p>
    <w:p>
      <w:pPr>
        <w:pStyle w:val="9"/>
        <w:numPr>
          <w:ilvl w:val="1"/>
          <w:numId w:val="3"/>
        </w:numPr>
        <w:tabs>
          <w:tab w:val="left" w:pos="835"/>
          <w:tab w:val="left" w:pos="836"/>
        </w:tabs>
        <w:spacing w:before="0" w:after="0" w:line="292" w:lineRule="auto"/>
        <w:ind w:left="836" w:right="340" w:hanging="360"/>
        <w:jc w:val="left"/>
        <w:rPr>
          <w:sz w:val="24"/>
        </w:rPr>
      </w:pPr>
      <w:r>
        <w:rPr>
          <w:sz w:val="24"/>
        </w:rPr>
        <w:t>Header file has to be included by the programmer while the compiler automatically</w:t>
      </w:r>
      <w:r>
        <w:rPr>
          <w:spacing w:val="-25"/>
          <w:sz w:val="24"/>
        </w:rPr>
        <w:t xml:space="preserve"> </w:t>
      </w:r>
      <w:r>
        <w:rPr>
          <w:sz w:val="24"/>
        </w:rPr>
        <w:t>relates the library file(s) with the</w:t>
      </w:r>
      <w:r>
        <w:rPr>
          <w:spacing w:val="-1"/>
          <w:sz w:val="24"/>
        </w:rPr>
        <w:t xml:space="preserve"> </w:t>
      </w:r>
      <w:r>
        <w:rPr>
          <w:sz w:val="24"/>
        </w:rPr>
        <w:t>program!</w:t>
      </w:r>
    </w:p>
    <w:p>
      <w:pPr>
        <w:pStyle w:val="4"/>
        <w:spacing w:before="2"/>
      </w:pPr>
    </w:p>
    <w:p>
      <w:pPr>
        <w:pStyle w:val="3"/>
        <w:spacing w:before="1"/>
        <w:ind w:left="115" w:firstLine="0"/>
        <w:rPr>
          <w:sz w:val="28"/>
          <w:szCs w:val="28"/>
        </w:rPr>
      </w:pPr>
      <w:r>
        <w:rPr>
          <w:sz w:val="28"/>
          <w:szCs w:val="28"/>
        </w:rPr>
        <w:t>More Explanation:</w:t>
      </w:r>
    </w:p>
    <w:p>
      <w:pPr>
        <w:pStyle w:val="4"/>
        <w:spacing w:before="5"/>
        <w:rPr>
          <w:b/>
        </w:rPr>
      </w:pPr>
    </w:p>
    <w:p>
      <w:pPr>
        <w:spacing w:before="1"/>
        <w:ind w:left="115" w:right="0" w:firstLine="0"/>
        <w:jc w:val="left"/>
        <w:rPr>
          <w:b/>
          <w:sz w:val="24"/>
        </w:rPr>
      </w:pPr>
      <w:r>
        <w:rPr>
          <w:b/>
          <w:sz w:val="24"/>
        </w:rPr>
        <w:t>Do's and Dont's to follow for creating a user-defined header files:</w:t>
      </w:r>
    </w:p>
    <w:p>
      <w:pPr>
        <w:pStyle w:val="4"/>
        <w:spacing w:before="8"/>
        <w:rPr>
          <w:b/>
        </w:rPr>
      </w:pPr>
    </w:p>
    <w:p>
      <w:pPr>
        <w:pStyle w:val="4"/>
        <w:spacing w:line="288" w:lineRule="auto"/>
        <w:ind w:left="115" w:right="267"/>
      </w:pPr>
      <w:r>
        <w:rPr>
          <w:b/>
        </w:rPr>
        <w:t xml:space="preserve">DO create one .h header file for each “module” of the system. </w:t>
      </w:r>
      <w:r>
        <w:t>A module may comprise one or more compilation units (e.g., .c or .asm source code files). But it should implement just one aspect of the system. Examples of well-chosen modules are: a device driver for an A/D converter; a communication protocol, such as FTP; and an alarm manager that is solely responsible for logging error conditions and alerting the user of the active errors.</w:t>
      </w:r>
    </w:p>
    <w:p>
      <w:pPr>
        <w:pStyle w:val="4"/>
        <w:spacing w:before="6"/>
      </w:pPr>
    </w:p>
    <w:p>
      <w:pPr>
        <w:spacing w:before="0" w:line="288" w:lineRule="auto"/>
        <w:ind w:left="115" w:right="0" w:firstLine="0"/>
        <w:jc w:val="left"/>
        <w:rPr>
          <w:sz w:val="24"/>
        </w:rPr>
      </w:pPr>
      <w:r>
        <w:rPr>
          <w:b/>
          <w:sz w:val="24"/>
        </w:rPr>
        <w:t xml:space="preserve">DO include in the header file all of the function prototypes for the public interface of the module it describes. </w:t>
      </w:r>
      <w:r>
        <w:rPr>
          <w:sz w:val="24"/>
        </w:rPr>
        <w:t>For example a header file adc.h might contain function prototypes for adc_init(), adc_select_input(), and adc_read().</w:t>
      </w:r>
    </w:p>
    <w:p>
      <w:pPr>
        <w:spacing w:before="138" w:line="288" w:lineRule="auto"/>
        <w:ind w:left="115" w:right="133" w:firstLine="0"/>
        <w:jc w:val="left"/>
        <w:rPr>
          <w:sz w:val="24"/>
        </w:rPr>
      </w:pPr>
      <w:r>
        <w:rPr>
          <w:b/>
          <w:sz w:val="24"/>
        </w:rPr>
        <w:t xml:space="preserve">DON’T include in the header file any other function or macro that may lie inside the module source code. </w:t>
      </w:r>
      <w:r>
        <w:rPr>
          <w:sz w:val="24"/>
        </w:rPr>
        <w:t>It is desirable to hide these internal “helper” functions inside the implementation. If it’s not called from any other module, hide it! (If your module spans several compilation units that need to share a helper function, then create a separate header file just for this purpose.) Module A should only call Module B through the public interface defined in moduleb.h.</w:t>
      </w:r>
    </w:p>
    <w:p>
      <w:pPr>
        <w:pStyle w:val="3"/>
        <w:spacing w:before="140"/>
        <w:ind w:left="115" w:firstLine="0"/>
      </w:pPr>
      <w:r>
        <w:t>DON’T include any executable lines of code in a header file, including variable declarations.</w:t>
      </w:r>
    </w:p>
    <w:p>
      <w:pPr>
        <w:pStyle w:val="4"/>
        <w:spacing w:before="55"/>
        <w:ind w:left="115"/>
      </w:pPr>
      <w:r>
        <w:t>But note it is necessary to make an exception for the bodies of some inline functions.</w:t>
      </w:r>
      <w:r>
        <w:rPr>
          <w:lang w:val="en-US"/>
        </w:rPr>
        <w:t xml:space="preserve"> (inline is a c++ feature)</w:t>
      </w:r>
    </w:p>
    <w:p>
      <w:pPr>
        <w:spacing w:before="196" w:line="288" w:lineRule="auto"/>
        <w:ind w:left="115" w:right="341" w:firstLine="0"/>
        <w:jc w:val="left"/>
        <w:rPr>
          <w:sz w:val="24"/>
        </w:rPr>
      </w:pPr>
      <w:r>
        <w:rPr>
          <w:b/>
          <w:sz w:val="24"/>
        </w:rPr>
        <w:t xml:space="preserve">DON’T expose any variable in a header file, as is too often done by way of the ‘extern’ keyword. </w:t>
      </w:r>
      <w:r>
        <w:rPr>
          <w:sz w:val="24"/>
        </w:rPr>
        <w:t>Proper encapsulation of a module requires data hiding: any and all internal state data in private variables inside the .c source code files. Whenever possible these variables should also be</w:t>
      </w:r>
    </w:p>
    <w:p>
      <w:pPr>
        <w:spacing w:after="0" w:line="288" w:lineRule="auto"/>
        <w:jc w:val="left"/>
        <w:rPr>
          <w:sz w:val="24"/>
        </w:rPr>
        <w:sectPr>
          <w:pgSz w:w="11900" w:h="16840"/>
          <w:pgMar w:top="1060" w:right="1020" w:bottom="1580" w:left="1020" w:header="0" w:footer="1386" w:gutter="0"/>
        </w:sectPr>
      </w:pPr>
    </w:p>
    <w:p>
      <w:pPr>
        <w:pStyle w:val="4"/>
        <w:spacing w:before="74"/>
        <w:ind w:left="115"/>
      </w:pPr>
      <w:r>
        <w:t>declared with keyword ‘static’ to enlist the linker’s help in hiding them.</w:t>
      </w:r>
    </w:p>
    <w:p>
      <w:pPr>
        <w:spacing w:before="196" w:line="288" w:lineRule="auto"/>
        <w:ind w:left="115" w:right="110" w:firstLine="0"/>
        <w:jc w:val="left"/>
        <w:rPr>
          <w:sz w:val="24"/>
        </w:rPr>
      </w:pPr>
      <w:r>
        <w:rPr>
          <w:b/>
          <w:sz w:val="24"/>
        </w:rPr>
        <w:t xml:space="preserve">DON’T expose the internal format of any module-specific data structure passed to or returned from one or more of the module’s interface functions. </w:t>
      </w:r>
      <w:r>
        <w:rPr>
          <w:sz w:val="24"/>
        </w:rPr>
        <w:t xml:space="preserve">That is to say there should be no “struct { … } foo;” code in any header file. If you do have a type you need to pass in and out of your module, so client modules can create instances of it, you can simply “typedef struct foo moduleb_type” in the header file. Client modules should never </w:t>
      </w:r>
      <w:r>
        <w:rPr>
          <w:spacing w:val="-4"/>
          <w:sz w:val="24"/>
        </w:rPr>
        <w:t xml:space="preserve">know, </w:t>
      </w:r>
      <w:r>
        <w:rPr>
          <w:sz w:val="24"/>
        </w:rPr>
        <w:t xml:space="preserve">and this way cannot </w:t>
      </w:r>
      <w:r>
        <w:rPr>
          <w:spacing w:val="-4"/>
          <w:sz w:val="24"/>
        </w:rPr>
        <w:t xml:space="preserve">know, </w:t>
      </w:r>
      <w:r>
        <w:rPr>
          <w:sz w:val="24"/>
        </w:rPr>
        <w:t>the internal format of the</w:t>
      </w:r>
      <w:r>
        <w:rPr>
          <w:spacing w:val="-2"/>
          <w:sz w:val="24"/>
        </w:rPr>
        <w:t xml:space="preserve"> </w:t>
      </w:r>
      <w:r>
        <w:rPr>
          <w:sz w:val="24"/>
        </w:rPr>
        <w:t>struct.</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lang w:val="en-US"/>
        </w:rPr>
      </w:pPr>
      <w:r>
        <w:rPr>
          <w:rFonts w:hint="default" w:asciiTheme="minorAscii" w:hAnsiTheme="minorEastAsia" w:eastAsiaTheme="minorEastAsia" w:cstheme="minorEastAsia"/>
          <w:sz w:val="24"/>
          <w:szCs w:val="24"/>
          <w:lang w:val="en-US"/>
        </w:rPr>
        <w:t xml:space="preserve">When you will learn c++, you will see this: </w:t>
      </w:r>
    </w:p>
    <w:p>
      <w:pPr>
        <w:pStyle w:val="4"/>
        <w:rPr>
          <w:rFonts w:hint="eastAsia" w:asciiTheme="minorAscii" w:hAnsiTheme="minorEastAsia" w:eastAsiaTheme="minorEastAsia" w:cstheme="minorEastAsia"/>
          <w:sz w:val="26"/>
        </w:rPr>
      </w:pPr>
    </w:p>
    <w:p>
      <w:pPr>
        <w:numPr>
          <w:ilvl w:val="0"/>
          <w:numId w:val="0"/>
        </w:numPr>
        <w:spacing w:beforeLines="0" w:afterLines="0"/>
        <w:jc w:val="left"/>
        <w:rPr>
          <w:rFonts w:hint="eastAsia" w:asciiTheme="minorAscii" w:hAnsiTheme="minorEastAsia" w:eastAsiaTheme="minorEastAsia" w:cstheme="minorEastAsia"/>
          <w:sz w:val="22"/>
        </w:rPr>
      </w:pPr>
      <w:r>
        <w:rPr>
          <w:rFonts w:hint="eastAsia" w:asciiTheme="minorAscii" w:hAnsiTheme="minorEastAsia" w:cstheme="minorEastAsia"/>
          <w:b w:val="0"/>
          <w:bCs w:val="0"/>
          <w:i w:val="0"/>
          <w:caps w:val="0"/>
          <w:color w:val="222222"/>
          <w:spacing w:val="0"/>
          <w:sz w:val="24"/>
          <w:szCs w:val="24"/>
          <w:shd w:val="clear" w:fill="FFFFFF"/>
          <w:lang w:val="en-US" w:eastAsia="en-US"/>
        </w:rPr>
        <w:t>inline is mandatory if a function (no matter how complex or "linear") is defined in a</w:t>
      </w:r>
      <w:r>
        <w:rPr>
          <w:rFonts w:hint="default" w:asciiTheme="minorAscii" w:hAnsiTheme="minorEastAsia" w:cstheme="minorEastAsia"/>
          <w:b w:val="0"/>
          <w:bCs w:val="0"/>
          <w:i w:val="0"/>
          <w:caps w:val="0"/>
          <w:color w:val="222222"/>
          <w:spacing w:val="0"/>
          <w:sz w:val="24"/>
          <w:szCs w:val="24"/>
          <w:shd w:val="clear" w:fill="FFFFFF"/>
          <w:lang w:val="en-US" w:eastAsia="en-US"/>
        </w:rPr>
        <w:t xml:space="preserve"> </w:t>
      </w:r>
      <w:r>
        <w:rPr>
          <w:rFonts w:hint="eastAsia" w:asciiTheme="minorAscii" w:hAnsiTheme="minorEastAsia" w:cstheme="minorEastAsia"/>
          <w:b w:val="0"/>
          <w:bCs w:val="0"/>
          <w:i w:val="0"/>
          <w:caps w:val="0"/>
          <w:color w:val="222222"/>
          <w:spacing w:val="0"/>
          <w:sz w:val="24"/>
          <w:szCs w:val="24"/>
          <w:shd w:val="clear" w:fill="FFFFFF"/>
          <w:lang w:val="en-US" w:eastAsia="en-US"/>
        </w:rPr>
        <w:t>header file, to allow multiple sources to include it without getting a</w:t>
      </w:r>
      <w:r>
        <w:rPr>
          <w:rFonts w:hint="eastAsia" w:asciiTheme="minorAscii" w:hAnsiTheme="minorEastAsia" w:cstheme="minorEastAsia"/>
          <w:b/>
          <w:bCs/>
          <w:i w:val="0"/>
          <w:caps w:val="0"/>
          <w:color w:val="222222"/>
          <w:spacing w:val="0"/>
          <w:sz w:val="24"/>
          <w:szCs w:val="24"/>
          <w:shd w:val="clear" w:fill="FFFFFF"/>
          <w:lang w:val="en-US" w:eastAsia="en-US"/>
        </w:rPr>
        <w:t xml:space="preserve"> "multiple definition" error by</w:t>
      </w:r>
      <w:r>
        <w:rPr>
          <w:rFonts w:hint="default" w:asciiTheme="minorAscii" w:hAnsiTheme="minorEastAsia" w:cstheme="minorEastAsia"/>
          <w:b/>
          <w:bCs/>
          <w:i w:val="0"/>
          <w:caps w:val="0"/>
          <w:color w:val="222222"/>
          <w:spacing w:val="0"/>
          <w:sz w:val="24"/>
          <w:szCs w:val="24"/>
          <w:shd w:val="clear" w:fill="FFFFFF"/>
          <w:lang w:val="en-US" w:eastAsia="en-US"/>
        </w:rPr>
        <w:t xml:space="preserve"> </w:t>
      </w:r>
      <w:r>
        <w:rPr>
          <w:rFonts w:hint="eastAsia" w:asciiTheme="minorAscii" w:hAnsiTheme="minorEastAsia" w:cstheme="minorEastAsia"/>
          <w:b/>
          <w:bCs/>
          <w:i w:val="0"/>
          <w:caps w:val="0"/>
          <w:color w:val="222222"/>
          <w:spacing w:val="0"/>
          <w:sz w:val="24"/>
          <w:szCs w:val="24"/>
          <w:shd w:val="clear" w:fill="FFFFFF"/>
          <w:lang w:val="en-US" w:eastAsia="en-US"/>
        </w:rPr>
        <w:t>the linker.</w:t>
      </w:r>
      <w:r>
        <w:rPr>
          <w:rFonts w:hint="eastAsia" w:asciiTheme="minorAscii" w:hAnsiTheme="minorEastAsia" w:cstheme="minorEastAsia"/>
          <w:b/>
          <w:bCs/>
          <w:i w:val="0"/>
          <w:caps w:val="0"/>
          <w:color w:val="222222"/>
          <w:spacing w:val="0"/>
          <w:sz w:val="24"/>
          <w:szCs w:val="24"/>
          <w:shd w:val="clear" w:fill="FFFFFF"/>
          <w:lang w:val="en-US" w:eastAsia="en-US"/>
        </w:rPr>
        <w:br w:type="textWrapping"/>
      </w:r>
      <w:r>
        <w:rPr>
          <w:rFonts w:hint="eastAsia" w:asciiTheme="minorAscii" w:hAnsiTheme="minorEastAsia" w:cstheme="minorEastAsia"/>
          <w:b/>
          <w:bCs/>
          <w:i w:val="0"/>
          <w:caps w:val="0"/>
          <w:color w:val="222222"/>
          <w:spacing w:val="0"/>
          <w:sz w:val="24"/>
          <w:szCs w:val="24"/>
          <w:shd w:val="clear" w:fill="FFFFFF"/>
          <w:lang w:val="en-US" w:eastAsia="en-US"/>
        </w:rPr>
        <w:br w:type="textWrapping"/>
      </w:r>
    </w:p>
    <w:p>
      <w:pPr>
        <w:pStyle w:val="2"/>
        <w:numPr>
          <w:ilvl w:val="0"/>
          <w:numId w:val="4"/>
        </w:numPr>
        <w:tabs>
          <w:tab w:val="left" w:pos="396"/>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Comment on the output of this C</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code?</w:t>
      </w:r>
    </w:p>
    <w:p>
      <w:pPr>
        <w:pStyle w:val="9"/>
        <w:numPr>
          <w:ilvl w:val="1"/>
          <w:numId w:val="8"/>
        </w:numPr>
        <w:tabs>
          <w:tab w:val="left" w:pos="1063"/>
          <w:tab w:val="left" w:pos="1064"/>
        </w:tabs>
        <w:spacing w:before="204"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9"/>
        <w:numPr>
          <w:ilvl w:val="1"/>
          <w:numId w:val="8"/>
        </w:numPr>
        <w:tabs>
          <w:tab w:val="left" w:pos="1063"/>
          <w:tab w:val="left" w:pos="1064"/>
        </w:tabs>
        <w:spacing w:before="204"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"test.h"</w:t>
      </w:r>
    </w:p>
    <w:p>
      <w:pPr>
        <w:pStyle w:val="4"/>
        <w:spacing w:before="7"/>
        <w:rPr>
          <w:rFonts w:hint="eastAsia" w:asciiTheme="minorAscii" w:hAnsiTheme="minorEastAsia" w:eastAsiaTheme="minorEastAsia" w:cstheme="minorEastAsia"/>
        </w:rPr>
      </w:pPr>
    </w:p>
    <w:p>
      <w:pPr>
        <w:pStyle w:val="9"/>
        <w:numPr>
          <w:ilvl w:val="1"/>
          <w:numId w:val="8"/>
        </w:numPr>
        <w:tabs>
          <w:tab w:val="left" w:pos="1063"/>
          <w:tab w:val="left" w:pos="1064"/>
        </w:tabs>
        <w:spacing w:before="1"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"test.h"</w:t>
      </w:r>
    </w:p>
    <w:p>
      <w:pPr>
        <w:pStyle w:val="4"/>
        <w:spacing w:before="6"/>
        <w:rPr>
          <w:rFonts w:hint="eastAsia" w:asciiTheme="minorAscii" w:hAnsiTheme="minorEastAsia" w:eastAsiaTheme="minorEastAsia" w:cstheme="minorEastAsia"/>
        </w:rPr>
      </w:pPr>
    </w:p>
    <w:p>
      <w:pPr>
        <w:pStyle w:val="9"/>
        <w:numPr>
          <w:ilvl w:val="1"/>
          <w:numId w:val="8"/>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9"/>
        </w:numPr>
        <w:tabs>
          <w:tab w:val="left" w:pos="1063"/>
          <w:tab w:val="left" w:pos="1303"/>
          <w:tab w:val="left" w:pos="1304"/>
        </w:tabs>
        <w:spacing w:before="0" w:after="0" w:line="487" w:lineRule="auto"/>
        <w:ind w:left="540" w:right="7421"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//some </w:t>
      </w:r>
      <w:r>
        <w:rPr>
          <w:rFonts w:hint="eastAsia" w:asciiTheme="minorAscii" w:hAnsiTheme="minorEastAsia" w:eastAsiaTheme="minorEastAsia" w:cstheme="minorEastAsia"/>
          <w:spacing w:val="-5"/>
          <w:sz w:val="24"/>
        </w:rPr>
        <w:t xml:space="preserve">code </w:t>
      </w:r>
      <w:r>
        <w:rPr>
          <w:rFonts w:hint="eastAsia" w:asciiTheme="minorAscii" w:hAnsiTheme="minorEastAsia" w:eastAsiaTheme="minorEastAsia" w:cstheme="minorEastAsia"/>
          <w:sz w:val="24"/>
        </w:rPr>
        <w:t>7.</w:t>
      </w:r>
      <w:r>
        <w:rPr>
          <w:rFonts w:hint="eastAsia" w:asciiTheme="minorAscii" w:hAnsiTheme="minorEastAsia" w:eastAsiaTheme="minorEastAsia" w:cstheme="minorEastAsia"/>
          <w:sz w:val="24"/>
        </w:rPr>
        <w:tab/>
      </w:r>
      <w:r>
        <w:rPr>
          <w:rFonts w:hint="eastAsia" w:asciiTheme="minorAscii" w:hAnsiTheme="minorEastAsia" w:eastAsiaTheme="minorEastAsia" w:cstheme="minorEastAsia"/>
          <w:sz w:val="24"/>
        </w:rPr>
        <w:t>}</w:t>
      </w:r>
    </w:p>
    <w:p>
      <w:pPr>
        <w:pStyle w:val="9"/>
        <w:numPr>
          <w:ilvl w:val="0"/>
          <w:numId w:val="10"/>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true</w:t>
      </w:r>
    </w:p>
    <w:p>
      <w:pPr>
        <w:pStyle w:val="9"/>
        <w:numPr>
          <w:ilvl w:val="0"/>
          <w:numId w:val="10"/>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10"/>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false</w:t>
      </w:r>
    </w:p>
    <w:p>
      <w:pPr>
        <w:pStyle w:val="9"/>
        <w:numPr>
          <w:ilvl w:val="0"/>
          <w:numId w:val="10"/>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compiler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d) It depends upon the compiler.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Explanation: In some compiler It will give compilation error while in some other compiler it will not cause anything.</w:t>
      </w:r>
    </w:p>
    <w:p>
      <w:pPr>
        <w:pStyle w:val="2"/>
        <w:numPr>
          <w:ilvl w:val="0"/>
          <w:numId w:val="9"/>
        </w:numPr>
        <w:tabs>
          <w:tab w:val="left" w:pos="391"/>
        </w:tabs>
        <w:spacing w:before="195" w:after="0" w:line="240" w:lineRule="auto"/>
        <w:ind w:left="390" w:right="0" w:hanging="274"/>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1"/>
          <w:numId w:val="9"/>
        </w:numPr>
        <w:tabs>
          <w:tab w:val="left" w:pos="1063"/>
          <w:tab w:val="left" w:pos="1064"/>
        </w:tabs>
        <w:spacing w:before="203"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4"/>
        <w:spacing w:before="8"/>
        <w:rPr>
          <w:rFonts w:hint="eastAsia" w:asciiTheme="minorAscii" w:hAnsiTheme="minorEastAsia" w:eastAsiaTheme="minorEastAsia" w:cstheme="minorEastAsia"/>
        </w:rPr>
      </w:pPr>
    </w:p>
    <w:p>
      <w:pPr>
        <w:pStyle w:val="9"/>
        <w:numPr>
          <w:ilvl w:val="1"/>
          <w:numId w:val="9"/>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foo(m, n) m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n</w:t>
      </w:r>
    </w:p>
    <w:p>
      <w:pPr>
        <w:pStyle w:val="4"/>
        <w:spacing w:before="6"/>
        <w:rPr>
          <w:rFonts w:hint="eastAsia" w:asciiTheme="minorAscii" w:hAnsiTheme="minorEastAsia" w:eastAsiaTheme="minorEastAsia" w:cstheme="minorEastAsia"/>
        </w:rPr>
      </w:pPr>
    </w:p>
    <w:p>
      <w:pPr>
        <w:pStyle w:val="9"/>
        <w:numPr>
          <w:ilvl w:val="1"/>
          <w:numId w:val="9"/>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 myfunc();</w:t>
      </w:r>
    </w:p>
    <w:p>
      <w:pPr>
        <w:pStyle w:val="4"/>
        <w:spacing w:before="8"/>
        <w:rPr>
          <w:rFonts w:hint="eastAsia" w:asciiTheme="minorAscii" w:hAnsiTheme="minorEastAsia" w:eastAsiaTheme="minorEastAsia" w:cstheme="minorEastAsia"/>
        </w:rPr>
      </w:pPr>
    </w:p>
    <w:p>
      <w:pPr>
        <w:pStyle w:val="9"/>
        <w:numPr>
          <w:ilvl w:val="1"/>
          <w:numId w:val="9"/>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1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myfunc();</w:t>
      </w:r>
    </w:p>
    <w:p>
      <w:pPr>
        <w:pStyle w:val="4"/>
        <w:spacing w:before="6"/>
        <w:rPr>
          <w:rFonts w:hint="eastAsia" w:asciiTheme="minorAscii" w:hAnsiTheme="minorEastAsia" w:eastAsiaTheme="minorEastAsia" w:cstheme="minorEastAsia"/>
        </w:rPr>
      </w:pPr>
    </w:p>
    <w:p>
      <w:pPr>
        <w:pStyle w:val="9"/>
        <w:numPr>
          <w:ilvl w:val="0"/>
          <w:numId w:val="11"/>
        </w:numPr>
        <w:tabs>
          <w:tab w:val="left" w:pos="1063"/>
          <w:tab w:val="left" w:pos="1303"/>
          <w:tab w:val="left" w:pos="1304"/>
        </w:tabs>
        <w:spacing w:before="0" w:after="0" w:line="487"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 xml:space="preserve">0; </w:t>
      </w:r>
    </w:p>
    <w:p>
      <w:pPr>
        <w:pStyle w:val="9"/>
        <w:numPr>
          <w:ilvl w:val="0"/>
          <w:numId w:val="11"/>
        </w:numPr>
        <w:tabs>
          <w:tab w:val="left" w:pos="1063"/>
          <w:tab w:val="left" w:pos="1303"/>
          <w:tab w:val="left" w:pos="1304"/>
        </w:tabs>
        <w:spacing w:before="0" w:after="0" w:line="487"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4"/>
        <w:tabs>
          <w:tab w:val="left" w:pos="1063"/>
        </w:tabs>
        <w:spacing w:line="274" w:lineRule="exact"/>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9.</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void myfunc()</w:t>
      </w:r>
    </w:p>
    <w:p>
      <w:pPr>
        <w:pStyle w:val="4"/>
        <w:spacing w:before="8"/>
        <w:rPr>
          <w:rFonts w:hint="eastAsia" w:asciiTheme="minorAscii" w:hAnsiTheme="minorEastAsia" w:eastAsiaTheme="minorEastAsia" w:cstheme="minorEastAsia"/>
        </w:rPr>
      </w:pPr>
    </w:p>
    <w:p>
      <w:pPr>
        <w:pStyle w:val="4"/>
        <w:tabs>
          <w:tab w:val="left" w:pos="1079"/>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10.</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4"/>
        <w:tabs>
          <w:tab w:val="left" w:pos="1311"/>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spacing w:val="-4"/>
        </w:rPr>
        <w:t>11.</w:t>
      </w:r>
      <w:r>
        <w:rPr>
          <w:rFonts w:hint="eastAsia" w:asciiTheme="minorAscii" w:hAnsiTheme="minorEastAsia" w:eastAsiaTheme="minorEastAsia" w:cstheme="minorEastAsia"/>
          <w:spacing w:val="-4"/>
        </w:rPr>
        <w:tab/>
      </w:r>
      <w:r>
        <w:rPr>
          <w:rFonts w:hint="eastAsia" w:asciiTheme="minorAscii" w:hAnsiTheme="minorEastAsia" w:eastAsiaTheme="minorEastAsia" w:cstheme="minorEastAsia"/>
        </w:rPr>
        <w:t>printf("%d\n", foo(2,</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3));</w:t>
      </w:r>
    </w:p>
    <w:p>
      <w:pPr>
        <w:pStyle w:val="4"/>
        <w:spacing w:before="8"/>
        <w:rPr>
          <w:rFonts w:hint="eastAsia" w:asciiTheme="minorAscii" w:hAnsiTheme="minorEastAsia" w:eastAsiaTheme="minorEastAsia" w:cstheme="minorEastAsia"/>
        </w:rPr>
      </w:pPr>
    </w:p>
    <w:p>
      <w:pPr>
        <w:pStyle w:val="4"/>
        <w:tabs>
          <w:tab w:val="left" w:pos="1079"/>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12.</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1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23</w:t>
      </w:r>
    </w:p>
    <w:p>
      <w:pPr>
        <w:pStyle w:val="9"/>
        <w:numPr>
          <w:ilvl w:val="0"/>
          <w:numId w:val="12"/>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2 3</w:t>
      </w:r>
    </w:p>
    <w:p>
      <w:pPr>
        <w:pStyle w:val="9"/>
        <w:numPr>
          <w:ilvl w:val="0"/>
          <w:numId w:val="12"/>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12"/>
        </w:numPr>
        <w:tabs>
          <w:tab w:val="left" w:pos="376"/>
        </w:tabs>
        <w:spacing w:before="56" w:after="0" w:line="240" w:lineRule="auto"/>
        <w:ind w:left="375" w:right="0" w:hanging="259"/>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behaviour</w:t>
      </w:r>
    </w:p>
    <w:p>
      <w:pPr>
        <w:pStyle w:val="9"/>
        <w:numPr>
          <w:ilvl w:val="0"/>
          <w:numId w:val="0"/>
        </w:numPr>
        <w:tabs>
          <w:tab w:val="left" w:pos="376"/>
        </w:tabs>
        <w:spacing w:before="56" w:after="0" w:line="240" w:lineRule="auto"/>
        <w:ind w:right="0" w:rightChars="0"/>
        <w:jc w:val="left"/>
        <w:rPr>
          <w:rFonts w:hint="eastAsia" w:asciiTheme="minorAscii" w:hAnsiTheme="minorEastAsia" w:eastAsiaTheme="minorEastAsia" w:cstheme="minorEastAsia"/>
          <w:b/>
          <w:bCs/>
          <w:sz w:val="28"/>
          <w:szCs w:val="28"/>
        </w:rPr>
      </w:pPr>
    </w:p>
    <w:p>
      <w:pPr>
        <w:pStyle w:val="3"/>
        <w:numPr>
          <w:ilvl w:val="0"/>
          <w:numId w:val="0"/>
        </w:numPr>
        <w:tabs>
          <w:tab w:val="left" w:pos="362"/>
        </w:tabs>
        <w:spacing w:before="139" w:after="0" w:line="240" w:lineRule="auto"/>
        <w:ind w:right="0" w:rightChars="0"/>
        <w:jc w:val="left"/>
      </w:pPr>
      <w:r>
        <w:t>Answer is a)</w:t>
      </w:r>
      <w:r>
        <w:rPr>
          <w:spacing w:val="-6"/>
        </w:rPr>
        <w:t xml:space="preserve"> </w:t>
      </w:r>
      <w:r>
        <w:t>23</w:t>
      </w:r>
    </w:p>
    <w:p>
      <w:pPr>
        <w:pStyle w:val="9"/>
        <w:numPr>
          <w:ilvl w:val="0"/>
          <w:numId w:val="0"/>
        </w:numPr>
        <w:tabs>
          <w:tab w:val="left" w:pos="376"/>
        </w:tabs>
        <w:spacing w:before="56" w:after="0" w:line="240" w:lineRule="auto"/>
        <w:ind w:right="0" w:rightChars="0"/>
        <w:jc w:val="left"/>
        <w:rPr>
          <w:rFonts w:hint="eastAsia" w:asciiTheme="minorAscii" w:hAnsiTheme="minorEastAsia" w:eastAsiaTheme="minorEastAsia" w:cstheme="minorEastAsia"/>
          <w:b/>
          <w:bCs/>
          <w:sz w:val="28"/>
          <w:szCs w:val="28"/>
        </w:rPr>
      </w:pPr>
    </w:p>
    <w:p>
      <w:pPr>
        <w:pStyle w:val="9"/>
        <w:numPr>
          <w:ilvl w:val="0"/>
          <w:numId w:val="0"/>
        </w:numPr>
        <w:tabs>
          <w:tab w:val="left" w:pos="376"/>
        </w:tabs>
        <w:spacing w:before="56" w:after="0" w:line="240" w:lineRule="auto"/>
        <w:ind w:right="0" w:rightChars="0"/>
        <w:jc w:val="left"/>
        <w:rPr>
          <w:rFonts w:hint="eastAsia" w:asciiTheme="minorAscii" w:hAnsiTheme="minorEastAsia" w:eastAsiaTheme="minorEastAsia" w:cstheme="minorEastAsia"/>
          <w:b/>
          <w:bCs/>
          <w:sz w:val="28"/>
          <w:szCs w:val="28"/>
        </w:rPr>
      </w:pPr>
      <w:r>
        <w:rPr>
          <w:rFonts w:hint="default" w:asciiTheme="minorAscii" w:hAnsiTheme="minorEastAsia" w:eastAsiaTheme="minorEastAsia" w:cstheme="minorEastAsia"/>
          <w:b/>
          <w:bCs/>
          <w:sz w:val="28"/>
          <w:szCs w:val="28"/>
          <w:lang w:val="en-US"/>
        </w:rPr>
        <w:t xml:space="preserve">8. </w:t>
      </w:r>
      <w:r>
        <w:rPr>
          <w:rFonts w:hint="eastAsia" w:asciiTheme="minorAscii" w:hAnsiTheme="minorEastAsia" w:eastAsiaTheme="minorEastAsia" w:cstheme="minorEastAsia"/>
          <w:b/>
          <w:bCs/>
          <w:sz w:val="28"/>
          <w:szCs w:val="28"/>
        </w:rPr>
        <w:t>If the file name is enclosed in double quotation</w:t>
      </w:r>
      <w:r>
        <w:rPr>
          <w:rFonts w:hint="eastAsia" w:asciiTheme="minorAscii" w:hAnsiTheme="minorEastAsia" w:eastAsiaTheme="minorEastAsia" w:cstheme="minorEastAsia"/>
          <w:b/>
          <w:bCs/>
          <w:spacing w:val="-8"/>
          <w:sz w:val="28"/>
          <w:szCs w:val="28"/>
        </w:rPr>
        <w:t xml:space="preserve"> </w:t>
      </w:r>
      <w:r>
        <w:rPr>
          <w:rFonts w:hint="eastAsia" w:asciiTheme="minorAscii" w:hAnsiTheme="minorEastAsia" w:eastAsiaTheme="minorEastAsia" w:cstheme="minorEastAsia"/>
          <w:b/>
          <w:bCs/>
          <w:sz w:val="28"/>
          <w:szCs w:val="28"/>
        </w:rPr>
        <w:t>marks</w:t>
      </w:r>
    </w:p>
    <w:p>
      <w:pPr>
        <w:pStyle w:val="4"/>
        <w:spacing w:before="11"/>
        <w:rPr>
          <w:rFonts w:hint="eastAsia" w:asciiTheme="minorAscii" w:hAnsiTheme="minorEastAsia" w:eastAsiaTheme="minorEastAsia" w:cstheme="minorEastAsia"/>
          <w:b/>
          <w:bCs/>
          <w:sz w:val="28"/>
          <w:szCs w:val="28"/>
        </w:rPr>
      </w:pPr>
    </w:p>
    <w:p>
      <w:pPr>
        <w:pStyle w:val="9"/>
        <w:numPr>
          <w:ilvl w:val="0"/>
          <w:numId w:val="13"/>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preprocessor treats it as a user-defined</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file</w:t>
      </w:r>
    </w:p>
    <w:p>
      <w:pPr>
        <w:pStyle w:val="9"/>
        <w:numPr>
          <w:ilvl w:val="0"/>
          <w:numId w:val="13"/>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preprocessor treats it as a system-defined</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file</w:t>
      </w:r>
    </w:p>
    <w:p>
      <w:pPr>
        <w:pStyle w:val="9"/>
        <w:numPr>
          <w:ilvl w:val="0"/>
          <w:numId w:val="13"/>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&amp;</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w:t>
      </w:r>
    </w:p>
    <w:p>
      <w:pPr>
        <w:pStyle w:val="9"/>
        <w:numPr>
          <w:ilvl w:val="0"/>
          <w:numId w:val="13"/>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spacing w:before="1"/>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Answer) a) The preprocessor treats as a user defined file</w:t>
      </w:r>
      <w:r>
        <w:rPr>
          <w:rFonts w:hint="default" w:asciiTheme="minorAscii" w:hAnsiTheme="minorEastAsia" w:eastAsiaTheme="minorEastAsia" w:cstheme="minorEastAsia"/>
          <w:lang w:val="en-US"/>
        </w:rPr>
        <w:br w:type="textWrapping"/>
      </w:r>
    </w:p>
    <w:p>
      <w:pPr>
        <w:pStyle w:val="2"/>
        <w:numPr>
          <w:ilvl w:val="0"/>
          <w:numId w:val="0"/>
        </w:numPr>
        <w:tabs>
          <w:tab w:val="left" w:pos="396"/>
        </w:tabs>
        <w:spacing w:before="0" w:after="0" w:line="240" w:lineRule="auto"/>
        <w:ind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9. </w:t>
      </w:r>
      <w:r>
        <w:rPr>
          <w:rFonts w:hint="eastAsia" w:asciiTheme="minorAscii" w:hAnsiTheme="minorEastAsia" w:eastAsiaTheme="minorEastAsia" w:cstheme="minorEastAsia"/>
        </w:rPr>
        <w:t>If the file name is enclosed in angle</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brackets</w:t>
      </w:r>
    </w:p>
    <w:p>
      <w:pPr>
        <w:pStyle w:val="4"/>
        <w:spacing w:before="11"/>
        <w:rPr>
          <w:rFonts w:hint="eastAsia" w:asciiTheme="minorAscii" w:hAnsiTheme="minorEastAsia" w:eastAsiaTheme="minorEastAsia" w:cstheme="minorEastAsia"/>
          <w:b/>
          <w:sz w:val="23"/>
        </w:rPr>
      </w:pPr>
    </w:p>
    <w:p>
      <w:pPr>
        <w:pStyle w:val="9"/>
        <w:numPr>
          <w:ilvl w:val="0"/>
          <w:numId w:val="14"/>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preprocessor treats it as a user-defined</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file</w:t>
      </w:r>
    </w:p>
    <w:p>
      <w:pPr>
        <w:pStyle w:val="9"/>
        <w:numPr>
          <w:ilvl w:val="0"/>
          <w:numId w:val="14"/>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preprocessor treats it as a system-defined</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file</w:t>
      </w:r>
    </w:p>
    <w:p>
      <w:pPr>
        <w:pStyle w:val="9"/>
        <w:numPr>
          <w:ilvl w:val="0"/>
          <w:numId w:val="14"/>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&amp;</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w:t>
      </w:r>
    </w:p>
    <w:p>
      <w:pPr>
        <w:pStyle w:val="9"/>
        <w:numPr>
          <w:ilvl w:val="0"/>
          <w:numId w:val="14"/>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Answer) b) The preprocessor treats as a system defined file.</w:t>
      </w:r>
      <w:r>
        <w:rPr>
          <w:rFonts w:hint="default" w:asciiTheme="minorAscii" w:hAnsiTheme="minorEastAsia" w:eastAsiaTheme="minorEastAsia" w:cstheme="minorEastAsia"/>
          <w:lang w:val="en-US"/>
        </w:rPr>
        <w:br w:type="textWrapping"/>
      </w:r>
    </w:p>
    <w:p>
      <w:pPr>
        <w:pStyle w:val="2"/>
        <w:numPr>
          <w:ilvl w:val="0"/>
          <w:numId w:val="0"/>
        </w:numPr>
        <w:tabs>
          <w:tab w:val="left" w:pos="531"/>
        </w:tabs>
        <w:spacing w:before="1" w:after="0" w:line="240" w:lineRule="auto"/>
        <w:ind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10.</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1"/>
          <w:numId w:val="11"/>
        </w:numPr>
        <w:tabs>
          <w:tab w:val="left" w:pos="1063"/>
          <w:tab w:val="left" w:pos="1064"/>
        </w:tabs>
        <w:spacing w:before="203"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4"/>
        <w:spacing w:before="8"/>
        <w:rPr>
          <w:rFonts w:hint="eastAsia" w:asciiTheme="minorAscii" w:hAnsiTheme="minorEastAsia" w:eastAsiaTheme="minorEastAsia" w:cstheme="minorEastAsia"/>
        </w:rPr>
      </w:pPr>
    </w:p>
    <w:p>
      <w:pPr>
        <w:pStyle w:val="9"/>
        <w:numPr>
          <w:ilvl w:val="1"/>
          <w:numId w:val="11"/>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15"/>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printf("hello");</w:t>
      </w:r>
    </w:p>
    <w:p>
      <w:pPr>
        <w:pStyle w:val="4"/>
        <w:spacing w:before="6"/>
        <w:rPr>
          <w:rFonts w:hint="eastAsia" w:asciiTheme="minorAscii" w:hAnsiTheme="minorEastAsia" w:eastAsiaTheme="minorEastAsia" w:cstheme="minorEastAsia"/>
        </w:rPr>
      </w:pPr>
    </w:p>
    <w:p>
      <w:pPr>
        <w:pStyle w:val="9"/>
        <w:numPr>
          <w:ilvl w:val="0"/>
          <w:numId w:val="15"/>
        </w:numPr>
        <w:tabs>
          <w:tab w:val="left" w:pos="1063"/>
          <w:tab w:val="left" w:pos="1303"/>
          <w:tab w:val="left" w:pos="1304"/>
        </w:tabs>
        <w:spacing w:before="0" w:after="0" w:line="487"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0;</w:t>
      </w:r>
      <w:r>
        <w:rPr>
          <w:rFonts w:hint="eastAsia" w:asciiTheme="minorAscii" w:hAnsiTheme="minorEastAsia" w:eastAsiaTheme="minorEastAsia" w:cstheme="minorEastAsia"/>
          <w:spacing w:val="-8"/>
          <w:sz w:val="24"/>
        </w:rPr>
        <w:br w:type="textWrapping"/>
      </w:r>
      <w:r>
        <w:rPr>
          <w:rFonts w:hint="eastAsia" w:asciiTheme="minorAscii" w:hAnsiTheme="minorEastAsia" w:eastAsiaTheme="minorEastAsia" w:cstheme="minorEastAsia"/>
          <w:spacing w:val="-8"/>
          <w:sz w:val="24"/>
        </w:rPr>
        <w:t xml:space="preserve"> </w:t>
      </w:r>
      <w:r>
        <w:rPr>
          <w:rFonts w:hint="eastAsia" w:asciiTheme="minorAscii" w:hAnsiTheme="minorEastAsia" w:eastAsiaTheme="minorEastAsia" w:cstheme="minorEastAsia"/>
          <w:sz w:val="24"/>
        </w:rPr>
        <w:t>6.</w:t>
      </w:r>
      <w:r>
        <w:rPr>
          <w:rFonts w:hint="eastAsia" w:asciiTheme="minorAscii" w:hAnsiTheme="minorEastAsia" w:eastAsiaTheme="minorEastAsia" w:cstheme="minorEastAsia"/>
          <w:sz w:val="24"/>
        </w:rPr>
        <w:tab/>
      </w:r>
      <w:r>
        <w:rPr>
          <w:rFonts w:hint="eastAsia" w:asciiTheme="minorAscii" w:hAnsiTheme="minorEastAsia" w:eastAsiaTheme="minorEastAsia" w:cstheme="minorEastAsia"/>
          <w:sz w:val="24"/>
        </w:rPr>
        <w:t>}</w:t>
      </w:r>
    </w:p>
    <w:p>
      <w:pPr>
        <w:pStyle w:val="9"/>
        <w:numPr>
          <w:ilvl w:val="0"/>
          <w:numId w:val="16"/>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hello</w:t>
      </w:r>
    </w:p>
    <w:p>
      <w:pPr>
        <w:pStyle w:val="9"/>
        <w:numPr>
          <w:ilvl w:val="0"/>
          <w:numId w:val="16"/>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Nothing</w:t>
      </w:r>
    </w:p>
    <w:p>
      <w:pPr>
        <w:pStyle w:val="9"/>
        <w:numPr>
          <w:ilvl w:val="0"/>
          <w:numId w:val="16"/>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16"/>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compiler</w:t>
      </w:r>
    </w:p>
    <w:p>
      <w:pPr>
        <w:pStyle w:val="9"/>
        <w:numPr>
          <w:ilvl w:val="0"/>
          <w:numId w:val="0"/>
        </w:numPr>
        <w:tabs>
          <w:tab w:val="left" w:pos="482"/>
        </w:tabs>
        <w:spacing w:before="196" w:after="0" w:line="240" w:lineRule="auto"/>
        <w:ind w:left="116" w:leftChars="0" w:right="0" w:rightChars="0"/>
        <w:jc w:val="left"/>
        <w:rPr>
          <w:b/>
          <w:sz w:val="24"/>
        </w:rPr>
      </w:pPr>
      <w:r>
        <w:rPr>
          <w:b/>
          <w:sz w:val="24"/>
        </w:rPr>
        <w:t>Answer is a)</w:t>
      </w:r>
      <w:r>
        <w:rPr>
          <w:b/>
          <w:spacing w:val="-6"/>
          <w:sz w:val="24"/>
        </w:rPr>
        <w:t xml:space="preserve"> </w:t>
      </w:r>
      <w:r>
        <w:rPr>
          <w:b/>
          <w:sz w:val="24"/>
        </w:rPr>
        <w:t>hello</w:t>
      </w:r>
    </w:p>
    <w:p>
      <w:pPr>
        <w:pStyle w:val="4"/>
        <w:spacing w:before="1"/>
        <w:rPr>
          <w:rFonts w:hint="eastAsia" w:asciiTheme="minorAscii" w:hAnsiTheme="minorEastAsia" w:eastAsiaTheme="minorEastAsia" w:cstheme="minorEastAsia"/>
        </w:rPr>
      </w:pPr>
    </w:p>
    <w:p>
      <w:pPr>
        <w:pStyle w:val="2"/>
        <w:numPr>
          <w:ilvl w:val="0"/>
          <w:numId w:val="0"/>
        </w:numPr>
        <w:tabs>
          <w:tab w:val="left" w:pos="515"/>
        </w:tabs>
        <w:spacing w:before="0"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11.</w:t>
      </w:r>
      <w:r>
        <w:rPr>
          <w:rFonts w:hint="eastAsia" w:asciiTheme="minorAscii" w:hAnsiTheme="minorEastAsia" w:eastAsiaTheme="minorEastAsia" w:cstheme="minorEastAsia"/>
        </w:rPr>
        <w:t xml:space="preserve">The below two lines </w:t>
      </w:r>
      <w:r>
        <w:rPr>
          <w:rFonts w:hint="eastAsia" w:asciiTheme="minorAscii" w:hAnsiTheme="minorEastAsia" w:eastAsiaTheme="minorEastAsia" w:cstheme="minorEastAsia"/>
          <w:spacing w:val="-3"/>
        </w:rPr>
        <w:t xml:space="preserve">are </w:t>
      </w:r>
      <w:r>
        <w:rPr>
          <w:rFonts w:hint="eastAsia" w:asciiTheme="minorAscii" w:hAnsiTheme="minorEastAsia" w:eastAsiaTheme="minorEastAsia" w:cstheme="minorEastAsia"/>
        </w:rPr>
        <w:t>equivalent</w:t>
      </w:r>
      <w:r>
        <w:rPr>
          <w:rFonts w:hint="eastAsia" w:asciiTheme="minorAscii" w:hAnsiTheme="minorEastAsia" w:eastAsiaTheme="minorEastAsia" w:cstheme="minorEastAsia"/>
          <w:spacing w:val="2"/>
        </w:rPr>
        <w:t xml:space="preserve"> </w:t>
      </w:r>
      <w:r>
        <w:rPr>
          <w:rFonts w:hint="eastAsia" w:asciiTheme="minorAscii" w:hAnsiTheme="minorEastAsia" w:eastAsiaTheme="minorEastAsia" w:cstheme="minorEastAsia"/>
        </w:rPr>
        <w:t>to</w:t>
      </w:r>
    </w:p>
    <w:p>
      <w:pPr>
        <w:pStyle w:val="4"/>
        <w:spacing w:before="11"/>
        <w:rPr>
          <w:rFonts w:hint="eastAsia" w:asciiTheme="minorAscii" w:hAnsiTheme="minorEastAsia" w:eastAsiaTheme="minorEastAsia" w:cstheme="minorEastAsia"/>
          <w:b/>
          <w:sz w:val="23"/>
        </w:rPr>
      </w:pPr>
    </w:p>
    <w:p>
      <w:pPr>
        <w:pStyle w:val="4"/>
        <w:ind w:left="115" w:right="7232"/>
        <w:rPr>
          <w:rFonts w:hint="eastAsia" w:asciiTheme="minorAscii" w:hAnsiTheme="minorEastAsia" w:eastAsiaTheme="minorEastAsia" w:cstheme="minorEastAsia"/>
        </w:rPr>
      </w:pPr>
      <w:r>
        <w:rPr>
          <w:rFonts w:hint="eastAsia" w:asciiTheme="minorAscii" w:hAnsiTheme="minorEastAsia" w:eastAsiaTheme="minorEastAsia" w:cstheme="minorEastAsia"/>
        </w:rPr>
        <w:t>#define C_IO_HEADER #include C_IO_HEADER</w:t>
      </w:r>
    </w:p>
    <w:p>
      <w:pPr>
        <w:pStyle w:val="9"/>
        <w:numPr>
          <w:ilvl w:val="0"/>
          <w:numId w:val="1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p>
    <w:p>
      <w:pPr>
        <w:pStyle w:val="9"/>
        <w:numPr>
          <w:ilvl w:val="0"/>
          <w:numId w:val="1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#include”printf”</w:t>
      </w:r>
    </w:p>
    <w:p>
      <w:pPr>
        <w:pStyle w:val="9"/>
        <w:numPr>
          <w:ilvl w:val="0"/>
          <w:numId w:val="1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#include”C_IO_HEADER”</w:t>
      </w:r>
    </w:p>
    <w:p>
      <w:pPr>
        <w:pStyle w:val="9"/>
        <w:numPr>
          <w:ilvl w:val="0"/>
          <w:numId w:val="1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p>
    <w:p>
      <w:pPr>
        <w:pStyle w:val="4"/>
        <w:rPr>
          <w:rFonts w:hint="eastAsia" w:asciiTheme="minorAscii" w:hAnsiTheme="minorEastAsia" w:eastAsiaTheme="minorEastAsia" w:cstheme="minorEastAsia"/>
        </w:rPr>
      </w:pPr>
    </w:p>
    <w:p>
      <w:pPr>
        <w:pStyle w:val="4"/>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Answer is a) #include Explanation:</w:t>
      </w:r>
    </w:p>
    <w:p>
      <w:pPr>
        <w:pStyle w:val="4"/>
        <w:rPr>
          <w:rFonts w:hint="eastAsia" w:asciiTheme="minorAscii" w:hAnsiTheme="minorEastAsia" w:eastAsiaTheme="minorEastAsia" w:cstheme="minorEastAsia"/>
        </w:rPr>
      </w:pPr>
      <w:r>
        <w:rPr>
          <w:rFonts w:hint="eastAsia" w:asciiTheme="minorAscii" w:hAnsiTheme="minorEastAsia" w:eastAsiaTheme="minorEastAsia" w:cstheme="minorEastAsia"/>
        </w:rPr>
        <w:t>In #include C_IO_HEADER, C_IO_HEADER will be replaced by nothing</w:t>
      </w:r>
    </w:p>
    <w:p>
      <w:pPr>
        <w:pStyle w:val="4"/>
        <w:rPr>
          <w:rFonts w:hint="eastAsia" w:asciiTheme="minorAscii" w:hAnsiTheme="minorEastAsia" w:eastAsiaTheme="minorEastAsia" w:cstheme="minorEastAsia"/>
        </w:rPr>
      </w:pPr>
    </w:p>
    <w:p>
      <w:pPr>
        <w:pStyle w:val="2"/>
        <w:numPr>
          <w:ilvl w:val="0"/>
          <w:numId w:val="18"/>
        </w:numPr>
        <w:tabs>
          <w:tab w:val="left" w:pos="531"/>
        </w:tabs>
        <w:spacing w:before="1"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1"/>
          <w:numId w:val="11"/>
        </w:numPr>
        <w:tabs>
          <w:tab w:val="left" w:pos="1063"/>
          <w:tab w:val="left" w:pos="1064"/>
        </w:tabs>
        <w:spacing w:before="203"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4"/>
        <w:spacing w:before="8"/>
        <w:rPr>
          <w:rFonts w:hint="eastAsia" w:asciiTheme="minorAscii" w:hAnsiTheme="minorEastAsia" w:eastAsiaTheme="minorEastAsia" w:cstheme="minorEastAsia"/>
        </w:rPr>
      </w:pPr>
    </w:p>
    <w:p>
      <w:pPr>
        <w:pStyle w:val="9"/>
        <w:numPr>
          <w:ilvl w:val="1"/>
          <w:numId w:val="11"/>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"printf"</w:t>
      </w:r>
    </w:p>
    <w:p>
      <w:pPr>
        <w:pStyle w:val="9"/>
        <w:numPr>
          <w:ilvl w:val="1"/>
          <w:numId w:val="11"/>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7"/>
        <w:rPr>
          <w:rFonts w:hint="eastAsia" w:asciiTheme="minorAscii" w:hAnsiTheme="minorEastAsia" w:eastAsiaTheme="minorEastAsia" w:cstheme="minorEastAsia"/>
        </w:rPr>
      </w:pPr>
    </w:p>
    <w:p>
      <w:pPr>
        <w:pStyle w:val="4"/>
        <w:tabs>
          <w:tab w:val="left" w:pos="1063"/>
        </w:tabs>
        <w:spacing w:before="1"/>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19"/>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printf("hello");</w:t>
      </w:r>
    </w:p>
    <w:p>
      <w:pPr>
        <w:pStyle w:val="4"/>
        <w:spacing w:before="8"/>
        <w:rPr>
          <w:rFonts w:hint="eastAsia" w:asciiTheme="minorAscii" w:hAnsiTheme="minorEastAsia" w:eastAsiaTheme="minorEastAsia" w:cstheme="minorEastAsia"/>
        </w:rPr>
      </w:pPr>
    </w:p>
    <w:p>
      <w:pPr>
        <w:pStyle w:val="9"/>
        <w:numPr>
          <w:ilvl w:val="0"/>
          <w:numId w:val="19"/>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0;</w:t>
      </w:r>
    </w:p>
    <w:p>
      <w:pPr>
        <w:pStyle w:val="9"/>
        <w:numPr>
          <w:ilvl w:val="0"/>
          <w:numId w:val="19"/>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20"/>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hello</w:t>
      </w:r>
    </w:p>
    <w:p>
      <w:pPr>
        <w:pStyle w:val="9"/>
        <w:numPr>
          <w:ilvl w:val="0"/>
          <w:numId w:val="20"/>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Error</w:t>
      </w:r>
    </w:p>
    <w:p>
      <w:pPr>
        <w:pStyle w:val="9"/>
        <w:numPr>
          <w:ilvl w:val="0"/>
          <w:numId w:val="20"/>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compiler</w:t>
      </w:r>
    </w:p>
    <w:p>
      <w:pPr>
        <w:pStyle w:val="9"/>
        <w:numPr>
          <w:ilvl w:val="0"/>
          <w:numId w:val="20"/>
        </w:numPr>
        <w:tabs>
          <w:tab w:val="left" w:pos="372"/>
        </w:tabs>
        <w:spacing w:before="54"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Varies</w:t>
      </w:r>
    </w:p>
    <w:p>
      <w:pPr>
        <w:pStyle w:val="4"/>
        <w:rPr>
          <w:rFonts w:hint="eastAsia" w:asciiTheme="minorAscii" w:hAnsiTheme="minorEastAsia" w:eastAsiaTheme="minorEastAsia" w:cstheme="minorEastAsia"/>
          <w:sz w:val="24"/>
          <w:szCs w:val="22"/>
        </w:rPr>
      </w:pPr>
      <w:r>
        <w:rPr>
          <w:rFonts w:hint="eastAsia" w:asciiTheme="minorAscii" w:hAnsiTheme="minorEastAsia" w:eastAsiaTheme="minorEastAsia" w:cstheme="minorEastAsia"/>
          <w:sz w:val="26"/>
        </w:rPr>
        <w:br w:type="textWrapping"/>
      </w:r>
      <w:r>
        <w:rPr>
          <w:rFonts w:hint="eastAsia" w:asciiTheme="minorAscii" w:hAnsiTheme="minorEastAsia" w:eastAsiaTheme="minorEastAsia" w:cstheme="minorEastAsia"/>
          <w:b/>
          <w:bCs/>
          <w:sz w:val="24"/>
          <w:szCs w:val="22"/>
        </w:rPr>
        <w:t>Answer is b)</w:t>
      </w:r>
      <w:r>
        <w:rPr>
          <w:rFonts w:hint="eastAsia" w:asciiTheme="minorAscii" w:hAnsiTheme="minorEastAsia" w:eastAsiaTheme="minorEastAsia" w:cstheme="minorEastAsia"/>
          <w:sz w:val="24"/>
          <w:szCs w:val="22"/>
        </w:rPr>
        <w:t xml:space="preserve"> Compilation error if no file named “printf” is present in the current directory</w:t>
      </w:r>
    </w:p>
    <w:p>
      <w:pPr>
        <w:pStyle w:val="4"/>
        <w:rPr>
          <w:rFonts w:hint="eastAsia" w:asciiTheme="minorAscii" w:hAnsiTheme="minorEastAsia" w:eastAsiaTheme="minorEastAsia" w:cstheme="minorEastAsia"/>
          <w:sz w:val="24"/>
          <w:szCs w:val="22"/>
        </w:rPr>
      </w:pPr>
      <w:r>
        <w:rPr>
          <w:rFonts w:hint="eastAsia" w:asciiTheme="minorAscii" w:hAnsiTheme="minorEastAsia" w:eastAsiaTheme="minorEastAsia" w:cstheme="minorEastAsia"/>
          <w:sz w:val="24"/>
          <w:szCs w:val="22"/>
        </w:rPr>
        <w:t>a)hello if a file named “printf” is present in the current directory</w:t>
      </w:r>
    </w:p>
    <w:p>
      <w:pPr>
        <w:pStyle w:val="2"/>
        <w:numPr>
          <w:ilvl w:val="0"/>
          <w:numId w:val="0"/>
        </w:numPr>
        <w:tabs>
          <w:tab w:val="left" w:pos="536"/>
        </w:tabs>
        <w:spacing w:before="174" w:after="0" w:line="240" w:lineRule="auto"/>
        <w:ind w:right="1367"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13.</w:t>
      </w:r>
      <w:r>
        <w:rPr>
          <w:rFonts w:hint="eastAsia" w:asciiTheme="minorAscii" w:hAnsiTheme="minorEastAsia" w:eastAsiaTheme="minorEastAsia" w:cstheme="minorEastAsia"/>
        </w:rPr>
        <w:t>Property</w:t>
      </w:r>
      <w:r>
        <w:rPr>
          <w:rFonts w:hint="eastAsia" w:asciiTheme="minorAscii" w:hAnsiTheme="minorEastAsia" w:eastAsiaTheme="minorEastAsia" w:cstheme="minorEastAsia"/>
          <w:spacing w:val="-7"/>
        </w:rPr>
        <w:t xml:space="preserve"> </w:t>
      </w:r>
      <w:r>
        <w:rPr>
          <w:rFonts w:hint="eastAsia" w:asciiTheme="minorAscii" w:hAnsiTheme="minorEastAsia" w:eastAsiaTheme="minorEastAsia" w:cstheme="minorEastAsia"/>
        </w:rPr>
        <w:t>which</w:t>
      </w:r>
      <w:r>
        <w:rPr>
          <w:rFonts w:hint="eastAsia" w:asciiTheme="minorAscii" w:hAnsiTheme="minorEastAsia" w:eastAsiaTheme="minorEastAsia" w:cstheme="minorEastAsia"/>
          <w:spacing w:val="-7"/>
        </w:rPr>
        <w:t xml:space="preserve"> </w:t>
      </w:r>
      <w:r>
        <w:rPr>
          <w:rFonts w:hint="eastAsia" w:asciiTheme="minorAscii" w:hAnsiTheme="minorEastAsia" w:eastAsiaTheme="minorEastAsia" w:cstheme="minorEastAsia"/>
        </w:rPr>
        <w:t>allows</w:t>
      </w:r>
      <w:r>
        <w:rPr>
          <w:rFonts w:hint="eastAsia" w:asciiTheme="minorAscii" w:hAnsiTheme="minorEastAsia" w:eastAsiaTheme="minorEastAsia" w:cstheme="minorEastAsia"/>
          <w:spacing w:val="-7"/>
        </w:rPr>
        <w:t xml:space="preserve"> </w:t>
      </w:r>
      <w:r>
        <w:rPr>
          <w:rFonts w:hint="eastAsia" w:asciiTheme="minorAscii" w:hAnsiTheme="minorEastAsia" w:eastAsiaTheme="minorEastAsia" w:cstheme="minorEastAsia"/>
        </w:rPr>
        <w:t>to</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produce</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different</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executable</w:t>
      </w:r>
      <w:r>
        <w:rPr>
          <w:rFonts w:hint="eastAsia" w:asciiTheme="minorAscii" w:hAnsiTheme="minorEastAsia" w:eastAsiaTheme="minorEastAsia" w:cstheme="minorEastAsia"/>
          <w:spacing w:val="-8"/>
        </w:rPr>
        <w:t xml:space="preserve"> </w:t>
      </w:r>
      <w:r>
        <w:rPr>
          <w:rFonts w:hint="eastAsia" w:asciiTheme="minorAscii" w:hAnsiTheme="minorEastAsia" w:eastAsiaTheme="minorEastAsia" w:cstheme="minorEastAsia"/>
        </w:rPr>
        <w:t>for</w:t>
      </w:r>
      <w:r>
        <w:rPr>
          <w:rFonts w:hint="eastAsia" w:asciiTheme="minorAscii" w:hAnsiTheme="minorEastAsia" w:eastAsiaTheme="minorEastAsia" w:cstheme="minorEastAsia"/>
          <w:spacing w:val="-13"/>
        </w:rPr>
        <w:t xml:space="preserve"> </w:t>
      </w:r>
      <w:r>
        <w:rPr>
          <w:rFonts w:hint="eastAsia" w:asciiTheme="minorAscii" w:hAnsiTheme="minorEastAsia" w:eastAsiaTheme="minorEastAsia" w:cstheme="minorEastAsia"/>
        </w:rPr>
        <w:t>different platforms in C is</w:t>
      </w:r>
      <w:r>
        <w:rPr>
          <w:rFonts w:hint="eastAsia" w:asciiTheme="minorAscii" w:hAnsiTheme="minorEastAsia" w:eastAsiaTheme="minorEastAsia" w:cstheme="minorEastAsia"/>
          <w:spacing w:val="-4"/>
        </w:rPr>
        <w:t xml:space="preserve"> </w:t>
      </w:r>
      <w:r>
        <w:rPr>
          <w:rFonts w:hint="eastAsia" w:asciiTheme="minorAscii" w:hAnsiTheme="minorEastAsia" w:eastAsiaTheme="minorEastAsia" w:cstheme="minorEastAsia"/>
        </w:rPr>
        <w:t>called?</w:t>
      </w:r>
    </w:p>
    <w:p>
      <w:pPr>
        <w:pStyle w:val="4"/>
        <w:spacing w:before="10"/>
        <w:rPr>
          <w:rFonts w:hint="eastAsia" w:asciiTheme="minorAscii" w:hAnsiTheme="minorEastAsia" w:eastAsiaTheme="minorEastAsia" w:cstheme="minorEastAsia"/>
          <w:b/>
          <w:sz w:val="27"/>
        </w:rPr>
      </w:pPr>
    </w:p>
    <w:p>
      <w:pPr>
        <w:pStyle w:val="9"/>
        <w:numPr>
          <w:ilvl w:val="0"/>
          <w:numId w:val="21"/>
        </w:numPr>
        <w:tabs>
          <w:tab w:val="left" w:pos="362"/>
        </w:tabs>
        <w:spacing w:before="1"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File inclusion</w:t>
      </w:r>
    </w:p>
    <w:p>
      <w:pPr>
        <w:pStyle w:val="9"/>
        <w:numPr>
          <w:ilvl w:val="0"/>
          <w:numId w:val="21"/>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Selective inclusion</w:t>
      </w:r>
    </w:p>
    <w:p>
      <w:pPr>
        <w:pStyle w:val="9"/>
        <w:numPr>
          <w:ilvl w:val="0"/>
          <w:numId w:val="21"/>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Conditional compilation</w:t>
      </w:r>
    </w:p>
    <w:p>
      <w:pPr>
        <w:pStyle w:val="9"/>
        <w:numPr>
          <w:ilvl w:val="0"/>
          <w:numId w:val="21"/>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Recursive macros</w:t>
      </w:r>
    </w:p>
    <w:p>
      <w:pPr>
        <w:pStyle w:val="4"/>
        <w:rPr>
          <w:rFonts w:hint="eastAsia" w:asciiTheme="minorAscii" w:hAnsiTheme="minorEastAsia" w:eastAsiaTheme="minorEastAsia" w:cstheme="minorEastAsia"/>
          <w:sz w:val="26"/>
        </w:rPr>
      </w:pPr>
    </w:p>
    <w:p>
      <w:pPr>
        <w:pStyle w:val="4"/>
        <w:rPr>
          <w:rFonts w:hint="default" w:asciiTheme="minorAscii" w:hAnsiTheme="minorEastAsia" w:eastAsiaTheme="minorEastAsia" w:cstheme="minorEastAsia"/>
          <w:b/>
          <w:bCs/>
          <w:sz w:val="24"/>
          <w:szCs w:val="22"/>
          <w:lang w:val="en-US"/>
        </w:rPr>
      </w:pPr>
      <w:r>
        <w:rPr>
          <w:rFonts w:hint="default" w:asciiTheme="minorAscii" w:hAnsiTheme="minorEastAsia" w:eastAsiaTheme="minorEastAsia" w:cstheme="minorEastAsia"/>
          <w:b/>
          <w:bCs/>
          <w:sz w:val="24"/>
          <w:szCs w:val="22"/>
          <w:lang w:val="en-US"/>
        </w:rPr>
        <w:t>Answer) c) Conditional Compilation</w:t>
      </w:r>
    </w:p>
    <w:p>
      <w:pPr>
        <w:pStyle w:val="4"/>
        <w:rPr>
          <w:rFonts w:hint="default" w:asciiTheme="minorAscii" w:hAnsiTheme="minorEastAsia" w:eastAsiaTheme="minorEastAsia" w:cstheme="minorEastAsia"/>
          <w:sz w:val="24"/>
          <w:szCs w:val="22"/>
          <w:lang w:val="en-US"/>
        </w:rPr>
      </w:pPr>
      <w:r>
        <w:rPr>
          <w:rFonts w:hint="default" w:asciiTheme="minorAscii" w:hAnsiTheme="minorEastAsia" w:eastAsiaTheme="minorEastAsia" w:cstheme="minorEastAsia"/>
          <w:sz w:val="24"/>
          <w:szCs w:val="22"/>
          <w:lang w:val="en-US"/>
        </w:rPr>
        <w:t>Explanation: A useful facility provided by the he preprocessor is conditional compilation; i.e. the selection of lines of source code to be compiled and those to be ignored. Conditional compilation can be used for many purposes including its use with debug statements.</w:t>
      </w:r>
    </w:p>
    <w:p>
      <w:pPr>
        <w:pStyle w:val="4"/>
        <w:rPr>
          <w:rFonts w:hint="eastAsia" w:asciiTheme="minorAscii" w:hAnsiTheme="minorEastAsia" w:eastAsiaTheme="minorEastAsia" w:cstheme="minorEastAsia"/>
          <w:sz w:val="26"/>
          <w:lang w:val="en-US"/>
        </w:rPr>
      </w:pPr>
      <w:r>
        <w:rPr>
          <w:rFonts w:hint="default" w:asciiTheme="minorAscii" w:hAnsiTheme="minorEastAsia" w:eastAsiaTheme="minorEastAsia" w:cstheme="minorEastAsia"/>
          <w:sz w:val="24"/>
          <w:szCs w:val="22"/>
          <w:lang w:val="en-US"/>
        </w:rPr>
        <w:t>Example of conditional compilation derivatives in c: ifdef,ifndef, if, elif, else</w:t>
      </w:r>
    </w:p>
    <w:p>
      <w:pPr>
        <w:pStyle w:val="4"/>
        <w:rPr>
          <w:rFonts w:hint="eastAsia" w:asciiTheme="minorAscii" w:hAnsiTheme="minorEastAsia" w:eastAsiaTheme="minorEastAsia" w:cstheme="minorEastAsia"/>
          <w:sz w:val="22"/>
        </w:rPr>
      </w:pPr>
    </w:p>
    <w:p>
      <w:pPr>
        <w:pStyle w:val="2"/>
        <w:numPr>
          <w:ilvl w:val="0"/>
          <w:numId w:val="0"/>
        </w:numPr>
        <w:tabs>
          <w:tab w:val="left" w:pos="536"/>
        </w:tabs>
        <w:spacing w:before="0" w:after="0" w:line="240" w:lineRule="auto"/>
        <w:ind w:left="122"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14.</w:t>
      </w:r>
      <w:r>
        <w:rPr>
          <w:rFonts w:hint="eastAsia" w:asciiTheme="minorAscii" w:hAnsiTheme="minorEastAsia" w:eastAsiaTheme="minorEastAsia" w:cstheme="minorEastAsia"/>
        </w:rPr>
        <w:t>#include</w:t>
      </w:r>
    </w:p>
    <w:p>
      <w:pPr>
        <w:pStyle w:val="4"/>
        <w:rPr>
          <w:rFonts w:hint="eastAsia" w:asciiTheme="minorAscii" w:hAnsiTheme="minorEastAsia" w:eastAsiaTheme="minorEastAsia" w:cstheme="minorEastAsia"/>
          <w:b/>
          <w:sz w:val="28"/>
        </w:rPr>
      </w:pPr>
    </w:p>
    <w:p>
      <w:pPr>
        <w:pStyle w:val="9"/>
        <w:numPr>
          <w:ilvl w:val="0"/>
          <w:numId w:val="2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Preprocessor</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directive</w:t>
      </w:r>
    </w:p>
    <w:p>
      <w:pPr>
        <w:pStyle w:val="9"/>
        <w:numPr>
          <w:ilvl w:val="0"/>
          <w:numId w:val="2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Inclusion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directive</w:t>
      </w:r>
    </w:p>
    <w:p>
      <w:pPr>
        <w:pStyle w:val="9"/>
        <w:numPr>
          <w:ilvl w:val="0"/>
          <w:numId w:val="2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File inclusion</w:t>
      </w:r>
      <w:r>
        <w:rPr>
          <w:rFonts w:hint="eastAsia" w:asciiTheme="minorAscii" w:hAnsiTheme="minorEastAsia" w:eastAsiaTheme="minorEastAsia" w:cstheme="minorEastAsia"/>
          <w:spacing w:val="-7"/>
          <w:sz w:val="24"/>
        </w:rPr>
        <w:t xml:space="preserve"> </w:t>
      </w:r>
      <w:r>
        <w:rPr>
          <w:rFonts w:hint="eastAsia" w:asciiTheme="minorAscii" w:hAnsiTheme="minorEastAsia" w:eastAsiaTheme="minorEastAsia" w:cstheme="minorEastAsia"/>
          <w:sz w:val="24"/>
        </w:rPr>
        <w:t>directive</w:t>
      </w:r>
    </w:p>
    <w:p>
      <w:pPr>
        <w:pStyle w:val="9"/>
        <w:numPr>
          <w:ilvl w:val="0"/>
          <w:numId w:val="2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7"/>
          <w:sz w:val="24"/>
        </w:rPr>
        <w:t xml:space="preserve"> </w:t>
      </w:r>
      <w:r>
        <w:rPr>
          <w:rFonts w:hint="eastAsia" w:asciiTheme="minorAscii" w:hAnsiTheme="minorEastAsia" w:eastAsiaTheme="minorEastAsia" w:cstheme="minorEastAsia"/>
          <w:sz w:val="24"/>
        </w:rPr>
        <w:t>mentioned</w:t>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p>
    <w:p>
      <w:pPr>
        <w:pStyle w:val="4"/>
        <w:rPr>
          <w:rFonts w:hint="eastAsia" w:asciiTheme="minorAscii" w:hAnsiTheme="minorEastAsia" w:eastAsiaTheme="minorEastAsia" w:cstheme="minorEastAsia"/>
          <w:b/>
          <w:bCs/>
          <w:sz w:val="26"/>
        </w:rPr>
      </w:pPr>
      <w:r>
        <w:rPr>
          <w:rFonts w:hint="eastAsia" w:asciiTheme="minorAscii" w:hAnsiTheme="minorEastAsia" w:eastAsiaTheme="minorEastAsia" w:cstheme="minorEastAsia"/>
          <w:b/>
          <w:bCs/>
          <w:sz w:val="26"/>
        </w:rPr>
        <w:t>Answer is a) Preprocessor directive</w:t>
      </w:r>
    </w:p>
    <w:p>
      <w:pPr>
        <w:pStyle w:val="4"/>
        <w:rPr>
          <w:rFonts w:hint="eastAsia" w:asciiTheme="minorAscii" w:hAnsiTheme="minorEastAsia" w:eastAsiaTheme="minorEastAsia" w:cstheme="minorEastAsia"/>
          <w:sz w:val="22"/>
        </w:rPr>
      </w:pPr>
      <w:r>
        <w:rPr>
          <w:rFonts w:hint="eastAsia" w:asciiTheme="minorAscii" w:hAnsiTheme="minorEastAsia" w:eastAsiaTheme="minorEastAsia" w:cstheme="minorEastAsia"/>
          <w:sz w:val="22"/>
        </w:rPr>
        <w:br w:type="textWrapping"/>
      </w:r>
    </w:p>
    <w:p>
      <w:pPr>
        <w:pStyle w:val="2"/>
        <w:numPr>
          <w:ilvl w:val="0"/>
          <w:numId w:val="0"/>
        </w:numPr>
        <w:tabs>
          <w:tab w:val="left" w:pos="536"/>
        </w:tabs>
        <w:spacing w:before="1"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15.</w:t>
      </w:r>
      <w:r>
        <w:rPr>
          <w:rFonts w:hint="eastAsia" w:asciiTheme="minorAscii" w:hAnsiTheme="minorEastAsia" w:eastAsiaTheme="minorEastAsia" w:cstheme="minorEastAsia"/>
        </w:rPr>
        <w:t>C preprocessors can have compiler specific</w:t>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features.</w:t>
      </w:r>
    </w:p>
    <w:p>
      <w:pPr>
        <w:pStyle w:val="4"/>
        <w:spacing w:before="10"/>
        <w:rPr>
          <w:rFonts w:hint="eastAsia" w:asciiTheme="minorAscii" w:hAnsiTheme="minorEastAsia" w:eastAsiaTheme="minorEastAsia" w:cstheme="minorEastAsia"/>
          <w:b/>
          <w:sz w:val="23"/>
        </w:rPr>
      </w:pPr>
    </w:p>
    <w:p>
      <w:pPr>
        <w:pStyle w:val="9"/>
        <w:numPr>
          <w:ilvl w:val="0"/>
          <w:numId w:val="23"/>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true</w:t>
      </w:r>
    </w:p>
    <w:p>
      <w:pPr>
        <w:pStyle w:val="9"/>
        <w:numPr>
          <w:ilvl w:val="0"/>
          <w:numId w:val="23"/>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false</w:t>
      </w:r>
    </w:p>
    <w:p>
      <w:pPr>
        <w:pStyle w:val="9"/>
        <w:numPr>
          <w:ilvl w:val="0"/>
          <w:numId w:val="23"/>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standard</w:t>
      </w:r>
    </w:p>
    <w:p>
      <w:pPr>
        <w:pStyle w:val="9"/>
        <w:numPr>
          <w:ilvl w:val="0"/>
          <w:numId w:val="23"/>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platform</w:t>
      </w: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Explanation: pragma: this preprocessor directive is a compiler specific feature. More Explanation:</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#pragma compiler specific extension</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The pragma directive is used to access compiler-specific preprocessor extensions. A common use of #pragma is the #pragma once directive, which asks the compiler to include a header file only a single time, no matter how many times it has been imported:</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#pragma once</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header file code</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 this example, using #pragma once is equivalent to an include guard that prevents the file from being processed multiple times.</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#ifndef _FILE_NAME_H_ #define _FILE_NAME_H_</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code */</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#endif // #ifndef _FILE_NAME_H_</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#pragma once is available on many major compilers, including Clang, GCC, the Intel C++ compiler and MSVC.</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The #pragma directive can also be used for other compiler-specific purposes. #pragma is commonly used to suppress warnings. For example, in MSVC</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#pragma warning (disable : 4018 )</w:t>
      </w:r>
    </w:p>
    <w:p>
      <w:pPr>
        <w:pStyle w:val="4"/>
        <w:rPr>
          <w:rFonts w:hint="eastAsia" w:asciiTheme="minorAscii" w:hAnsiTheme="minorEastAsia" w:eastAsiaTheme="minorEastAsia" w:cstheme="minorEastAsia"/>
          <w:sz w:val="24"/>
          <w:szCs w:val="24"/>
        </w:rPr>
      </w:pP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Can be used to disable warning 4018, warning of signed/unsigned mismatch. While you should be reluctant to suppress warnings sometimes it is necessary.</w:t>
      </w:r>
    </w:p>
    <w:p>
      <w:pPr>
        <w:pStyle w:val="4"/>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For more uses of the #pragma directive, consult your compiler's documentation.</w:t>
      </w:r>
    </w:p>
    <w:p>
      <w:pPr>
        <w:pStyle w:val="4"/>
        <w:spacing w:before="1"/>
        <w:rPr>
          <w:rFonts w:hint="eastAsia" w:asciiTheme="minorAscii" w:hAnsiTheme="minorEastAsia" w:eastAsiaTheme="minorEastAsia" w:cstheme="minorEastAsia"/>
          <w:sz w:val="24"/>
          <w:szCs w:val="24"/>
        </w:rPr>
      </w:pPr>
    </w:p>
    <w:p>
      <w:pPr>
        <w:pStyle w:val="2"/>
        <w:numPr>
          <w:ilvl w:val="0"/>
          <w:numId w:val="0"/>
        </w:numPr>
        <w:tabs>
          <w:tab w:val="left" w:pos="531"/>
        </w:tabs>
        <w:spacing w:before="0" w:after="0" w:line="240" w:lineRule="auto"/>
        <w:ind w:left="-298" w:leftChars="0" w:right="0" w:rightChars="0" w:firstLine="141" w:firstLineChars="5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16.</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1.  </w:t>
      </w: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2. </w:t>
      </w:r>
      <w:r>
        <w:rPr>
          <w:rFonts w:hint="eastAsia" w:asciiTheme="minorAscii" w:hAnsiTheme="minorEastAsia" w:eastAsiaTheme="minorEastAsia" w:cstheme="minorEastAsia"/>
          <w:sz w:val="24"/>
        </w:rPr>
        <w:t>#define foo(m, n) m * n =</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10</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3. </w:t>
      </w:r>
      <w:r>
        <w:rPr>
          <w:rFonts w:hint="eastAsia" w:asciiTheme="minorAscii" w:hAnsiTheme="minorEastAsia" w:eastAsiaTheme="minorEastAsia" w:cstheme="minorEastAsia"/>
          <w:sz w:val="24"/>
        </w:rPr>
        <w:t>int main()</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sz w:val="24"/>
          <w:lang w:val="en-US"/>
        </w:rPr>
        <w:t xml:space="preserve">4. </w:t>
      </w:r>
      <w:r>
        <w:rPr>
          <w:rFonts w:hint="eastAsia" w:asciiTheme="minorAscii" w:hAnsiTheme="minorEastAsia" w:eastAsiaTheme="minorEastAsia" w:cstheme="minorEastAsia"/>
        </w:rPr>
        <w:t>{</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lang w:val="en-US"/>
        </w:rPr>
        <w:t xml:space="preserve">5. </w:t>
      </w:r>
      <w:r>
        <w:rPr>
          <w:rFonts w:hint="default" w:asciiTheme="minorAscii" w:hAnsiTheme="minorEastAsia" w:eastAsiaTheme="minorEastAsia" w:cstheme="minorEastAsia"/>
          <w:lang w:val="en-US"/>
        </w:rPr>
        <w:tab/>
      </w:r>
      <w:r>
        <w:rPr>
          <w:rFonts w:hint="eastAsia" w:asciiTheme="minorAscii" w:hAnsiTheme="minorEastAsia" w:eastAsiaTheme="minorEastAsia" w:cstheme="minorEastAsia"/>
          <w:sz w:val="24"/>
        </w:rPr>
        <w:t>printf("in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main\n");</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pacing w:val="-8"/>
          <w:sz w:val="24"/>
        </w:rPr>
      </w:pPr>
      <w:r>
        <w:rPr>
          <w:rFonts w:hint="default" w:asciiTheme="minorAscii" w:hAnsiTheme="minorEastAsia" w:eastAsiaTheme="minorEastAsia" w:cstheme="minorEastAsia"/>
          <w:sz w:val="24"/>
          <w:lang w:val="en-US"/>
        </w:rPr>
        <w:t xml:space="preserve">6. </w:t>
      </w:r>
      <w:r>
        <w:rPr>
          <w:rFonts w:hint="default" w:asciiTheme="minorAscii" w:hAnsiTheme="minorEastAsia" w:eastAsiaTheme="minorEastAsia" w:cstheme="minorEastAsia"/>
          <w:sz w:val="24"/>
          <w:lang w:val="en-US"/>
        </w:rPr>
        <w:tab/>
      </w: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 xml:space="preserve">0; </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7.}</w:t>
      </w:r>
      <w:r>
        <w:rPr>
          <w:rFonts w:hint="eastAsia" w:asciiTheme="minorAscii" w:hAnsiTheme="minorEastAsia" w:eastAsiaTheme="minorEastAsia" w:cstheme="minorEastAsia"/>
          <w:sz w:val="24"/>
        </w:rPr>
        <w:br w:type="textWrapping"/>
      </w:r>
    </w:p>
    <w:p>
      <w:pPr>
        <w:pStyle w:val="9"/>
        <w:numPr>
          <w:ilvl w:val="0"/>
          <w:numId w:val="24"/>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main</w:t>
      </w:r>
    </w:p>
    <w:p>
      <w:pPr>
        <w:pStyle w:val="9"/>
        <w:numPr>
          <w:ilvl w:val="0"/>
          <w:numId w:val="24"/>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Compilation error as lvalue is required for the expression</w:t>
      </w:r>
      <w:r>
        <w:rPr>
          <w:rFonts w:hint="eastAsia" w:asciiTheme="minorAscii" w:hAnsiTheme="minorEastAsia" w:eastAsiaTheme="minorEastAsia" w:cstheme="minorEastAsia"/>
          <w:spacing w:val="-18"/>
          <w:sz w:val="24"/>
        </w:rPr>
        <w:t xml:space="preserve"> </w:t>
      </w:r>
      <w:r>
        <w:rPr>
          <w:rFonts w:hint="eastAsia" w:asciiTheme="minorAscii" w:hAnsiTheme="minorEastAsia" w:eastAsiaTheme="minorEastAsia" w:cstheme="minorEastAsia"/>
          <w:sz w:val="24"/>
        </w:rPr>
        <w:t>m*n=10</w:t>
      </w:r>
    </w:p>
    <w:p>
      <w:pPr>
        <w:pStyle w:val="9"/>
        <w:numPr>
          <w:ilvl w:val="0"/>
          <w:numId w:val="24"/>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Preprocessor error as lvalue is required for the expression</w:t>
      </w:r>
      <w:r>
        <w:rPr>
          <w:rFonts w:hint="eastAsia" w:asciiTheme="minorAscii" w:hAnsiTheme="minorEastAsia" w:eastAsiaTheme="minorEastAsia" w:cstheme="minorEastAsia"/>
          <w:spacing w:val="-16"/>
          <w:sz w:val="24"/>
        </w:rPr>
        <w:t xml:space="preserve"> </w:t>
      </w:r>
      <w:r>
        <w:rPr>
          <w:rFonts w:hint="eastAsia" w:asciiTheme="minorAscii" w:hAnsiTheme="minorEastAsia" w:eastAsiaTheme="minorEastAsia" w:cstheme="minorEastAsia"/>
          <w:sz w:val="24"/>
        </w:rPr>
        <w:t>m*n=10</w:t>
      </w:r>
    </w:p>
    <w:p>
      <w:pPr>
        <w:pStyle w:val="9"/>
        <w:numPr>
          <w:ilvl w:val="0"/>
          <w:numId w:val="24"/>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spacing w:before="8"/>
        <w:rPr>
          <w:rFonts w:hint="eastAsia" w:asciiTheme="minorAscii" w:hAnsiTheme="minorEastAsia" w:eastAsiaTheme="minorEastAsia" w:cstheme="minorEastAsia"/>
        </w:rPr>
      </w:pPr>
    </w:p>
    <w:p>
      <w:pPr>
        <w:pStyle w:val="4"/>
        <w:spacing w:before="8"/>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Answer is a) In main.</w:t>
      </w:r>
    </w:p>
    <w:p>
      <w:pPr>
        <w:pStyle w:val="4"/>
        <w:spacing w:before="8"/>
        <w:rPr>
          <w:rFonts w:hint="eastAsia" w:asciiTheme="minorAscii" w:hAnsiTheme="minorEastAsia" w:eastAsiaTheme="minorEastAsia" w:cstheme="minorEastAsia"/>
        </w:rPr>
      </w:pPr>
      <w:r>
        <w:rPr>
          <w:rFonts w:hint="eastAsia" w:asciiTheme="minorAscii" w:hAnsiTheme="minorEastAsia" w:eastAsiaTheme="minorEastAsia" w:cstheme="minorEastAsia"/>
        </w:rPr>
        <w:t>Explanation: Preprocessor just replaces whatever is given compiler then checks for error at the replaced part of the code. Here it is not replaced anywhere.</w:t>
      </w:r>
    </w:p>
    <w:p>
      <w:pPr>
        <w:pStyle w:val="4"/>
        <w:spacing w:before="8"/>
        <w:rPr>
          <w:rFonts w:hint="eastAsia" w:asciiTheme="minorAscii" w:hAnsiTheme="minorEastAsia" w:eastAsiaTheme="minorEastAsia" w:cstheme="minorEastAsia"/>
        </w:rPr>
      </w:pPr>
    </w:p>
    <w:p>
      <w:pPr>
        <w:pStyle w:val="2"/>
        <w:numPr>
          <w:ilvl w:val="0"/>
          <w:numId w:val="0"/>
        </w:numPr>
        <w:tabs>
          <w:tab w:val="left" w:pos="536"/>
        </w:tabs>
        <w:spacing w:before="1" w:after="0" w:line="322" w:lineRule="exact"/>
        <w:ind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17.</w:t>
      </w:r>
      <w:r>
        <w:rPr>
          <w:rFonts w:hint="eastAsia" w:asciiTheme="minorAscii" w:hAnsiTheme="minorEastAsia" w:eastAsiaTheme="minorEastAsia" w:cstheme="minorEastAsia"/>
        </w:rPr>
        <w:t>C preprocessor is conceptually the first step during</w:t>
      </w:r>
      <w:r>
        <w:rPr>
          <w:rFonts w:hint="eastAsia" w:asciiTheme="minorAscii" w:hAnsiTheme="minorEastAsia" w:eastAsiaTheme="minorEastAsia" w:cstheme="minorEastAsia"/>
          <w:spacing w:val="-20"/>
        </w:rPr>
        <w:t xml:space="preserve"> </w:t>
      </w:r>
      <w:r>
        <w:rPr>
          <w:rFonts w:hint="eastAsia" w:asciiTheme="minorAscii" w:hAnsiTheme="minorEastAsia" w:eastAsiaTheme="minorEastAsia" w:cstheme="minorEastAsia"/>
        </w:rPr>
        <w:t>compilation</w:t>
      </w:r>
    </w:p>
    <w:p>
      <w:pPr>
        <w:pStyle w:val="9"/>
        <w:numPr>
          <w:ilvl w:val="0"/>
          <w:numId w:val="25"/>
        </w:numPr>
        <w:tabs>
          <w:tab w:val="left" w:pos="362"/>
        </w:tabs>
        <w:spacing w:before="0" w:after="0" w:line="276"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true</w:t>
      </w:r>
    </w:p>
    <w:p>
      <w:pPr>
        <w:pStyle w:val="9"/>
        <w:numPr>
          <w:ilvl w:val="0"/>
          <w:numId w:val="25"/>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false</w:t>
      </w:r>
    </w:p>
    <w:p>
      <w:pPr>
        <w:pStyle w:val="9"/>
        <w:numPr>
          <w:ilvl w:val="0"/>
          <w:numId w:val="25"/>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8"/>
          <w:sz w:val="24"/>
        </w:rPr>
        <w:t xml:space="preserve"> </w:t>
      </w:r>
      <w:r>
        <w:rPr>
          <w:rFonts w:hint="eastAsia" w:asciiTheme="minorAscii" w:hAnsiTheme="minorEastAsia" w:eastAsiaTheme="minorEastAsia" w:cstheme="minorEastAsia"/>
          <w:sz w:val="24"/>
        </w:rPr>
        <w:t>compiler</w:t>
      </w:r>
    </w:p>
    <w:p>
      <w:pPr>
        <w:pStyle w:val="9"/>
        <w:numPr>
          <w:ilvl w:val="0"/>
          <w:numId w:val="25"/>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 the</w:t>
      </w:r>
      <w:r>
        <w:rPr>
          <w:rFonts w:hint="eastAsia" w:asciiTheme="minorAscii" w:hAnsiTheme="minorEastAsia" w:eastAsiaTheme="minorEastAsia" w:cstheme="minorEastAsia"/>
          <w:spacing w:val="-7"/>
          <w:sz w:val="24"/>
        </w:rPr>
        <w:t xml:space="preserve"> </w:t>
      </w:r>
      <w:r>
        <w:rPr>
          <w:rFonts w:hint="eastAsia" w:asciiTheme="minorAscii" w:hAnsiTheme="minorEastAsia" w:eastAsiaTheme="minorEastAsia" w:cstheme="minorEastAsia"/>
          <w:sz w:val="24"/>
        </w:rPr>
        <w:t>standard</w:t>
      </w:r>
    </w:p>
    <w:p>
      <w:pPr>
        <w:pStyle w:val="4"/>
        <w:spacing w:before="6"/>
        <w:rPr>
          <w:rFonts w:hint="eastAsia" w:asciiTheme="minorAscii" w:hAnsiTheme="minorEastAsia" w:eastAsiaTheme="minorEastAsia" w:cstheme="minorEastAsia"/>
        </w:rPr>
      </w:pPr>
    </w:p>
    <w:p>
      <w:pPr>
        <w:pStyle w:val="4"/>
        <w:spacing w:before="6"/>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Answer) a) true. </w:t>
      </w:r>
      <w:r>
        <w:rPr>
          <w:rFonts w:hint="eastAsia" w:asciiTheme="minorAscii" w:hAnsiTheme="minorEastAsia" w:eastAsiaTheme="minorEastAsia" w:cstheme="minorEastAsia"/>
        </w:rPr>
        <w:br w:type="textWrapping"/>
      </w:r>
    </w:p>
    <w:p>
      <w:pPr>
        <w:pStyle w:val="4"/>
        <w:spacing w:before="6"/>
        <w:rPr>
          <w:rFonts w:hint="eastAsia" w:asciiTheme="minorAscii" w:hAnsiTheme="minorEastAsia" w:eastAsiaTheme="minorEastAsia" w:cstheme="minorEastAsia"/>
        </w:rPr>
      </w:pPr>
    </w:p>
    <w:p>
      <w:pPr>
        <w:pStyle w:val="2"/>
        <w:numPr>
          <w:ilvl w:val="0"/>
          <w:numId w:val="26"/>
        </w:numPr>
        <w:tabs>
          <w:tab w:val="left" w:pos="536"/>
        </w:tabs>
        <w:spacing w:before="0" w:after="0" w:line="240" w:lineRule="auto"/>
        <w:ind w:left="536" w:leftChars="0" w:right="417" w:rightChars="0"/>
        <w:jc w:val="left"/>
        <w:rPr>
          <w:rFonts w:hint="eastAsia" w:asciiTheme="minorAscii" w:hAnsiTheme="minorEastAsia" w:eastAsiaTheme="minorEastAsia" w:cstheme="minorEastAsia"/>
          <w:b/>
          <w:sz w:val="30"/>
        </w:rPr>
      </w:pPr>
      <w:r>
        <w:rPr>
          <w:rFonts w:hint="eastAsia" w:asciiTheme="minorAscii" w:hAnsiTheme="minorEastAsia" w:eastAsiaTheme="minorEastAsia" w:cstheme="minorEastAsia"/>
        </w:rPr>
        <w:t>Preprocessor</w:t>
      </w:r>
      <w:r>
        <w:rPr>
          <w:rFonts w:hint="eastAsia" w:asciiTheme="minorAscii" w:hAnsiTheme="minorEastAsia" w:eastAsiaTheme="minorEastAsia" w:cstheme="minorEastAsia"/>
          <w:spacing w:val="-12"/>
        </w:rPr>
        <w:t xml:space="preserve"> </w:t>
      </w:r>
      <w:r>
        <w:rPr>
          <w:rFonts w:hint="eastAsia" w:asciiTheme="minorAscii" w:hAnsiTheme="minorEastAsia" w:eastAsiaTheme="minorEastAsia" w:cstheme="minorEastAsia"/>
        </w:rPr>
        <w:t>feature</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that</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supply</w:t>
      </w:r>
      <w:r>
        <w:rPr>
          <w:rFonts w:hint="eastAsia" w:asciiTheme="minorAscii" w:hAnsiTheme="minorEastAsia" w:eastAsiaTheme="minorEastAsia" w:cstheme="minorEastAsia"/>
          <w:spacing w:val="-4"/>
        </w:rPr>
        <w:t xml:space="preserve"> </w:t>
      </w:r>
      <w:r>
        <w:rPr>
          <w:rFonts w:hint="eastAsia" w:asciiTheme="minorAscii" w:hAnsiTheme="minorEastAsia" w:eastAsiaTheme="minorEastAsia" w:cstheme="minorEastAsia"/>
        </w:rPr>
        <w:t>line</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numbers</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and</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filenames</w:t>
      </w:r>
      <w:r>
        <w:rPr>
          <w:rFonts w:hint="eastAsia" w:asciiTheme="minorAscii" w:hAnsiTheme="minorEastAsia" w:eastAsiaTheme="minorEastAsia" w:cstheme="minorEastAsia"/>
          <w:spacing w:val="-7"/>
        </w:rPr>
        <w:t xml:space="preserve"> </w:t>
      </w:r>
      <w:r>
        <w:rPr>
          <w:rFonts w:hint="eastAsia" w:asciiTheme="minorAscii" w:hAnsiTheme="minorEastAsia" w:eastAsiaTheme="minorEastAsia" w:cstheme="minorEastAsia"/>
        </w:rPr>
        <w:t>to</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compiler</w:t>
      </w:r>
      <w:r>
        <w:rPr>
          <w:rFonts w:hint="eastAsia" w:asciiTheme="minorAscii" w:hAnsiTheme="minorEastAsia" w:eastAsiaTheme="minorEastAsia" w:cstheme="minorEastAsia"/>
          <w:spacing w:val="-11"/>
        </w:rPr>
        <w:t xml:space="preserve"> </w:t>
      </w:r>
      <w:r>
        <w:rPr>
          <w:rFonts w:hint="eastAsia" w:asciiTheme="minorAscii" w:hAnsiTheme="minorEastAsia" w:eastAsiaTheme="minorEastAsia" w:cstheme="minorEastAsia"/>
        </w:rPr>
        <w:t>is called?</w:t>
      </w:r>
    </w:p>
    <w:p>
      <w:pPr>
        <w:pStyle w:val="9"/>
        <w:numPr>
          <w:ilvl w:val="0"/>
          <w:numId w:val="27"/>
        </w:numPr>
        <w:tabs>
          <w:tab w:val="left" w:pos="362"/>
        </w:tabs>
        <w:spacing w:before="215"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Selective</w:t>
      </w:r>
      <w:r>
        <w:rPr>
          <w:rFonts w:hint="eastAsia" w:asciiTheme="minorAscii" w:hAnsiTheme="minorEastAsia" w:eastAsiaTheme="minorEastAsia" w:cstheme="minorEastAsia"/>
          <w:spacing w:val="-7"/>
          <w:sz w:val="24"/>
        </w:rPr>
        <w:t xml:space="preserve"> </w:t>
      </w:r>
      <w:r>
        <w:rPr>
          <w:rFonts w:hint="eastAsia" w:asciiTheme="minorAscii" w:hAnsiTheme="minorEastAsia" w:eastAsiaTheme="minorEastAsia" w:cstheme="minorEastAsia"/>
          <w:sz w:val="24"/>
        </w:rPr>
        <w:t>inclusion</w:t>
      </w:r>
    </w:p>
    <w:p>
      <w:pPr>
        <w:pStyle w:val="9"/>
        <w:numPr>
          <w:ilvl w:val="0"/>
          <w:numId w:val="2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macro</w:t>
      </w:r>
      <w:r>
        <w:rPr>
          <w:rFonts w:hint="eastAsia" w:asciiTheme="minorAscii" w:hAnsiTheme="minorEastAsia" w:eastAsiaTheme="minorEastAsia" w:cstheme="minorEastAsia"/>
          <w:spacing w:val="-8"/>
          <w:sz w:val="24"/>
        </w:rPr>
        <w:t xml:space="preserve"> </w:t>
      </w:r>
      <w:r>
        <w:rPr>
          <w:rFonts w:hint="eastAsia" w:asciiTheme="minorAscii" w:hAnsiTheme="minorEastAsia" w:eastAsiaTheme="minorEastAsia" w:cstheme="minorEastAsia"/>
          <w:sz w:val="24"/>
        </w:rPr>
        <w:t>substitution</w:t>
      </w:r>
    </w:p>
    <w:p>
      <w:pPr>
        <w:pStyle w:val="9"/>
        <w:numPr>
          <w:ilvl w:val="0"/>
          <w:numId w:val="2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Concatenation</w:t>
      </w:r>
    </w:p>
    <w:p>
      <w:pPr>
        <w:pStyle w:val="9"/>
        <w:numPr>
          <w:ilvl w:val="0"/>
          <w:numId w:val="2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Line control</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Answer) d) Line control.</w:t>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br w:type="textWrapping"/>
      </w:r>
      <w:r>
        <w:rPr>
          <w:rFonts w:hint="default" w:asciiTheme="minorAscii" w:hAnsiTheme="minorEastAsia" w:eastAsiaTheme="minorEastAsia" w:cstheme="minorEastAsia"/>
          <w:sz w:val="24"/>
          <w:lang w:val="en-US"/>
        </w:rPr>
        <w:t xml:space="preserve">   By using __LINE__ and __FILE__ we can do that.</w:t>
      </w:r>
    </w:p>
    <w:p>
      <w:pPr>
        <w:pStyle w:val="4"/>
        <w:spacing w:before="6"/>
        <w:rPr>
          <w:rFonts w:hint="eastAsia" w:asciiTheme="minorAscii" w:hAnsiTheme="minorEastAsia" w:eastAsiaTheme="minorEastAsia" w:cstheme="minorEastAsia"/>
        </w:rPr>
      </w:pPr>
    </w:p>
    <w:p>
      <w:pPr>
        <w:pStyle w:val="2"/>
        <w:numPr>
          <w:ilvl w:val="0"/>
          <w:numId w:val="26"/>
        </w:numPr>
        <w:tabs>
          <w:tab w:val="left" w:pos="536"/>
        </w:tabs>
        <w:spacing w:before="0" w:after="0" w:line="322" w:lineRule="exact"/>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#include</w:t>
      </w:r>
      <w:r>
        <w:rPr>
          <w:rFonts w:hint="eastAsia" w:asciiTheme="minorAscii" w:hAnsiTheme="minorEastAsia" w:eastAsiaTheme="minorEastAsia" w:cstheme="minorEastAsia"/>
        </w:rPr>
        <w:br w:type="textWrapping"/>
      </w:r>
    </w:p>
    <w:p>
      <w:pPr>
        <w:pStyle w:val="9"/>
        <w:numPr>
          <w:ilvl w:val="0"/>
          <w:numId w:val="28"/>
        </w:numPr>
        <w:tabs>
          <w:tab w:val="left" w:pos="362"/>
        </w:tabs>
        <w:spacing w:before="0" w:after="0" w:line="276"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3"/>
          <w:sz w:val="24"/>
        </w:rPr>
        <w:t>Library,</w:t>
      </w:r>
      <w:r>
        <w:rPr>
          <w:rFonts w:hint="eastAsia" w:asciiTheme="minorAscii" w:hAnsiTheme="minorEastAsia" w:eastAsiaTheme="minorEastAsia" w:cstheme="minorEastAsia"/>
          <w:sz w:val="24"/>
        </w:rPr>
        <w:t xml:space="preserve"> Library</w:t>
      </w:r>
    </w:p>
    <w:p>
      <w:pPr>
        <w:pStyle w:val="9"/>
        <w:numPr>
          <w:ilvl w:val="0"/>
          <w:numId w:val="28"/>
        </w:numPr>
        <w:tabs>
          <w:tab w:val="left" w:pos="376"/>
        </w:tabs>
        <w:spacing w:before="1"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3"/>
          <w:sz w:val="24"/>
        </w:rPr>
        <w:t xml:space="preserve">Library, </w:t>
      </w:r>
      <w:r>
        <w:rPr>
          <w:rFonts w:hint="eastAsia" w:asciiTheme="minorAscii" w:hAnsiTheme="minorEastAsia" w:eastAsiaTheme="minorEastAsia" w:cstheme="minorEastAsia"/>
          <w:sz w:val="24"/>
        </w:rPr>
        <w:t>user-created</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header</w:t>
      </w:r>
    </w:p>
    <w:p>
      <w:pPr>
        <w:pStyle w:val="9"/>
        <w:numPr>
          <w:ilvl w:val="0"/>
          <w:numId w:val="2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User-created header, library</w:t>
      </w:r>
    </w:p>
    <w:p>
      <w:pPr>
        <w:pStyle w:val="9"/>
        <w:numPr>
          <w:ilvl w:val="0"/>
          <w:numId w:val="28"/>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They can include all types of</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file</w:t>
      </w:r>
    </w:p>
    <w:p>
      <w:pPr>
        <w:pStyle w:val="4"/>
        <w:spacing w:before="8"/>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b/>
          <w:bCs/>
          <w:lang w:val="en-US"/>
        </w:rPr>
        <w:t>Answer) d) They can include all type of file.</w:t>
      </w:r>
      <w:r>
        <w:rPr>
          <w:rFonts w:hint="default" w:asciiTheme="minorAscii" w:hAnsiTheme="minorEastAsia" w:eastAsiaTheme="minorEastAsia" w:cstheme="minorEastAsia"/>
          <w:b/>
          <w:bCs/>
          <w:lang w:val="en-US"/>
        </w:rPr>
        <w:br w:type="textWrapping"/>
      </w:r>
    </w:p>
    <w:p>
      <w:pPr>
        <w:pStyle w:val="2"/>
        <w:numPr>
          <w:ilvl w:val="0"/>
          <w:numId w:val="26"/>
        </w:numPr>
        <w:tabs>
          <w:tab w:val="left" w:pos="521"/>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A preprocessor is a</w:t>
      </w:r>
      <w:r>
        <w:rPr>
          <w:rFonts w:hint="eastAsia" w:asciiTheme="minorAscii" w:hAnsiTheme="minorEastAsia" w:eastAsiaTheme="minorEastAsia" w:cstheme="minorEastAsia"/>
          <w:spacing w:val="-25"/>
        </w:rPr>
        <w:t xml:space="preserve"> </w:t>
      </w:r>
      <w:r>
        <w:rPr>
          <w:rFonts w:hint="eastAsia" w:asciiTheme="minorAscii" w:hAnsiTheme="minorEastAsia" w:eastAsiaTheme="minorEastAsia" w:cstheme="minorEastAsia"/>
        </w:rPr>
        <w:t>program</w:t>
      </w:r>
    </w:p>
    <w:p>
      <w:pPr>
        <w:pStyle w:val="4"/>
        <w:spacing w:before="11"/>
        <w:rPr>
          <w:rFonts w:hint="eastAsia" w:asciiTheme="minorAscii" w:hAnsiTheme="minorEastAsia" w:eastAsiaTheme="minorEastAsia" w:cstheme="minorEastAsia"/>
          <w:b/>
          <w:sz w:val="27"/>
        </w:rPr>
      </w:pPr>
    </w:p>
    <w:p>
      <w:pPr>
        <w:pStyle w:val="9"/>
        <w:numPr>
          <w:ilvl w:val="0"/>
          <w:numId w:val="29"/>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That processes its input data to produce output that is used as input to another</w:t>
      </w:r>
      <w:r>
        <w:rPr>
          <w:rFonts w:hint="eastAsia" w:asciiTheme="minorAscii" w:hAnsiTheme="minorEastAsia" w:eastAsiaTheme="minorEastAsia" w:cstheme="minorEastAsia"/>
          <w:spacing w:val="-9"/>
          <w:sz w:val="24"/>
        </w:rPr>
        <w:t xml:space="preserve"> </w:t>
      </w:r>
      <w:r>
        <w:rPr>
          <w:rFonts w:hint="eastAsia" w:asciiTheme="minorAscii" w:hAnsiTheme="minorEastAsia" w:eastAsiaTheme="minorEastAsia" w:cstheme="minorEastAsia"/>
          <w:sz w:val="24"/>
        </w:rPr>
        <w:t>program</w:t>
      </w:r>
    </w:p>
    <w:p>
      <w:pPr>
        <w:pStyle w:val="9"/>
        <w:numPr>
          <w:ilvl w:val="0"/>
          <w:numId w:val="29"/>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That is nothing but a</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loader</w:t>
      </w:r>
    </w:p>
    <w:p>
      <w:pPr>
        <w:pStyle w:val="9"/>
        <w:numPr>
          <w:ilvl w:val="0"/>
          <w:numId w:val="29"/>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That links various source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files</w:t>
      </w:r>
    </w:p>
    <w:p>
      <w:pPr>
        <w:pStyle w:val="9"/>
        <w:numPr>
          <w:ilvl w:val="0"/>
          <w:numId w:val="29"/>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4"/>
        <w:spacing w:before="7"/>
        <w:rPr>
          <w:rFonts w:hint="eastAsia" w:asciiTheme="minorAscii" w:hAnsiTheme="minorEastAsia" w:eastAsiaTheme="minorEastAsia" w:cstheme="minorEastAsia"/>
        </w:rPr>
      </w:pPr>
    </w:p>
    <w:p>
      <w:pPr>
        <w:pStyle w:val="4"/>
        <w:spacing w:before="7"/>
        <w:rPr>
          <w:rFonts w:hint="eastAsia" w:asciiTheme="minorAscii" w:hAnsiTheme="minorEastAsia" w:eastAsiaTheme="minorEastAsia" w:cstheme="minorEastAsia"/>
          <w:b/>
          <w:bCs/>
          <w:lang w:val="en-US"/>
        </w:rPr>
      </w:pPr>
      <w:r>
        <w:rPr>
          <w:rFonts w:hint="default" w:asciiTheme="minorAscii" w:hAnsiTheme="minorEastAsia" w:eastAsiaTheme="minorEastAsia" w:cstheme="minorEastAsia"/>
          <w:b/>
          <w:bCs/>
          <w:color w:val="auto"/>
          <w:sz w:val="24"/>
          <w:szCs w:val="24"/>
          <w:lang w:val="en-US"/>
        </w:rPr>
        <w:t xml:space="preserve">Answer is a) </w:t>
      </w:r>
      <w:r>
        <w:rPr>
          <w:rFonts w:hAnsi="Arial" w:eastAsia="SimSun" w:cs="Arial" w:asciiTheme="minorAscii"/>
          <w:i w:val="0"/>
          <w:caps w:val="0"/>
          <w:color w:val="auto"/>
          <w:spacing w:val="0"/>
          <w:sz w:val="24"/>
          <w:szCs w:val="24"/>
          <w:shd w:val="clear" w:fill="FDFDFD"/>
        </w:rPr>
        <w:t>: A preprocessor is a preprocessor is a program that processes its input data to produce output that is used as input to another program.</w:t>
      </w:r>
    </w:p>
    <w:p>
      <w:pPr>
        <w:pStyle w:val="2"/>
        <w:numPr>
          <w:ilvl w:val="0"/>
          <w:numId w:val="0"/>
        </w:numPr>
        <w:tabs>
          <w:tab w:val="left" w:pos="531"/>
        </w:tabs>
        <w:spacing w:before="0" w:after="0" w:line="240" w:lineRule="auto"/>
        <w:ind w:right="0" w:rightChars="0"/>
        <w:jc w:val="left"/>
        <w:rPr>
          <w:rFonts w:hint="eastAsia" w:asciiTheme="minorAscii" w:hAnsiTheme="minorEastAsia" w:eastAsiaTheme="minorEastAsia" w:cstheme="minorEastAsia"/>
        </w:rPr>
      </w:pPr>
    </w:p>
    <w:p>
      <w:pPr>
        <w:pStyle w:val="2"/>
        <w:numPr>
          <w:ilvl w:val="0"/>
          <w:numId w:val="26"/>
        </w:numPr>
        <w:tabs>
          <w:tab w:val="left" w:pos="531"/>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Which of the following are C</w:t>
      </w:r>
      <w:r>
        <w:rPr>
          <w:rFonts w:hint="eastAsia" w:asciiTheme="minorAscii" w:hAnsiTheme="minorEastAsia" w:eastAsiaTheme="minorEastAsia" w:cstheme="minorEastAsia"/>
          <w:spacing w:val="-8"/>
        </w:rPr>
        <w:t xml:space="preserve"> </w:t>
      </w:r>
      <w:r>
        <w:rPr>
          <w:rFonts w:hint="eastAsia" w:asciiTheme="minorAscii" w:hAnsiTheme="minorEastAsia" w:eastAsiaTheme="minorEastAsia" w:cstheme="minorEastAsia"/>
        </w:rPr>
        <w:t>preprocessors?</w:t>
      </w:r>
    </w:p>
    <w:p>
      <w:pPr>
        <w:pStyle w:val="4"/>
        <w:spacing w:before="11"/>
        <w:rPr>
          <w:rFonts w:hint="eastAsia" w:asciiTheme="minorAscii" w:hAnsiTheme="minorEastAsia" w:eastAsiaTheme="minorEastAsia" w:cstheme="minorEastAsia"/>
          <w:b/>
          <w:sz w:val="23"/>
        </w:rPr>
      </w:pPr>
    </w:p>
    <w:p>
      <w:pPr>
        <w:pStyle w:val="9"/>
        <w:numPr>
          <w:ilvl w:val="0"/>
          <w:numId w:val="30"/>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#ifdef</w:t>
      </w:r>
    </w:p>
    <w:p>
      <w:pPr>
        <w:pStyle w:val="9"/>
        <w:numPr>
          <w:ilvl w:val="0"/>
          <w:numId w:val="30"/>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w:t>
      </w:r>
    </w:p>
    <w:p>
      <w:pPr>
        <w:pStyle w:val="9"/>
        <w:numPr>
          <w:ilvl w:val="0"/>
          <w:numId w:val="30"/>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9"/>
        <w:numPr>
          <w:ilvl w:val="0"/>
          <w:numId w:val="30"/>
        </w:numPr>
        <w:tabs>
          <w:tab w:val="left" w:pos="362"/>
        </w:tabs>
        <w:spacing w:before="0" w:after="0" w:line="240" w:lineRule="auto"/>
        <w:ind w:left="362" w:right="0" w:hanging="246"/>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9"/>
        <w:numPr>
          <w:ilvl w:val="0"/>
          <w:numId w:val="0"/>
        </w:numPr>
        <w:tabs>
          <w:tab w:val="left" w:pos="362"/>
        </w:tabs>
        <w:spacing w:before="0"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62"/>
        </w:tabs>
        <w:spacing w:before="0"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b/>
          <w:bCs/>
          <w:sz w:val="24"/>
          <w:lang w:val="en-US"/>
        </w:rPr>
        <w:t>Answer) d) All of the mentioned.</w:t>
      </w:r>
      <w:r>
        <w:rPr>
          <w:rFonts w:hint="default" w:asciiTheme="minorAscii" w:hAnsiTheme="minorEastAsia" w:eastAsiaTheme="minorEastAsia" w:cstheme="minorEastAsia"/>
          <w:b/>
          <w:bCs/>
          <w:sz w:val="24"/>
          <w:lang w:val="en-US"/>
        </w:rPr>
        <w:br w:type="textWrapping"/>
      </w:r>
    </w:p>
    <w:p>
      <w:pPr>
        <w:pStyle w:val="9"/>
        <w:numPr>
          <w:ilvl w:val="0"/>
          <w:numId w:val="26"/>
        </w:numPr>
        <w:tabs>
          <w:tab w:val="left" w:pos="362"/>
        </w:tabs>
        <w:spacing w:before="0" w:after="0" w:line="240" w:lineRule="auto"/>
        <w:ind w:left="536" w:leftChars="0" w:right="0" w:rightChars="0" w:hanging="414" w:firstLineChars="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sz w:val="28"/>
          <w:szCs w:val="28"/>
        </w:rPr>
        <w:t>#include&lt;stdio.h&gt; statement must be</w:t>
      </w:r>
      <w:r>
        <w:rPr>
          <w:rFonts w:hint="eastAsia" w:asciiTheme="minorAscii" w:hAnsiTheme="minorEastAsia" w:eastAsiaTheme="minorEastAsia" w:cstheme="minorEastAsia"/>
          <w:b/>
          <w:bCs/>
          <w:spacing w:val="-3"/>
          <w:sz w:val="28"/>
          <w:szCs w:val="28"/>
        </w:rPr>
        <w:t xml:space="preserve"> </w:t>
      </w:r>
      <w:r>
        <w:rPr>
          <w:rFonts w:hint="eastAsia" w:asciiTheme="minorAscii" w:hAnsiTheme="minorEastAsia" w:eastAsiaTheme="minorEastAsia" w:cstheme="minorEastAsia"/>
          <w:b/>
          <w:bCs/>
          <w:sz w:val="28"/>
          <w:szCs w:val="28"/>
        </w:rPr>
        <w:t>written</w:t>
      </w:r>
    </w:p>
    <w:p>
      <w:pPr>
        <w:pStyle w:val="4"/>
        <w:spacing w:before="11"/>
        <w:rPr>
          <w:rFonts w:hint="eastAsia" w:asciiTheme="minorAscii" w:hAnsiTheme="minorEastAsia" w:eastAsiaTheme="minorEastAsia" w:cstheme="minorEastAsia"/>
          <w:b/>
          <w:bCs/>
          <w:sz w:val="28"/>
          <w:szCs w:val="28"/>
        </w:rPr>
      </w:pPr>
    </w:p>
    <w:p>
      <w:pPr>
        <w:pStyle w:val="9"/>
        <w:numPr>
          <w:ilvl w:val="0"/>
          <w:numId w:val="31"/>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Before main()</w:t>
      </w:r>
    </w:p>
    <w:p>
      <w:pPr>
        <w:pStyle w:val="9"/>
        <w:numPr>
          <w:ilvl w:val="0"/>
          <w:numId w:val="31"/>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Before any</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scanf/printf</w:t>
      </w:r>
    </w:p>
    <w:p>
      <w:pPr>
        <w:pStyle w:val="9"/>
        <w:numPr>
          <w:ilvl w:val="0"/>
          <w:numId w:val="31"/>
        </w:numPr>
        <w:tabs>
          <w:tab w:val="left" w:pos="349"/>
        </w:tabs>
        <w:spacing w:before="0" w:after="0" w:line="240" w:lineRule="auto"/>
        <w:ind w:left="348" w:right="0" w:hanging="232"/>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After main()</w:t>
      </w:r>
    </w:p>
    <w:p>
      <w:pPr>
        <w:pStyle w:val="9"/>
        <w:numPr>
          <w:ilvl w:val="0"/>
          <w:numId w:val="31"/>
        </w:numPr>
        <w:tabs>
          <w:tab w:val="left" w:pos="349"/>
        </w:tabs>
        <w:spacing w:before="0" w:after="0" w:line="240" w:lineRule="auto"/>
        <w:ind w:left="348" w:right="0" w:hanging="232"/>
        <w:jc w:val="left"/>
        <w:rPr>
          <w:rFonts w:hint="eastAsia" w:asciiTheme="minorAscii" w:hAnsiTheme="minorEastAsia" w:eastAsiaTheme="minorEastAsia" w:cstheme="minorEastAsia"/>
          <w:sz w:val="24"/>
        </w:rPr>
      </w:pPr>
    </w:p>
    <w:p>
      <w:pPr>
        <w:pStyle w:val="9"/>
        <w:numPr>
          <w:ilvl w:val="0"/>
          <w:numId w:val="31"/>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It can be written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anywhere</w:t>
      </w:r>
    </w:p>
    <w:p>
      <w:pPr>
        <w:pStyle w:val="4"/>
        <w:spacing w:before="9"/>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Answer is b) It could be mentioned before any printf or scanf</w:t>
      </w:r>
    </w:p>
    <w:p>
      <w:pPr>
        <w:pStyle w:val="4"/>
        <w:spacing w:before="9"/>
        <w:rPr>
          <w:rFonts w:hint="eastAsia" w:asciiTheme="minorAscii" w:hAnsiTheme="minorEastAsia" w:eastAsiaTheme="minorEastAsia" w:cstheme="minorEastAsia"/>
        </w:rPr>
      </w:pPr>
      <w:r>
        <w:rPr>
          <w:rFonts w:hint="eastAsia" w:asciiTheme="minorAscii" w:hAnsiTheme="minorEastAsia" w:eastAsiaTheme="minorEastAsia" w:cstheme="minorEastAsia"/>
        </w:rPr>
        <w:t>Explanation: We generally write it before main to improve the readability of the program</w:t>
      </w:r>
    </w:p>
    <w:p>
      <w:pPr>
        <w:pStyle w:val="4"/>
        <w:spacing w:before="9"/>
        <w:rPr>
          <w:rFonts w:hint="eastAsia" w:asciiTheme="minorAscii" w:hAnsiTheme="minorEastAsia" w:eastAsiaTheme="minorEastAsia" w:cstheme="minorEastAsia"/>
        </w:rPr>
      </w:pPr>
    </w:p>
    <w:p>
      <w:pPr>
        <w:pStyle w:val="2"/>
        <w:numPr>
          <w:ilvl w:val="0"/>
          <w:numId w:val="0"/>
        </w:numPr>
        <w:tabs>
          <w:tab w:val="left" w:pos="606"/>
        </w:tabs>
        <w:spacing w:before="0"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23.</w:t>
      </w:r>
      <w:r>
        <w:rPr>
          <w:rFonts w:hint="eastAsia" w:asciiTheme="minorAscii" w:hAnsiTheme="minorEastAsia" w:eastAsiaTheme="minorEastAsia" w:cstheme="minorEastAsia"/>
        </w:rPr>
        <w:t>#pragma exit is primarily used</w:t>
      </w:r>
      <w:r>
        <w:rPr>
          <w:rFonts w:hint="eastAsia" w:asciiTheme="minorAscii" w:hAnsiTheme="minorEastAsia" w:eastAsiaTheme="minorEastAsia" w:cstheme="minorEastAsia"/>
          <w:spacing w:val="-3"/>
        </w:rPr>
        <w:t xml:space="preserve"> </w:t>
      </w:r>
      <w:r>
        <w:rPr>
          <w:rFonts w:hint="eastAsia" w:asciiTheme="minorAscii" w:hAnsiTheme="minorEastAsia" w:eastAsiaTheme="minorEastAsia" w:cstheme="minorEastAsia"/>
        </w:rPr>
        <w:t>for?</w:t>
      </w:r>
    </w:p>
    <w:p>
      <w:pPr>
        <w:pStyle w:val="4"/>
        <w:spacing w:before="11"/>
        <w:rPr>
          <w:rFonts w:hint="eastAsia" w:asciiTheme="minorAscii" w:hAnsiTheme="minorEastAsia" w:eastAsiaTheme="minorEastAsia" w:cstheme="minorEastAsia"/>
          <w:b/>
          <w:sz w:val="23"/>
        </w:rPr>
      </w:pPr>
    </w:p>
    <w:p>
      <w:pPr>
        <w:pStyle w:val="9"/>
        <w:numPr>
          <w:ilvl w:val="0"/>
          <w:numId w:val="3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Checking memory leaks after exiting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program</w:t>
      </w:r>
    </w:p>
    <w:p>
      <w:pPr>
        <w:pStyle w:val="9"/>
        <w:numPr>
          <w:ilvl w:val="0"/>
          <w:numId w:val="3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Informing Operating System that program has</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terminated</w:t>
      </w:r>
    </w:p>
    <w:p>
      <w:pPr>
        <w:pStyle w:val="9"/>
        <w:numPr>
          <w:ilvl w:val="0"/>
          <w:numId w:val="3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Running a function at exiting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program</w:t>
      </w:r>
    </w:p>
    <w:p>
      <w:pPr>
        <w:pStyle w:val="9"/>
        <w:numPr>
          <w:ilvl w:val="0"/>
          <w:numId w:val="3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 such preprocessor</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exist</w:t>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p>
    <w:p>
      <w:pPr>
        <w:pStyle w:val="4"/>
        <w:spacing w:before="6"/>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Answer is c) Running a function at exiting the program</w:t>
      </w:r>
    </w:p>
    <w:p>
      <w:pPr>
        <w:pStyle w:val="4"/>
        <w:spacing w:before="6"/>
        <w:rPr>
          <w:rFonts w:hint="eastAsia" w:asciiTheme="minorAscii" w:hAnsiTheme="minorEastAsia" w:eastAsiaTheme="minorEastAsia" w:cstheme="minorEastAsia"/>
        </w:rPr>
      </w:pPr>
    </w:p>
    <w:p>
      <w:pPr>
        <w:pStyle w:val="2"/>
        <w:numPr>
          <w:ilvl w:val="0"/>
          <w:numId w:val="0"/>
        </w:numPr>
        <w:tabs>
          <w:tab w:val="left" w:pos="531"/>
        </w:tabs>
        <w:spacing w:before="1" w:after="0" w:line="240" w:lineRule="auto"/>
        <w:ind w:left="122"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24.</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33"/>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33"/>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one = 1, two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2;</w:t>
      </w:r>
    </w:p>
    <w:p>
      <w:pPr>
        <w:pStyle w:val="4"/>
        <w:spacing w:before="8"/>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#ifdef next</w:t>
      </w:r>
    </w:p>
    <w:p>
      <w:pPr>
        <w:pStyle w:val="4"/>
        <w:spacing w:before="6"/>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one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2;</w:t>
      </w:r>
    </w:p>
    <w:p>
      <w:pPr>
        <w:pStyle w:val="4"/>
        <w:spacing w:before="8"/>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two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1;</w:t>
      </w:r>
    </w:p>
    <w:p>
      <w:pPr>
        <w:pStyle w:val="4"/>
        <w:spacing w:before="6"/>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4"/>
        <w:spacing w:before="8"/>
        <w:rPr>
          <w:rFonts w:hint="eastAsia" w:asciiTheme="minorAscii" w:hAnsiTheme="minorEastAsia" w:eastAsiaTheme="minorEastAsia" w:cstheme="minorEastAsia"/>
        </w:rPr>
      </w:pPr>
    </w:p>
    <w:p>
      <w:pPr>
        <w:pStyle w:val="9"/>
        <w:numPr>
          <w:ilvl w:val="0"/>
          <w:numId w:val="34"/>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 %d", one, two);</w:t>
      </w:r>
    </w:p>
    <w:p>
      <w:pPr>
        <w:pStyle w:val="4"/>
        <w:spacing w:before="6"/>
        <w:rPr>
          <w:rFonts w:hint="eastAsia" w:asciiTheme="minorAscii" w:hAnsiTheme="minorEastAsia" w:eastAsiaTheme="minorEastAsia" w:cstheme="minorEastAsia"/>
        </w:rPr>
      </w:pPr>
    </w:p>
    <w:p>
      <w:pPr>
        <w:pStyle w:val="9"/>
        <w:numPr>
          <w:ilvl w:val="0"/>
          <w:numId w:val="34"/>
        </w:numPr>
        <w:tabs>
          <w:tab w:val="left" w:pos="1259"/>
          <w:tab w:val="left" w:pos="1260"/>
        </w:tabs>
        <w:spacing w:before="0" w:after="0" w:line="240" w:lineRule="auto"/>
        <w:ind w:left="1260" w:right="0" w:hanging="72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return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0;</w:t>
      </w:r>
    </w:p>
    <w:p>
      <w:pPr>
        <w:pStyle w:val="4"/>
        <w:tabs>
          <w:tab w:val="left" w:pos="1071"/>
        </w:tabs>
        <w:spacing w:line="560" w:lineRule="atLeast"/>
        <w:ind w:left="115" w:right="8690" w:firstLine="424"/>
        <w:rPr>
          <w:rFonts w:hint="eastAsia" w:asciiTheme="minorAscii" w:hAnsiTheme="minorEastAsia" w:eastAsiaTheme="minorEastAsia" w:cstheme="minorEastAsia"/>
        </w:rPr>
      </w:pPr>
      <w:r>
        <w:rPr>
          <w:rFonts w:hint="eastAsia" w:asciiTheme="minorAscii" w:hAnsiTheme="minorEastAsia" w:eastAsiaTheme="minorEastAsia" w:cstheme="minorEastAsia"/>
          <w:spacing w:val="-4"/>
        </w:rPr>
        <w:t>11.</w:t>
      </w:r>
      <w:r>
        <w:rPr>
          <w:rFonts w:hint="eastAsia" w:asciiTheme="minorAscii" w:hAnsiTheme="minorEastAsia" w:eastAsiaTheme="minorEastAsia" w:cstheme="minorEastAsia"/>
          <w:spacing w:val="-4"/>
        </w:rPr>
        <w:tab/>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 1,</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1</w:t>
      </w:r>
    </w:p>
    <w:p>
      <w:pPr>
        <w:pStyle w:val="4"/>
        <w:spacing w:before="54"/>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b) 1, 2</w:t>
      </w:r>
    </w:p>
    <w:p>
      <w:pPr>
        <w:pStyle w:val="4"/>
        <w:spacing w:before="54"/>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c) 2,</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1</w:t>
      </w:r>
    </w:p>
    <w:p>
      <w:pPr>
        <w:pStyle w:val="4"/>
        <w:spacing w:before="57"/>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d) 2, 2</w:t>
      </w:r>
      <w:r>
        <w:rPr>
          <w:rFonts w:hint="eastAsia" w:asciiTheme="minorAscii" w:hAnsiTheme="minorEastAsia" w:eastAsiaTheme="minorEastAsia" w:cstheme="minorEastAsia"/>
        </w:rPr>
        <w:br w:type="textWrapping"/>
      </w:r>
    </w:p>
    <w:p>
      <w:pPr>
        <w:pStyle w:val="4"/>
        <w:spacing w:before="57"/>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if next is defined, values will be changed. Now, it is not defined. Hence, line 6 and 7 will not be compiled and executed. Hence, b) 1,2</w:t>
      </w:r>
    </w:p>
    <w:p>
      <w:pPr>
        <w:pStyle w:val="2"/>
        <w:numPr>
          <w:ilvl w:val="0"/>
          <w:numId w:val="0"/>
        </w:numPr>
        <w:tabs>
          <w:tab w:val="left" w:pos="531"/>
          <w:tab w:val="left" w:pos="6509"/>
        </w:tabs>
        <w:spacing w:before="194" w:after="0" w:line="240" w:lineRule="auto"/>
        <w:ind w:left="116" w:leftChars="0" w:right="0" w:rightChars="0"/>
        <w:jc w:val="left"/>
        <w:rPr>
          <w:rFonts w:hint="default" w:asciiTheme="minorAscii" w:hAnsiTheme="minorEastAsia" w:eastAsiaTheme="minorEastAsia" w:cstheme="minorEastAsia"/>
          <w:lang w:val="en-US"/>
        </w:rPr>
      </w:pPr>
    </w:p>
    <w:p>
      <w:pPr>
        <w:pStyle w:val="2"/>
        <w:numPr>
          <w:ilvl w:val="0"/>
          <w:numId w:val="0"/>
        </w:numPr>
        <w:tabs>
          <w:tab w:val="left" w:pos="531"/>
          <w:tab w:val="left" w:pos="6509"/>
        </w:tabs>
        <w:spacing w:before="194"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25. </w:t>
      </w:r>
      <w:r>
        <w:rPr>
          <w:rFonts w:hint="eastAsia" w:asciiTheme="minorAscii" w:hAnsiTheme="minorEastAsia" w:eastAsiaTheme="minorEastAsia" w:cstheme="minorEastAsia"/>
        </w:rPr>
        <w:t>The C-preprocessors are</w:t>
      </w:r>
      <w:r>
        <w:rPr>
          <w:rFonts w:hint="eastAsia" w:asciiTheme="minorAscii" w:hAnsiTheme="minorEastAsia" w:eastAsiaTheme="minorEastAsia" w:cstheme="minorEastAsia"/>
          <w:spacing w:val="-16"/>
        </w:rPr>
        <w:t xml:space="preserve"> </w:t>
      </w:r>
      <w:r>
        <w:rPr>
          <w:rFonts w:hint="eastAsia" w:asciiTheme="minorAscii" w:hAnsiTheme="minorEastAsia" w:eastAsiaTheme="minorEastAsia" w:cstheme="minorEastAsia"/>
        </w:rPr>
        <w:t>specified</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with</w:t>
      </w:r>
      <w:r>
        <w:rPr>
          <w:rFonts w:hint="eastAsia" w:asciiTheme="minorAscii" w:hAnsiTheme="minorEastAsia" w:eastAsiaTheme="minorEastAsia" w:cstheme="minorEastAsia"/>
          <w:u w:val="single"/>
        </w:rPr>
        <w:t xml:space="preserve"> </w:t>
      </w:r>
      <w:r>
        <w:rPr>
          <w:rFonts w:hint="eastAsia" w:asciiTheme="minorAscii" w:hAnsiTheme="minorEastAsia" w:eastAsiaTheme="minorEastAsia" w:cstheme="minorEastAsia"/>
          <w:u w:val="single"/>
        </w:rPr>
        <w:tab/>
      </w:r>
      <w:r>
        <w:rPr>
          <w:rFonts w:hint="eastAsia" w:asciiTheme="minorAscii" w:hAnsiTheme="minorEastAsia" w:eastAsiaTheme="minorEastAsia" w:cstheme="minorEastAsia"/>
        </w:rPr>
        <w:t>symbol.</w:t>
      </w:r>
    </w:p>
    <w:p>
      <w:pPr>
        <w:pStyle w:val="4"/>
        <w:spacing w:before="11"/>
        <w:rPr>
          <w:rFonts w:hint="eastAsia" w:asciiTheme="minorAscii" w:hAnsiTheme="minorEastAsia" w:eastAsiaTheme="minorEastAsia" w:cstheme="minorEastAsia"/>
          <w:b/>
          <w:sz w:val="23"/>
        </w:rPr>
      </w:pPr>
    </w:p>
    <w:p>
      <w:pPr>
        <w:pStyle w:val="9"/>
        <w:numPr>
          <w:ilvl w:val="0"/>
          <w:numId w:val="35"/>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35"/>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35"/>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w:t>
      </w:r>
    </w:p>
    <w:p>
      <w:pPr>
        <w:pStyle w:val="9"/>
        <w:numPr>
          <w:ilvl w:val="0"/>
          <w:numId w:val="35"/>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spacing w:before="8"/>
        <w:rPr>
          <w:rFonts w:hint="default" w:asciiTheme="minorAscii" w:hAnsiTheme="minorEastAsia" w:eastAsiaTheme="minorEastAsia" w:cstheme="minorEastAsia"/>
          <w:lang w:val="en-US"/>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Answer) is a) #</w:t>
      </w:r>
    </w:p>
    <w:p>
      <w:pPr>
        <w:pStyle w:val="4"/>
        <w:spacing w:before="8"/>
        <w:rPr>
          <w:rFonts w:hint="eastAsia" w:asciiTheme="minorAscii" w:hAnsiTheme="minorEastAsia" w:eastAsiaTheme="minorEastAsia" w:cstheme="minorEastAsia"/>
          <w:lang w:val="en-US"/>
        </w:rPr>
      </w:pPr>
    </w:p>
    <w:p>
      <w:pPr>
        <w:pStyle w:val="2"/>
        <w:numPr>
          <w:ilvl w:val="0"/>
          <w:numId w:val="36"/>
        </w:numPr>
        <w:tabs>
          <w:tab w:val="left" w:pos="531"/>
        </w:tabs>
        <w:spacing w:before="0"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The #include</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directive</w:t>
      </w:r>
    </w:p>
    <w:p>
      <w:pPr>
        <w:pStyle w:val="4"/>
        <w:rPr>
          <w:rFonts w:hint="eastAsia" w:asciiTheme="minorAscii" w:hAnsiTheme="minorEastAsia" w:eastAsiaTheme="minorEastAsia" w:cstheme="minorEastAsia"/>
          <w:b/>
        </w:rPr>
      </w:pPr>
    </w:p>
    <w:p>
      <w:pPr>
        <w:pStyle w:val="9"/>
        <w:numPr>
          <w:ilvl w:val="0"/>
          <w:numId w:val="37"/>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4"/>
          <w:sz w:val="24"/>
        </w:rPr>
        <w:t xml:space="preserve">Tells </w:t>
      </w:r>
      <w:r>
        <w:rPr>
          <w:rFonts w:hint="eastAsia" w:asciiTheme="minorAscii" w:hAnsiTheme="minorEastAsia" w:eastAsiaTheme="minorEastAsia" w:cstheme="minorEastAsia"/>
          <w:sz w:val="24"/>
        </w:rPr>
        <w:t>the preprocessor to grab the text of a file and place it directly into the current</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file</w:t>
      </w:r>
    </w:p>
    <w:p>
      <w:pPr>
        <w:pStyle w:val="9"/>
        <w:numPr>
          <w:ilvl w:val="0"/>
          <w:numId w:val="3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are statements are typically placed at the top of a</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program</w:t>
      </w:r>
    </w:p>
    <w:p>
      <w:pPr>
        <w:pStyle w:val="9"/>
        <w:numPr>
          <w:ilvl w:val="0"/>
          <w:numId w:val="3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&amp;</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w:t>
      </w:r>
    </w:p>
    <w:p>
      <w:pPr>
        <w:pStyle w:val="9"/>
        <w:numPr>
          <w:ilvl w:val="0"/>
          <w:numId w:val="3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a &amp;</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b</w:t>
      </w:r>
    </w:p>
    <w:p>
      <w:pPr>
        <w:pStyle w:val="4"/>
        <w:spacing w:before="6"/>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b/>
          <w:bCs/>
          <w:lang w:val="en-US"/>
        </w:rPr>
        <w:t>Answer) is c) both a &amp; b.</w:t>
      </w:r>
      <w:r>
        <w:rPr>
          <w:rFonts w:hint="default" w:asciiTheme="minorAscii" w:hAnsiTheme="minorEastAsia" w:eastAsiaTheme="minorEastAsia" w:cstheme="minorEastAsia"/>
          <w:b/>
          <w:bCs/>
          <w:lang w:val="en-US"/>
        </w:rPr>
        <w:br w:type="textWrapping"/>
      </w:r>
    </w:p>
    <w:p>
      <w:pPr>
        <w:pStyle w:val="2"/>
        <w:numPr>
          <w:ilvl w:val="0"/>
          <w:numId w:val="0"/>
        </w:numPr>
        <w:tabs>
          <w:tab w:val="left" w:pos="531"/>
          <w:tab w:val="left" w:pos="7563"/>
        </w:tabs>
        <w:spacing w:before="1"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27.</w:t>
      </w:r>
      <w:r>
        <w:rPr>
          <w:rFonts w:hint="eastAsia" w:asciiTheme="minorAscii" w:hAnsiTheme="minorEastAsia" w:eastAsiaTheme="minorEastAsia" w:cstheme="minorEastAsia"/>
        </w:rPr>
        <w:t>The preprocessor provides the</w:t>
      </w:r>
      <w:r>
        <w:rPr>
          <w:rFonts w:hint="eastAsia" w:asciiTheme="minorAscii" w:hAnsiTheme="minorEastAsia" w:eastAsiaTheme="minorEastAsia" w:cstheme="minorEastAsia"/>
          <w:spacing w:val="-24"/>
        </w:rPr>
        <w:t xml:space="preserve"> </w:t>
      </w:r>
      <w:r>
        <w:rPr>
          <w:rFonts w:hint="eastAsia" w:asciiTheme="minorAscii" w:hAnsiTheme="minorEastAsia" w:eastAsiaTheme="minorEastAsia" w:cstheme="minorEastAsia"/>
        </w:rPr>
        <w:t>ability</w:t>
      </w:r>
      <w:r>
        <w:rPr>
          <w:rFonts w:hint="eastAsia" w:asciiTheme="minorAscii" w:hAnsiTheme="minorEastAsia" w:eastAsiaTheme="minorEastAsia" w:cstheme="minorEastAsia"/>
          <w:spacing w:val="-4"/>
        </w:rPr>
        <w:t xml:space="preserve"> </w:t>
      </w:r>
      <w:r>
        <w:rPr>
          <w:rFonts w:hint="eastAsia" w:asciiTheme="minorAscii" w:hAnsiTheme="minorEastAsia" w:eastAsiaTheme="minorEastAsia" w:cstheme="minorEastAsia"/>
        </w:rPr>
        <w:t>for</w:t>
      </w:r>
      <w:r>
        <w:rPr>
          <w:rFonts w:hint="eastAsia" w:asciiTheme="minorAscii" w:hAnsiTheme="minorEastAsia" w:eastAsiaTheme="minorEastAsia" w:cstheme="minorEastAsia"/>
          <w:u w:val="single"/>
        </w:rPr>
        <w:t xml:space="preserve"> </w:t>
      </w:r>
      <w:r>
        <w:rPr>
          <w:rFonts w:hint="eastAsia" w:asciiTheme="minorAscii" w:hAnsiTheme="minorEastAsia" w:eastAsiaTheme="minorEastAsia" w:cstheme="minorEastAsia"/>
          <w:u w:val="single"/>
        </w:rPr>
        <w:tab/>
      </w:r>
      <w:r>
        <w:rPr>
          <w:rFonts w:hint="eastAsia" w:asciiTheme="minorAscii" w:hAnsiTheme="minorEastAsia" w:eastAsiaTheme="minorEastAsia" w:cstheme="minorEastAsia"/>
        </w:rPr>
        <w:t>.</w:t>
      </w:r>
    </w:p>
    <w:p>
      <w:pPr>
        <w:pStyle w:val="4"/>
        <w:spacing w:before="10"/>
        <w:rPr>
          <w:rFonts w:hint="eastAsia" w:asciiTheme="minorAscii" w:hAnsiTheme="minorEastAsia" w:eastAsiaTheme="minorEastAsia" w:cstheme="minorEastAsia"/>
          <w:b/>
          <w:sz w:val="23"/>
        </w:rPr>
      </w:pPr>
    </w:p>
    <w:p>
      <w:pPr>
        <w:pStyle w:val="9"/>
        <w:numPr>
          <w:ilvl w:val="0"/>
          <w:numId w:val="38"/>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inclusion of header</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files</w:t>
      </w:r>
    </w:p>
    <w:p>
      <w:pPr>
        <w:pStyle w:val="9"/>
        <w:numPr>
          <w:ilvl w:val="0"/>
          <w:numId w:val="38"/>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inclusion of macro</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expansions</w:t>
      </w:r>
    </w:p>
    <w:p>
      <w:pPr>
        <w:pStyle w:val="9"/>
        <w:numPr>
          <w:ilvl w:val="0"/>
          <w:numId w:val="3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Conditional compilation and line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control.</w:t>
      </w:r>
    </w:p>
    <w:p>
      <w:pPr>
        <w:pStyle w:val="9"/>
        <w:numPr>
          <w:ilvl w:val="0"/>
          <w:numId w:val="3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4"/>
        <w:spacing w:before="9"/>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b/>
          <w:bCs/>
          <w:lang w:val="en-US"/>
        </w:rPr>
        <w:t>Answer) is d) All of the mentioned.</w:t>
      </w:r>
      <w:r>
        <w:rPr>
          <w:rFonts w:hint="default" w:asciiTheme="minorAscii" w:hAnsiTheme="minorEastAsia" w:eastAsiaTheme="minorEastAsia" w:cstheme="minorEastAsia"/>
          <w:b/>
          <w:bCs/>
          <w:lang w:val="en-US"/>
        </w:rPr>
        <w:br w:type="textWrapping"/>
      </w:r>
    </w:p>
    <w:p>
      <w:pPr>
        <w:pStyle w:val="2"/>
        <w:numPr>
          <w:ilvl w:val="0"/>
          <w:numId w:val="0"/>
        </w:numPr>
        <w:tabs>
          <w:tab w:val="left" w:pos="536"/>
        </w:tabs>
        <w:spacing w:before="0"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28.</w:t>
      </w:r>
      <w:r>
        <w:rPr>
          <w:rFonts w:hint="eastAsia" w:asciiTheme="minorAscii" w:hAnsiTheme="minorEastAsia" w:eastAsiaTheme="minorEastAsia" w:cstheme="minorEastAsia"/>
        </w:rPr>
        <w:t>#include is used with file name in angular</w:t>
      </w:r>
      <w:r>
        <w:rPr>
          <w:rFonts w:hint="eastAsia" w:asciiTheme="minorAscii" w:hAnsiTheme="minorEastAsia" w:eastAsiaTheme="minorEastAsia" w:cstheme="minorEastAsia"/>
          <w:spacing w:val="-14"/>
        </w:rPr>
        <w:t xml:space="preserve"> </w:t>
      </w:r>
      <w:r>
        <w:rPr>
          <w:rFonts w:hint="eastAsia" w:asciiTheme="minorAscii" w:hAnsiTheme="minorEastAsia" w:eastAsiaTheme="minorEastAsia" w:cstheme="minorEastAsia"/>
        </w:rPr>
        <w:t>brackets</w:t>
      </w:r>
    </w:p>
    <w:p>
      <w:pPr>
        <w:pStyle w:val="4"/>
        <w:spacing w:before="11"/>
        <w:rPr>
          <w:rFonts w:hint="eastAsia" w:asciiTheme="minorAscii" w:hAnsiTheme="minorEastAsia" w:eastAsiaTheme="minorEastAsia" w:cstheme="minorEastAsia"/>
          <w:b/>
          <w:sz w:val="23"/>
        </w:rPr>
      </w:pPr>
    </w:p>
    <w:p>
      <w:pPr>
        <w:pStyle w:val="9"/>
        <w:numPr>
          <w:ilvl w:val="0"/>
          <w:numId w:val="39"/>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file is searched for in the standard compiler include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paths</w:t>
      </w:r>
    </w:p>
    <w:p>
      <w:pPr>
        <w:pStyle w:val="9"/>
        <w:numPr>
          <w:ilvl w:val="0"/>
          <w:numId w:val="39"/>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 search path is expanded to include the current source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directory</w:t>
      </w:r>
    </w:p>
    <w:p>
      <w:pPr>
        <w:pStyle w:val="9"/>
        <w:numPr>
          <w:ilvl w:val="0"/>
          <w:numId w:val="39"/>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&amp;</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w:t>
      </w:r>
    </w:p>
    <w:p>
      <w:pPr>
        <w:pStyle w:val="9"/>
        <w:numPr>
          <w:ilvl w:val="0"/>
          <w:numId w:val="39"/>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spacing w:before="7"/>
        <w:rPr>
          <w:rFonts w:hint="eastAsia" w:asciiTheme="minorAscii" w:hAnsiTheme="minorEastAsia" w:eastAsiaTheme="minorEastAsia" w:cstheme="minorEastAsia"/>
        </w:rPr>
      </w:pPr>
    </w:p>
    <w:p>
      <w:pPr>
        <w:pStyle w:val="4"/>
        <w:spacing w:before="7"/>
        <w:rPr>
          <w:rFonts w:hint="eastAsia" w:asciiTheme="minorAscii" w:hAnsiTheme="minorEastAsia" w:eastAsiaTheme="minorEastAsia" w:cstheme="minorEastAsia"/>
          <w:lang w:val="en-US"/>
        </w:rPr>
      </w:pPr>
      <w:r>
        <w:rPr>
          <w:rFonts w:hint="default" w:asciiTheme="minorAscii" w:hAnsiTheme="minorEastAsia" w:eastAsiaTheme="minorEastAsia" w:cstheme="minorEastAsia"/>
          <w:b/>
          <w:bCs/>
          <w:lang w:val="en-US"/>
        </w:rPr>
        <w:t>Answer is a)</w:t>
      </w:r>
    </w:p>
    <w:p>
      <w:pPr>
        <w:pStyle w:val="4"/>
        <w:spacing w:before="7"/>
        <w:rPr>
          <w:rFonts w:hint="eastAsia" w:asciiTheme="minorAscii" w:hAnsiTheme="minorEastAsia" w:eastAsiaTheme="minorEastAsia" w:cstheme="minorEastAsia"/>
        </w:rPr>
      </w:pPr>
      <w:r>
        <w:rPr>
          <w:rFonts w:hint="eastAsia" w:asciiTheme="minorAscii" w:hAnsiTheme="minorEastAsia" w:eastAsiaTheme="minorEastAsia" w:cstheme="minorEastAsia"/>
        </w:rPr>
        <w:t>The file is searched for in the standard compiler include paths</w:t>
      </w:r>
    </w:p>
    <w:p>
      <w:pPr>
        <w:pStyle w:val="4"/>
        <w:spacing w:before="7"/>
        <w:rPr>
          <w:rFonts w:hint="eastAsia" w:asciiTheme="minorAscii" w:hAnsiTheme="minorEastAsia" w:eastAsiaTheme="minorEastAsia" w:cstheme="minorEastAsia"/>
        </w:rPr>
      </w:pPr>
      <w:r>
        <w:rPr>
          <w:rFonts w:hint="eastAsia" w:asciiTheme="minorAscii" w:hAnsiTheme="minorEastAsia" w:eastAsiaTheme="minorEastAsia" w:cstheme="minorEastAsia"/>
        </w:rPr>
        <w:t>Explanation: #include might check the current directory but #include&lt;filename.h&gt; will never check the existence of the filename.h in the current directory.</w:t>
      </w:r>
    </w:p>
    <w:p>
      <w:pPr>
        <w:pStyle w:val="4"/>
        <w:spacing w:before="7"/>
        <w:rPr>
          <w:rFonts w:hint="eastAsia" w:asciiTheme="minorAscii" w:hAnsiTheme="minorEastAsia" w:eastAsiaTheme="minorEastAsia" w:cstheme="minorEastAsia"/>
        </w:rPr>
      </w:pPr>
    </w:p>
    <w:p>
      <w:pPr>
        <w:pStyle w:val="4"/>
        <w:numPr>
          <w:ilvl w:val="0"/>
          <w:numId w:val="40"/>
        </w:numPr>
        <w:spacing w:before="7"/>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What is the output of this C</w:t>
      </w:r>
      <w:r>
        <w:rPr>
          <w:rFonts w:hint="eastAsia" w:asciiTheme="minorAscii" w:hAnsiTheme="minorEastAsia" w:eastAsiaTheme="minorEastAsia" w:cstheme="minorEastAsia"/>
          <w:b/>
          <w:bCs/>
          <w:spacing w:val="-5"/>
        </w:rPr>
        <w:t xml:space="preserve"> </w:t>
      </w:r>
      <w:r>
        <w:rPr>
          <w:rFonts w:hint="eastAsia" w:asciiTheme="minorAscii" w:hAnsiTheme="minorEastAsia" w:eastAsiaTheme="minorEastAsia" w:cstheme="minorEastAsia"/>
          <w:b/>
          <w:bCs/>
        </w:rPr>
        <w:t>code?</w:t>
      </w:r>
    </w:p>
    <w:p>
      <w:pPr>
        <w:pStyle w:val="4"/>
        <w:spacing w:before="2"/>
        <w:rPr>
          <w:rFonts w:hint="eastAsia" w:asciiTheme="minorAscii" w:hAnsiTheme="minorEastAsia" w:eastAsiaTheme="minorEastAsia" w:cstheme="minorEastAsia"/>
          <w:b/>
          <w:bCs/>
          <w:sz w:val="30"/>
        </w:rPr>
      </w:pPr>
    </w:p>
    <w:p>
      <w:pPr>
        <w:pStyle w:val="9"/>
        <w:numPr>
          <w:ilvl w:val="0"/>
          <w:numId w:val="4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4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foo(m, n) m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n</w:t>
      </w:r>
      <w:r>
        <w:rPr>
          <w:rFonts w:hint="eastAsia" w:asciiTheme="minorAscii" w:hAnsiTheme="minorEastAsia" w:eastAsiaTheme="minorEastAsia" w:cstheme="minorEastAsia"/>
          <w:sz w:val="24"/>
        </w:rPr>
        <w:br w:type="textWrapping"/>
      </w:r>
    </w:p>
    <w:p>
      <w:pPr>
        <w:pStyle w:val="9"/>
        <w:numPr>
          <w:ilvl w:val="0"/>
          <w:numId w:val="4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r>
        <w:rPr>
          <w:rFonts w:hint="eastAsia" w:asciiTheme="minorAscii" w:hAnsiTheme="minorEastAsia" w:eastAsiaTheme="minorEastAsia" w:cstheme="minorEastAsia"/>
          <w:sz w:val="24"/>
        </w:rPr>
        <w:br w:type="textWrapping"/>
      </w:r>
    </w:p>
    <w:p>
      <w:pPr>
        <w:pStyle w:val="9"/>
        <w:numPr>
          <w:ilvl w:val="0"/>
          <w:numId w:val="4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42"/>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printf("%s\n", foo(k, l));</w:t>
      </w:r>
    </w:p>
    <w:p>
      <w:pPr>
        <w:pStyle w:val="4"/>
        <w:spacing w:before="6"/>
        <w:rPr>
          <w:rFonts w:hint="eastAsia" w:asciiTheme="minorAscii" w:hAnsiTheme="minorEastAsia" w:eastAsiaTheme="minorEastAsia" w:cstheme="minorEastAsia"/>
        </w:rPr>
      </w:pPr>
    </w:p>
    <w:p>
      <w:pPr>
        <w:pStyle w:val="9"/>
        <w:numPr>
          <w:ilvl w:val="0"/>
          <w:numId w:val="42"/>
        </w:numPr>
        <w:tabs>
          <w:tab w:val="left" w:pos="1063"/>
          <w:tab w:val="left" w:pos="1303"/>
          <w:tab w:val="left" w:pos="1304"/>
        </w:tabs>
        <w:spacing w:before="0" w:after="0" w:line="487" w:lineRule="auto"/>
        <w:ind w:left="540" w:right="7753" w:firstLine="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 xml:space="preserve">0; </w:t>
      </w:r>
    </w:p>
    <w:p>
      <w:pPr>
        <w:pStyle w:val="9"/>
        <w:numPr>
          <w:ilvl w:val="0"/>
          <w:numId w:val="42"/>
        </w:numPr>
        <w:tabs>
          <w:tab w:val="left" w:pos="1063"/>
          <w:tab w:val="left" w:pos="1303"/>
          <w:tab w:val="left" w:pos="1304"/>
        </w:tabs>
        <w:spacing w:before="0" w:after="0" w:line="487"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43"/>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 l</w:t>
      </w:r>
    </w:p>
    <w:p>
      <w:pPr>
        <w:pStyle w:val="9"/>
        <w:numPr>
          <w:ilvl w:val="0"/>
          <w:numId w:val="43"/>
        </w:numPr>
        <w:tabs>
          <w:tab w:val="left" w:pos="376"/>
        </w:tabs>
        <w:spacing w:before="57"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kl</w:t>
      </w:r>
    </w:p>
    <w:p>
      <w:pPr>
        <w:pStyle w:val="9"/>
        <w:numPr>
          <w:ilvl w:val="0"/>
          <w:numId w:val="43"/>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43"/>
        </w:numPr>
        <w:tabs>
          <w:tab w:val="left" w:pos="376"/>
        </w:tabs>
        <w:spacing w:before="56" w:after="0" w:line="240" w:lineRule="auto"/>
        <w:ind w:left="375" w:right="0" w:hanging="259"/>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behaviour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rPr>
      </w:pPr>
      <w:r>
        <w:rPr>
          <w:rFonts w:hint="default" w:asciiTheme="minorAscii" w:hAnsiTheme="minorEastAsia" w:eastAsiaTheme="minorEastAsia" w:cstheme="minorEastAsia"/>
          <w:b/>
          <w:bCs/>
          <w:sz w:val="24"/>
          <w:lang w:val="en-US"/>
        </w:rPr>
        <w:t>Answer) c) Compile time error.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2"/>
        <w:numPr>
          <w:ilvl w:val="0"/>
          <w:numId w:val="0"/>
        </w:numPr>
        <w:tabs>
          <w:tab w:val="left" w:pos="531"/>
        </w:tabs>
        <w:spacing w:before="194"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30.</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foo(m, n) " m ## 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w:t>
      </w:r>
      <w:r>
        <w:rPr>
          <w:rFonts w:hint="eastAsia" w:asciiTheme="minorAscii" w:hAnsiTheme="minorEastAsia" w:eastAsiaTheme="minorEastAsia" w:cstheme="minorEastAsia"/>
          <w:sz w:val="24"/>
        </w:rPr>
        <w:br w:type="textWrapping"/>
      </w: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r>
        <w:rPr>
          <w:rFonts w:hint="eastAsia" w:asciiTheme="minorAscii" w:hAnsiTheme="minorEastAsia" w:eastAsiaTheme="minorEastAsia" w:cstheme="minorEastAsia"/>
          <w:sz w:val="24"/>
        </w:rPr>
        <w:br w:type="textWrapping"/>
      </w: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ab/>
      </w:r>
      <w:r>
        <w:rPr>
          <w:rFonts w:hint="default" w:asciiTheme="minorAscii" w:hAnsiTheme="minorEastAsia" w:eastAsiaTheme="minorEastAsia" w:cstheme="minorEastAsia"/>
          <w:lang w:val="en-US"/>
        </w:rPr>
        <w:tab/>
      </w:r>
      <w:r>
        <w:rPr>
          <w:rFonts w:hint="default" w:asciiTheme="minorAscii" w:hAnsiTheme="minorEastAsia" w:eastAsiaTheme="minorEastAsia" w:cstheme="minorEastAsia"/>
          <w:lang w:val="en-US"/>
        </w:rPr>
        <w:tab/>
      </w:r>
      <w:r>
        <w:rPr>
          <w:rFonts w:hint="eastAsia" w:asciiTheme="minorAscii" w:hAnsiTheme="minorEastAsia" w:eastAsiaTheme="minorEastAsia" w:cstheme="minorEastAsia"/>
        </w:rPr>
        <w:t xml:space="preserve">printf("%s\n", foo(k, </w:t>
      </w:r>
      <w:r>
        <w:rPr>
          <w:rFonts w:hint="eastAsia" w:asciiTheme="minorAscii" w:hAnsiTheme="minorEastAsia" w:eastAsiaTheme="minorEastAsia" w:cstheme="minorEastAsia"/>
          <w:spacing w:val="-5"/>
        </w:rPr>
        <w:t xml:space="preserve">l)); </w:t>
      </w:r>
      <w:r>
        <w:rPr>
          <w:rFonts w:hint="eastAsia" w:asciiTheme="minorAscii" w:hAnsiTheme="minorEastAsia" w:eastAsiaTheme="minorEastAsia" w:cstheme="minorEastAsia"/>
          <w:spacing w:val="-5"/>
        </w:rPr>
        <w:br w:type="textWrapping"/>
      </w:r>
    </w:p>
    <w:p>
      <w:pPr>
        <w:pStyle w:val="9"/>
        <w:numPr>
          <w:ilvl w:val="0"/>
          <w:numId w:val="44"/>
        </w:numPr>
        <w:tabs>
          <w:tab w:val="left" w:pos="1063"/>
          <w:tab w:val="left" w:pos="1064"/>
        </w:tabs>
        <w:spacing w:before="1" w:after="0" w:line="240" w:lineRule="auto"/>
        <w:ind w:left="845" w:leftChars="0" w:right="0" w:rightChars="0" w:hanging="425"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9"/>
        <w:numPr>
          <w:ilvl w:val="0"/>
          <w:numId w:val="45"/>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 l</w:t>
      </w:r>
    </w:p>
    <w:p>
      <w:pPr>
        <w:pStyle w:val="9"/>
        <w:numPr>
          <w:ilvl w:val="0"/>
          <w:numId w:val="45"/>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kl</w:t>
      </w:r>
    </w:p>
    <w:p>
      <w:pPr>
        <w:pStyle w:val="9"/>
        <w:numPr>
          <w:ilvl w:val="0"/>
          <w:numId w:val="45"/>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45"/>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m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n</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d) m##n</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Since, foo(k,l) will simply replaced by “m##n” after preprocesssing in the c code. So, m##n will be printed as a string</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br w:type="textWrapping"/>
      </w:r>
    </w:p>
    <w:p>
      <w:pPr>
        <w:pStyle w:val="9"/>
        <w:numPr>
          <w:ilvl w:val="0"/>
          <w:numId w:val="40"/>
        </w:numPr>
        <w:tabs>
          <w:tab w:val="left" w:pos="376"/>
        </w:tabs>
        <w:spacing w:before="54" w:after="0" w:line="240" w:lineRule="auto"/>
        <w:ind w:left="0" w:leftChars="0" w:right="0" w:rightChars="0" w:firstLine="0" w:firstLineChars="0"/>
        <w:jc w:val="left"/>
        <w:rPr>
          <w:rFonts w:hint="eastAsia" w:asciiTheme="minorAscii" w:hAnsiTheme="minorEastAsia" w:eastAsiaTheme="minorEastAsia" w:cstheme="minorEastAsia"/>
          <w:b/>
          <w:bCs/>
          <w:sz w:val="28"/>
          <w:szCs w:val="28"/>
        </w:rPr>
      </w:pPr>
      <w:r>
        <w:rPr>
          <w:rFonts w:hint="eastAsia" w:asciiTheme="minorAscii" w:hAnsiTheme="minorEastAsia" w:eastAsiaTheme="minorEastAsia" w:cstheme="minorEastAsia"/>
          <w:b/>
          <w:bCs/>
          <w:sz w:val="28"/>
          <w:szCs w:val="28"/>
        </w:rPr>
        <w:t>What is the output of this C</w:t>
      </w:r>
      <w:r>
        <w:rPr>
          <w:rFonts w:hint="eastAsia" w:asciiTheme="minorAscii" w:hAnsiTheme="minorEastAsia" w:eastAsiaTheme="minorEastAsia" w:cstheme="minorEastAsia"/>
          <w:b/>
          <w:bCs/>
          <w:spacing w:val="-5"/>
          <w:sz w:val="28"/>
          <w:szCs w:val="28"/>
        </w:rPr>
        <w:t xml:space="preserve"> </w:t>
      </w:r>
      <w:r>
        <w:rPr>
          <w:rFonts w:hint="eastAsia" w:asciiTheme="minorAscii" w:hAnsiTheme="minorEastAsia" w:eastAsiaTheme="minorEastAsia" w:cstheme="minorEastAsia"/>
          <w:b/>
          <w:bCs/>
          <w:sz w:val="28"/>
          <w:szCs w:val="28"/>
        </w:rPr>
        <w:t>code?</w:t>
      </w:r>
    </w:p>
    <w:p>
      <w:pPr>
        <w:pStyle w:val="9"/>
        <w:numPr>
          <w:ilvl w:val="0"/>
          <w:numId w:val="0"/>
        </w:numPr>
        <w:tabs>
          <w:tab w:val="left" w:pos="376"/>
        </w:tabs>
        <w:spacing w:before="54" w:after="0" w:line="240" w:lineRule="auto"/>
        <w:ind w:leftChars="0" w:right="0" w:rightChars="0"/>
        <w:jc w:val="left"/>
        <w:rPr>
          <w:rFonts w:hint="eastAsia" w:asciiTheme="minorAscii" w:hAnsiTheme="minorEastAsia" w:eastAsiaTheme="minorEastAsia" w:cstheme="minorEastAsia"/>
          <w:sz w:val="24"/>
        </w:rPr>
      </w:pPr>
    </w:p>
    <w:p>
      <w:pPr>
        <w:pStyle w:val="9"/>
        <w:numPr>
          <w:ilvl w:val="0"/>
          <w:numId w:val="46"/>
        </w:numPr>
        <w:tabs>
          <w:tab w:val="left" w:pos="376"/>
        </w:tabs>
        <w:spacing w:before="54" w:after="0" w:line="240" w:lineRule="auto"/>
        <w:ind w:leftChars="25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46"/>
        </w:numPr>
        <w:tabs>
          <w:tab w:val="left" w:pos="376"/>
        </w:tabs>
        <w:spacing w:before="54" w:after="0" w:line="240" w:lineRule="auto"/>
        <w:ind w:leftChars="25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foo(x, y) #x</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#y</w:t>
      </w:r>
      <w:r>
        <w:rPr>
          <w:rFonts w:hint="eastAsia" w:asciiTheme="minorAscii" w:hAnsiTheme="minorEastAsia" w:eastAsiaTheme="minorEastAsia" w:cstheme="minorEastAsia"/>
          <w:sz w:val="24"/>
        </w:rPr>
        <w:br w:type="textWrapping"/>
      </w:r>
    </w:p>
    <w:p>
      <w:pPr>
        <w:pStyle w:val="9"/>
        <w:numPr>
          <w:ilvl w:val="0"/>
          <w:numId w:val="46"/>
        </w:numPr>
        <w:tabs>
          <w:tab w:val="left" w:pos="376"/>
        </w:tabs>
        <w:spacing w:before="54" w:after="0" w:line="240" w:lineRule="auto"/>
        <w:ind w:leftChars="25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47"/>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printf("%s\n", foo(k, l));</w:t>
      </w:r>
    </w:p>
    <w:p>
      <w:pPr>
        <w:pStyle w:val="4"/>
        <w:spacing w:before="8"/>
        <w:rPr>
          <w:rFonts w:hint="eastAsia" w:asciiTheme="minorAscii" w:hAnsiTheme="minorEastAsia" w:eastAsiaTheme="minorEastAsia" w:cstheme="minorEastAsia"/>
        </w:rPr>
      </w:pPr>
    </w:p>
    <w:p>
      <w:pPr>
        <w:pStyle w:val="9"/>
        <w:numPr>
          <w:ilvl w:val="0"/>
          <w:numId w:val="47"/>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 xml:space="preserve">0; </w:t>
      </w:r>
    </w:p>
    <w:p>
      <w:pPr>
        <w:pStyle w:val="9"/>
        <w:numPr>
          <w:ilvl w:val="0"/>
          <w:numId w:val="47"/>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48"/>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kl</w:t>
      </w:r>
    </w:p>
    <w:p>
      <w:pPr>
        <w:pStyle w:val="9"/>
        <w:numPr>
          <w:ilvl w:val="0"/>
          <w:numId w:val="48"/>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k l</w:t>
      </w:r>
    </w:p>
    <w:p>
      <w:pPr>
        <w:pStyle w:val="9"/>
        <w:numPr>
          <w:ilvl w:val="0"/>
          <w:numId w:val="48"/>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xy</w:t>
      </w:r>
    </w:p>
    <w:p>
      <w:pPr>
        <w:pStyle w:val="9"/>
        <w:numPr>
          <w:ilvl w:val="0"/>
          <w:numId w:val="48"/>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b/>
          <w:bCs/>
          <w:sz w:val="24"/>
          <w:lang w:val="en-US"/>
        </w:rPr>
        <w:t>Answer) a) kl</w:t>
      </w:r>
    </w:p>
    <w:p>
      <w:pPr>
        <w:pStyle w:val="2"/>
        <w:numPr>
          <w:ilvl w:val="0"/>
          <w:numId w:val="40"/>
        </w:numPr>
        <w:tabs>
          <w:tab w:val="left" w:pos="531"/>
        </w:tabs>
        <w:spacing w:before="197" w:after="0" w:line="240" w:lineRule="auto"/>
        <w:ind w:left="0" w:leftChars="0" w:right="0" w:rightChars="0" w:firstLine="0"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2"/>
        <w:numPr>
          <w:ilvl w:val="0"/>
          <w:numId w:val="49"/>
        </w:numPr>
        <w:tabs>
          <w:tab w:val="left" w:pos="531"/>
        </w:tabs>
        <w:spacing w:before="197" w:after="0" w:line="240" w:lineRule="auto"/>
        <w:ind w:left="531" w:leftChars="0" w:right="0" w:rightChars="0" w:firstLine="0" w:firstLine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#include</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&lt;stdio.h&gt;</w:t>
      </w:r>
    </w:p>
    <w:p>
      <w:pPr>
        <w:pStyle w:val="2"/>
        <w:numPr>
          <w:ilvl w:val="0"/>
          <w:numId w:val="49"/>
        </w:numPr>
        <w:tabs>
          <w:tab w:val="left" w:pos="531"/>
        </w:tabs>
        <w:spacing w:before="197" w:after="0" w:line="240" w:lineRule="auto"/>
        <w:ind w:left="531" w:leftChars="0" w:right="0" w:rightChars="0" w:firstLine="0" w:firstLine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#define foo(x, y) x / y +</w:t>
      </w:r>
      <w:r>
        <w:rPr>
          <w:rFonts w:hint="eastAsia" w:asciiTheme="minorAscii" w:hAnsiTheme="minorEastAsia" w:eastAsiaTheme="minorEastAsia" w:cstheme="minorEastAsia"/>
          <w:b w:val="0"/>
          <w:bCs w:val="0"/>
          <w:spacing w:val="-3"/>
          <w:sz w:val="24"/>
        </w:rPr>
        <w:t xml:space="preserve"> </w:t>
      </w:r>
      <w:r>
        <w:rPr>
          <w:rFonts w:hint="eastAsia" w:asciiTheme="minorAscii" w:hAnsiTheme="minorEastAsia" w:eastAsiaTheme="minorEastAsia" w:cstheme="minorEastAsia"/>
          <w:b w:val="0"/>
          <w:bCs w:val="0"/>
          <w:sz w:val="24"/>
        </w:rPr>
        <w:t>x</w:t>
      </w:r>
    </w:p>
    <w:p>
      <w:pPr>
        <w:pStyle w:val="2"/>
        <w:numPr>
          <w:ilvl w:val="0"/>
          <w:numId w:val="49"/>
        </w:numPr>
        <w:tabs>
          <w:tab w:val="left" w:pos="531"/>
        </w:tabs>
        <w:spacing w:before="197" w:after="0" w:line="240" w:lineRule="auto"/>
        <w:ind w:left="531" w:leftChars="0" w:right="0" w:rightChars="0" w:firstLine="0" w:firstLine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int main()</w:t>
      </w:r>
    </w:p>
    <w:p>
      <w:pPr>
        <w:pStyle w:val="4"/>
        <w:spacing w:before="7"/>
        <w:rPr>
          <w:rFonts w:hint="eastAsia" w:asciiTheme="minorAscii" w:hAnsiTheme="minorEastAsia" w:eastAsiaTheme="minorEastAsia" w:cstheme="minorEastAsia"/>
          <w:b w:val="0"/>
          <w:bCs w:val="0"/>
        </w:rPr>
      </w:pPr>
    </w:p>
    <w:p>
      <w:pPr>
        <w:pStyle w:val="4"/>
        <w:numPr>
          <w:ilvl w:val="0"/>
          <w:numId w:val="49"/>
        </w:numPr>
        <w:tabs>
          <w:tab w:val="left" w:pos="1063"/>
        </w:tabs>
        <w:spacing w:before="1"/>
        <w:ind w:left="531" w:leftChars="0" w:firstLine="0" w:firstLineChars="0"/>
        <w:rPr>
          <w:rFonts w:hint="eastAsia" w:asciiTheme="minorAscii" w:hAnsiTheme="minorEastAsia" w:eastAsiaTheme="minorEastAsia" w:cstheme="minorEastAsia"/>
          <w:b w:val="0"/>
          <w:bCs w:val="0"/>
        </w:rPr>
      </w:pPr>
      <w:r>
        <w:rPr>
          <w:rFonts w:hint="eastAsia" w:asciiTheme="minorAscii" w:hAnsiTheme="minorEastAsia" w:eastAsiaTheme="minorEastAsia" w:cstheme="minorEastAsia"/>
          <w:b w:val="0"/>
          <w:bCs w:val="0"/>
        </w:rPr>
        <w:t>{</w:t>
      </w:r>
      <w:r>
        <w:rPr>
          <w:rFonts w:hint="eastAsia" w:asciiTheme="minorAscii" w:hAnsiTheme="minorEastAsia" w:eastAsiaTheme="minorEastAsia" w:cstheme="minorEastAsia"/>
          <w:b w:val="0"/>
          <w:bCs w:val="0"/>
        </w:rPr>
        <w:br w:type="textWrapping"/>
      </w:r>
    </w:p>
    <w:p>
      <w:pPr>
        <w:pStyle w:val="4"/>
        <w:numPr>
          <w:ilvl w:val="0"/>
          <w:numId w:val="49"/>
        </w:numPr>
        <w:tabs>
          <w:tab w:val="left" w:pos="1063"/>
        </w:tabs>
        <w:spacing w:before="1"/>
        <w:ind w:left="531" w:leftChars="0" w:firstLine="0" w:firstLineChars="0"/>
        <w:rPr>
          <w:rFonts w:hint="eastAsia" w:asciiTheme="minorAscii" w:hAnsiTheme="minorEastAsia" w:eastAsiaTheme="minorEastAsia" w:cstheme="minorEastAsia"/>
          <w:b w:val="0"/>
          <w:bCs w:val="0"/>
        </w:rPr>
      </w:pPr>
      <w:r>
        <w:rPr>
          <w:rFonts w:hint="default" w:asciiTheme="minorAscii" w:hAnsiTheme="minorEastAsia" w:eastAsiaTheme="minorEastAsia" w:cstheme="minorEastAsia"/>
          <w:b w:val="0"/>
          <w:bCs w:val="0"/>
          <w:lang w:val="en-US"/>
        </w:rPr>
        <w:t xml:space="preserve">          </w:t>
      </w:r>
      <w:r>
        <w:rPr>
          <w:rFonts w:hint="eastAsia" w:asciiTheme="minorAscii" w:hAnsiTheme="minorEastAsia" w:eastAsiaTheme="minorEastAsia" w:cstheme="minorEastAsia"/>
          <w:b w:val="0"/>
          <w:bCs w:val="0"/>
        </w:rPr>
        <w:t>int i = -6, j =</w:t>
      </w:r>
      <w:r>
        <w:rPr>
          <w:rFonts w:hint="eastAsia" w:asciiTheme="minorAscii" w:hAnsiTheme="minorEastAsia" w:eastAsiaTheme="minorEastAsia" w:cstheme="minorEastAsia"/>
          <w:b w:val="0"/>
          <w:bCs w:val="0"/>
          <w:spacing w:val="-2"/>
        </w:rPr>
        <w:t xml:space="preserve"> </w:t>
      </w:r>
      <w:r>
        <w:rPr>
          <w:rFonts w:hint="eastAsia" w:asciiTheme="minorAscii" w:hAnsiTheme="minorEastAsia" w:eastAsiaTheme="minorEastAsia" w:cstheme="minorEastAsia"/>
          <w:b w:val="0"/>
          <w:bCs w:val="0"/>
        </w:rPr>
        <w:t>3;</w:t>
      </w:r>
      <w:r>
        <w:rPr>
          <w:rFonts w:hint="eastAsia" w:asciiTheme="minorAscii" w:hAnsiTheme="minorEastAsia" w:eastAsiaTheme="minorEastAsia" w:cstheme="minorEastAsia"/>
          <w:b w:val="0"/>
          <w:bCs w:val="0"/>
        </w:rPr>
        <w:br w:type="textWrapping"/>
      </w:r>
    </w:p>
    <w:p>
      <w:pPr>
        <w:pStyle w:val="4"/>
        <w:numPr>
          <w:ilvl w:val="0"/>
          <w:numId w:val="15"/>
        </w:numPr>
        <w:tabs>
          <w:tab w:val="left" w:pos="1303"/>
        </w:tabs>
        <w:spacing w:before="1"/>
        <w:ind w:left="540" w:leftChars="0" w:firstLine="0" w:firstLineChars="0"/>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printf("%d\n",foo(i + j,</w:t>
      </w:r>
      <w:r>
        <w:rPr>
          <w:rFonts w:hint="eastAsia" w:asciiTheme="minorAscii" w:hAnsiTheme="minorEastAsia" w:eastAsiaTheme="minorEastAsia" w:cstheme="minorEastAsia"/>
          <w:b w:val="0"/>
          <w:bCs w:val="0"/>
          <w:spacing w:val="-1"/>
          <w:sz w:val="24"/>
        </w:rPr>
        <w:t xml:space="preserve"> </w:t>
      </w:r>
      <w:r>
        <w:rPr>
          <w:rFonts w:hint="eastAsia" w:asciiTheme="minorAscii" w:hAnsiTheme="minorEastAsia" w:eastAsiaTheme="minorEastAsia" w:cstheme="minorEastAsia"/>
          <w:b w:val="0"/>
          <w:bCs w:val="0"/>
          <w:sz w:val="24"/>
        </w:rPr>
        <w:t>3));</w:t>
      </w:r>
      <w:r>
        <w:rPr>
          <w:rFonts w:hint="eastAsia" w:asciiTheme="minorAscii" w:hAnsiTheme="minorEastAsia" w:eastAsiaTheme="minorEastAsia" w:cstheme="minorEastAsia"/>
          <w:b w:val="0"/>
          <w:bCs w:val="0"/>
          <w:sz w:val="24"/>
        </w:rPr>
        <w:br w:type="textWrapping"/>
      </w:r>
    </w:p>
    <w:p>
      <w:pPr>
        <w:pStyle w:val="4"/>
        <w:numPr>
          <w:ilvl w:val="0"/>
          <w:numId w:val="15"/>
        </w:numPr>
        <w:tabs>
          <w:tab w:val="left" w:pos="1303"/>
        </w:tabs>
        <w:spacing w:before="1"/>
        <w:ind w:left="540" w:leftChars="0" w:firstLine="0" w:firstLineChars="0"/>
        <w:rPr>
          <w:rFonts w:hint="eastAsia" w:asciiTheme="minorAscii" w:hAnsiTheme="minorEastAsia" w:eastAsiaTheme="minorEastAsia" w:cstheme="minorEastAsia"/>
          <w:b w:val="0"/>
          <w:bCs w:val="0"/>
          <w:sz w:val="24"/>
        </w:rPr>
      </w:pPr>
      <w:r>
        <w:rPr>
          <w:rFonts w:hint="default" w:asciiTheme="minorAscii" w:hAnsiTheme="minorEastAsia" w:eastAsiaTheme="minorEastAsia" w:cstheme="minorEastAsia"/>
          <w:b w:val="0"/>
          <w:bCs w:val="0"/>
          <w:sz w:val="24"/>
          <w:lang w:val="en-US"/>
        </w:rPr>
        <w:t>r</w:t>
      </w:r>
      <w:r>
        <w:rPr>
          <w:rFonts w:hint="eastAsia" w:asciiTheme="minorAscii" w:hAnsiTheme="minorEastAsia" w:eastAsiaTheme="minorEastAsia" w:cstheme="minorEastAsia"/>
          <w:b w:val="0"/>
          <w:bCs w:val="0"/>
          <w:sz w:val="24"/>
        </w:rPr>
        <w:t>eturn</w:t>
      </w:r>
      <w:r>
        <w:rPr>
          <w:rFonts w:hint="default" w:asciiTheme="minorAscii" w:hAnsiTheme="minorEastAsia" w:eastAsiaTheme="minorEastAsia" w:cstheme="minorEastAsia"/>
          <w:b w:val="0"/>
          <w:bCs w:val="0"/>
          <w:sz w:val="24"/>
          <w:lang w:val="en-US"/>
        </w:rPr>
        <w:t xml:space="preserve"> 0;</w:t>
      </w:r>
      <w:r>
        <w:rPr>
          <w:rFonts w:hint="default" w:asciiTheme="minorAscii" w:hAnsiTheme="minorEastAsia" w:eastAsiaTheme="minorEastAsia" w:cstheme="minorEastAsia"/>
          <w:b w:val="0"/>
          <w:bCs w:val="0"/>
          <w:sz w:val="24"/>
          <w:lang w:val="en-US"/>
        </w:rPr>
        <w:br w:type="textWrapping"/>
      </w:r>
    </w:p>
    <w:p>
      <w:pPr>
        <w:pStyle w:val="4"/>
        <w:numPr>
          <w:ilvl w:val="0"/>
          <w:numId w:val="15"/>
        </w:numPr>
        <w:tabs>
          <w:tab w:val="left" w:pos="1303"/>
        </w:tabs>
        <w:spacing w:before="1"/>
        <w:ind w:left="540" w:leftChars="0" w:firstLine="0" w:firstLineChars="0"/>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w:t>
      </w:r>
      <w:r>
        <w:rPr>
          <w:rFonts w:hint="eastAsia" w:asciiTheme="minorAscii" w:hAnsiTheme="minorEastAsia" w:eastAsiaTheme="minorEastAsia" w:cstheme="minorEastAsia"/>
          <w:b w:val="0"/>
          <w:bCs w:val="0"/>
          <w:sz w:val="24"/>
        </w:rPr>
        <w:br w:type="textWrapping"/>
      </w:r>
    </w:p>
    <w:p>
      <w:pPr>
        <w:pStyle w:val="9"/>
        <w:numPr>
          <w:ilvl w:val="0"/>
          <w:numId w:val="50"/>
        </w:numPr>
        <w:tabs>
          <w:tab w:val="left" w:pos="842"/>
        </w:tabs>
        <w:spacing w:before="3" w:after="0" w:line="240" w:lineRule="auto"/>
        <w:ind w:left="84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Divided by zero exception</w:t>
      </w:r>
    </w:p>
    <w:p>
      <w:pPr>
        <w:pStyle w:val="9"/>
        <w:numPr>
          <w:ilvl w:val="0"/>
          <w:numId w:val="50"/>
        </w:numPr>
        <w:tabs>
          <w:tab w:val="left" w:pos="856"/>
        </w:tabs>
        <w:spacing w:before="0" w:after="0" w:line="240" w:lineRule="auto"/>
        <w:ind w:left="85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50"/>
        </w:numPr>
        <w:tabs>
          <w:tab w:val="left" w:pos="842"/>
        </w:tabs>
        <w:spacing w:before="0" w:after="0" w:line="240" w:lineRule="auto"/>
        <w:ind w:left="84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-8</w:t>
      </w:r>
    </w:p>
    <w:p>
      <w:pPr>
        <w:pStyle w:val="9"/>
        <w:numPr>
          <w:ilvl w:val="0"/>
          <w:numId w:val="50"/>
        </w:numPr>
        <w:tabs>
          <w:tab w:val="left" w:pos="856"/>
        </w:tabs>
        <w:spacing w:before="0" w:after="0" w:line="240" w:lineRule="auto"/>
        <w:ind w:left="85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-4</w:t>
      </w:r>
      <w:r>
        <w:rPr>
          <w:rFonts w:hint="eastAsia" w:asciiTheme="minorAscii" w:hAnsiTheme="minorEastAsia" w:eastAsiaTheme="minorEastAsia" w:cstheme="minorEastAsia"/>
          <w:sz w:val="24"/>
        </w:rPr>
        <w:br w:type="textWrapping"/>
      </w:r>
    </w:p>
    <w:p>
      <w:pPr>
        <w:pStyle w:val="9"/>
        <w:numPr>
          <w:ilvl w:val="0"/>
          <w:numId w:val="0"/>
        </w:numPr>
        <w:tabs>
          <w:tab w:val="left" w:pos="856"/>
        </w:tabs>
        <w:spacing w:before="0" w:after="0" w:line="240" w:lineRule="auto"/>
        <w:ind w:right="0" w:rightChars="0"/>
        <w:jc w:val="left"/>
        <w:rPr>
          <w:b/>
          <w:sz w:val="24"/>
        </w:rPr>
      </w:pPr>
      <w:r>
        <w:rPr>
          <w:rFonts w:hint="default" w:asciiTheme="minorAscii" w:hAnsiTheme="minorEastAsia" w:eastAsiaTheme="minorEastAsia" w:cstheme="minorEastAsia"/>
          <w:sz w:val="24"/>
          <w:lang w:val="en-US"/>
        </w:rPr>
        <w:t xml:space="preserve">         </w:t>
      </w:r>
      <w:r>
        <w:rPr>
          <w:b/>
          <w:sz w:val="24"/>
        </w:rPr>
        <w:t>Answer is c)</w:t>
      </w:r>
      <w:r>
        <w:rPr>
          <w:b/>
          <w:spacing w:val="-10"/>
          <w:sz w:val="24"/>
        </w:rPr>
        <w:t xml:space="preserve"> </w:t>
      </w:r>
      <w:r>
        <w:rPr>
          <w:b/>
          <w:sz w:val="24"/>
        </w:rPr>
        <w:t>-8</w:t>
      </w:r>
    </w:p>
    <w:p>
      <w:pPr>
        <w:pStyle w:val="4"/>
        <w:spacing w:before="196" w:line="288" w:lineRule="auto"/>
        <w:ind w:right="423" w:firstLine="480" w:firstLineChars="200"/>
      </w:pPr>
      <w:r>
        <w:rPr>
          <w:b/>
        </w:rPr>
        <w:t xml:space="preserve">Explanation: </w:t>
      </w:r>
      <w:r>
        <w:t>foo(i + j, 3) at line 6, will be replaced by x+y/3+x+y in the program with x=-6 and y=3</w:t>
      </w:r>
    </w:p>
    <w:p>
      <w:pPr>
        <w:pStyle w:val="4"/>
        <w:spacing w:before="140" w:line="408" w:lineRule="auto"/>
        <w:ind w:left="115" w:right="1207"/>
      </w:pPr>
      <w:r>
        <w:t>Now, / operator has highest precedence among the present operators in the expression So, -6+3/3-6+3 will be evaluated as the following:</w:t>
      </w:r>
    </w:p>
    <w:p>
      <w:pPr>
        <w:pStyle w:val="4"/>
        <w:spacing w:before="3"/>
        <w:ind w:left="115"/>
      </w:pPr>
      <w:r>
        <w:t>=-6+1-6+3</w:t>
      </w:r>
    </w:p>
    <w:p>
      <w:pPr>
        <w:pStyle w:val="4"/>
        <w:spacing w:before="194" w:line="288" w:lineRule="auto"/>
        <w:ind w:left="115" w:right="252"/>
        <w:jc w:val="both"/>
      </w:pPr>
      <w:r>
        <w:rPr>
          <w:spacing w:val="-5"/>
        </w:rPr>
        <w:t xml:space="preserve">Now, </w:t>
      </w:r>
      <w:r>
        <w:t xml:space="preserve">we get an expression consists of only – and + operator. Both operator have same precedence. So, associativity will effect the evaluation of the expression. </w:t>
      </w:r>
      <w:r>
        <w:rPr>
          <w:spacing w:val="-5"/>
        </w:rPr>
        <w:t xml:space="preserve">Now, </w:t>
      </w:r>
      <w:r>
        <w:t>associativity of + and – is from left to right. So,</w:t>
      </w:r>
    </w:p>
    <w:p>
      <w:pPr>
        <w:pStyle w:val="4"/>
        <w:spacing w:before="141"/>
        <w:ind w:left="115"/>
      </w:pPr>
      <w:r>
        <w:t>=-5-6+3</w:t>
      </w:r>
    </w:p>
    <w:p>
      <w:pPr>
        <w:pStyle w:val="4"/>
        <w:spacing w:before="194"/>
        <w:ind w:left="115"/>
      </w:pPr>
      <w:r>
        <w:t>=-11+3</w:t>
      </w:r>
    </w:p>
    <w:p>
      <w:pPr>
        <w:pStyle w:val="4"/>
        <w:spacing w:before="196"/>
        <w:ind w:left="115"/>
      </w:pPr>
      <w:r>
        <w:t>=-8</w:t>
      </w:r>
    </w:p>
    <w:p>
      <w:pPr>
        <w:pStyle w:val="4"/>
        <w:spacing w:before="6"/>
        <w:rPr>
          <w:rFonts w:hint="eastAsia" w:asciiTheme="minorAscii" w:hAnsiTheme="minorEastAsia" w:eastAsiaTheme="minorEastAsia" w:cstheme="minorEastAsia"/>
        </w:rPr>
      </w:pPr>
    </w:p>
    <w:p>
      <w:pPr>
        <w:pStyle w:val="2"/>
        <w:numPr>
          <w:ilvl w:val="0"/>
          <w:numId w:val="40"/>
        </w:numPr>
        <w:tabs>
          <w:tab w:val="left" w:pos="531"/>
        </w:tabs>
        <w:spacing w:before="1" w:after="0" w:line="240" w:lineRule="auto"/>
        <w:ind w:left="0" w:leftChars="0" w:right="0" w:rightChars="0" w:firstLine="0"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5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5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w:t>
      </w:r>
      <w:r>
        <w:rPr>
          <w:rFonts w:hint="eastAsia" w:asciiTheme="minorAscii" w:hAnsiTheme="minorEastAsia" w:eastAsiaTheme="minorEastAsia" w:cstheme="minorEastAsia"/>
          <w:sz w:val="24"/>
        </w:rPr>
        <w:br w:type="textWrapping"/>
      </w:r>
    </w:p>
    <w:p>
      <w:pPr>
        <w:pStyle w:val="9"/>
        <w:numPr>
          <w:ilvl w:val="0"/>
          <w:numId w:val="51"/>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4"/>
        <w:tabs>
          <w:tab w:val="left" w:pos="1303"/>
        </w:tabs>
        <w:spacing w:line="484" w:lineRule="auto"/>
        <w:ind w:left="540" w:right="6092"/>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 xml:space="preserve">#define foo(x, y) x / y + </w:t>
      </w:r>
      <w:r>
        <w:rPr>
          <w:rFonts w:hint="eastAsia" w:asciiTheme="minorAscii" w:hAnsiTheme="minorEastAsia" w:eastAsiaTheme="minorEastAsia" w:cstheme="minorEastAsia"/>
          <w:spacing w:val="-14"/>
        </w:rPr>
        <w:t xml:space="preserve">x </w:t>
      </w:r>
      <w:r>
        <w:rPr>
          <w:rFonts w:hint="eastAsia" w:asciiTheme="minorAscii" w:hAnsiTheme="minorEastAsia" w:eastAsiaTheme="minorEastAsia" w:cstheme="minorEastAsia"/>
        </w:rPr>
        <w:t>6.</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f();</w:t>
      </w:r>
    </w:p>
    <w:p>
      <w:pPr>
        <w:pStyle w:val="4"/>
        <w:tabs>
          <w:tab w:val="left" w:pos="1063"/>
        </w:tabs>
        <w:spacing w:before="3"/>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8.</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void</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f()</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9.</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4"/>
        <w:tabs>
          <w:tab w:val="left" w:pos="1319"/>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10.</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printf("%d\n", foo(-3, 3));</w:t>
      </w:r>
    </w:p>
    <w:p>
      <w:pPr>
        <w:pStyle w:val="4"/>
        <w:spacing w:before="8"/>
        <w:rPr>
          <w:rFonts w:hint="eastAsia" w:asciiTheme="minorAscii" w:hAnsiTheme="minorEastAsia" w:eastAsiaTheme="minorEastAsia" w:cstheme="minorEastAsia"/>
        </w:rPr>
      </w:pPr>
    </w:p>
    <w:p>
      <w:pPr>
        <w:pStyle w:val="4"/>
        <w:tabs>
          <w:tab w:val="left" w:pos="1071"/>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spacing w:val="-4"/>
        </w:rPr>
        <w:t>11.</w:t>
      </w:r>
      <w:r>
        <w:rPr>
          <w:rFonts w:hint="eastAsia" w:asciiTheme="minorAscii" w:hAnsiTheme="minorEastAsia" w:eastAsiaTheme="minorEastAsia" w:cstheme="minorEastAsia"/>
          <w:spacing w:val="-4"/>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5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-8</w:t>
      </w:r>
    </w:p>
    <w:p>
      <w:pPr>
        <w:pStyle w:val="9"/>
        <w:numPr>
          <w:ilvl w:val="0"/>
          <w:numId w:val="52"/>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-4</w:t>
      </w:r>
    </w:p>
    <w:p>
      <w:pPr>
        <w:pStyle w:val="9"/>
        <w:numPr>
          <w:ilvl w:val="0"/>
          <w:numId w:val="52"/>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52"/>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behaviour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b/>
          <w:bCs/>
          <w:sz w:val="24"/>
          <w:lang w:val="en-US"/>
        </w:rPr>
        <w:t>Answer) b) -4</w:t>
      </w:r>
      <w:r>
        <w:rPr>
          <w:rFonts w:hint="default" w:asciiTheme="minorAscii" w:hAnsiTheme="minorEastAsia" w:eastAsiaTheme="minorEastAsia" w:cstheme="minorEastAsia"/>
          <w:sz w:val="24"/>
          <w:lang w:val="en-US"/>
        </w:rPr>
        <w:br w:type="textWrapping"/>
      </w:r>
      <w:r>
        <w:rPr>
          <w:rFonts w:hint="default" w:asciiTheme="minorAscii" w:hAnsiTheme="minorEastAsia" w:eastAsiaTheme="minorEastAsia" w:cstheme="minorEastAsia"/>
          <w:sz w:val="24"/>
          <w:lang w:val="en-US"/>
        </w:rPr>
        <w:br w:type="textWrapping"/>
      </w:r>
      <w:r>
        <w:rPr>
          <w:rFonts w:hint="default" w:asciiTheme="minorAscii" w:hAnsiTheme="minorEastAsia" w:eastAsiaTheme="minorEastAsia" w:cstheme="minorEastAsia"/>
          <w:sz w:val="24"/>
          <w:lang w:val="en-US"/>
        </w:rPr>
        <w:br w:type="textWrapping"/>
      </w:r>
    </w:p>
    <w:p>
      <w:pPr>
        <w:pStyle w:val="2"/>
        <w:numPr>
          <w:ilvl w:val="0"/>
          <w:numId w:val="40"/>
        </w:numPr>
        <w:tabs>
          <w:tab w:val="left" w:pos="531"/>
        </w:tabs>
        <w:spacing w:before="195" w:after="0" w:line="240" w:lineRule="auto"/>
        <w:ind w:left="0" w:leftChars="0" w:right="0" w:rightChars="0" w:firstLine="0"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53"/>
        </w:numPr>
        <w:tabs>
          <w:tab w:val="left" w:pos="1063"/>
          <w:tab w:val="left" w:pos="1064"/>
        </w:tabs>
        <w:spacing w:before="1"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53"/>
        </w:numPr>
        <w:tabs>
          <w:tab w:val="left" w:pos="1063"/>
          <w:tab w:val="left" w:pos="1064"/>
        </w:tabs>
        <w:spacing w:before="1"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void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w:t>
      </w:r>
      <w:r>
        <w:rPr>
          <w:rFonts w:hint="eastAsia" w:asciiTheme="minorAscii" w:hAnsiTheme="minorEastAsia" w:eastAsiaTheme="minorEastAsia" w:cstheme="minorEastAsia"/>
          <w:sz w:val="24"/>
        </w:rPr>
        <w:br w:type="textWrapping"/>
      </w:r>
    </w:p>
    <w:p>
      <w:pPr>
        <w:pStyle w:val="9"/>
        <w:numPr>
          <w:ilvl w:val="0"/>
          <w:numId w:val="53"/>
        </w:numPr>
        <w:tabs>
          <w:tab w:val="left" w:pos="1063"/>
          <w:tab w:val="left" w:pos="1064"/>
        </w:tabs>
        <w:spacing w:before="1"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p>
    <w:p>
      <w:pPr>
        <w:pStyle w:val="9"/>
        <w:numPr>
          <w:ilvl w:val="0"/>
          <w:numId w:val="0"/>
        </w:numPr>
        <w:tabs>
          <w:tab w:val="left" w:pos="1063"/>
          <w:tab w:val="left" w:pos="1064"/>
        </w:tabs>
        <w:spacing w:before="1" w:after="0" w:line="240" w:lineRule="auto"/>
        <w:ind w:left="436" w:leftChars="0" w:right="0" w:rightChars="0"/>
        <w:jc w:val="left"/>
        <w:rPr>
          <w:rFonts w:hint="eastAsia" w:asciiTheme="minorAscii" w:hAnsiTheme="minorEastAsia" w:eastAsiaTheme="minorEastAsia" w:cstheme="minorEastAsia"/>
        </w:rPr>
      </w:pPr>
    </w:p>
    <w:p>
      <w:pPr>
        <w:pStyle w:val="9"/>
        <w:numPr>
          <w:ilvl w:val="0"/>
          <w:numId w:val="53"/>
        </w:numPr>
        <w:tabs>
          <w:tab w:val="left" w:pos="1063"/>
          <w:tab w:val="left" w:pos="1064"/>
        </w:tabs>
        <w:spacing w:before="1"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9"/>
        <w:numPr>
          <w:ilvl w:val="0"/>
          <w:numId w:val="53"/>
        </w:numPr>
        <w:tabs>
          <w:tab w:val="left" w:pos="1063"/>
          <w:tab w:val="left" w:pos="1064"/>
        </w:tabs>
        <w:spacing w:before="1" w:after="0" w:line="240" w:lineRule="auto"/>
        <w:ind w:left="960"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       </w:t>
      </w:r>
      <w:r>
        <w:rPr>
          <w:rFonts w:hint="eastAsia" w:asciiTheme="minorAscii" w:hAnsiTheme="minorEastAsia" w:eastAsiaTheme="minorEastAsia" w:cstheme="minorEastAsia"/>
        </w:rPr>
        <w:t>#define max</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10</w:t>
      </w:r>
    </w:p>
    <w:p>
      <w:pPr>
        <w:pStyle w:val="4"/>
        <w:spacing w:before="6"/>
        <w:rPr>
          <w:rFonts w:hint="eastAsia" w:asciiTheme="minorAscii" w:hAnsiTheme="minorEastAsia" w:eastAsiaTheme="minorEastAsia" w:cstheme="minorEastAsia"/>
        </w:rPr>
      </w:pP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f();</w:t>
      </w:r>
      <w:r>
        <w:rPr>
          <w:rFonts w:hint="eastAsia" w:asciiTheme="minorAscii" w:hAnsiTheme="minorEastAsia" w:eastAsiaTheme="minorEastAsia" w:cstheme="minorEastAsia"/>
        </w:rPr>
        <w:br w:type="textWrapping"/>
      </w: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return </w:t>
      </w:r>
      <w:r>
        <w:rPr>
          <w:rFonts w:hint="eastAsia" w:asciiTheme="minorAscii" w:hAnsiTheme="minorEastAsia" w:eastAsiaTheme="minorEastAsia" w:cstheme="minorEastAsia"/>
          <w:spacing w:val="-8"/>
        </w:rPr>
        <w:t xml:space="preserve">0; </w:t>
      </w:r>
      <w:r>
        <w:rPr>
          <w:rFonts w:hint="eastAsia" w:asciiTheme="minorAscii" w:hAnsiTheme="minorEastAsia" w:eastAsiaTheme="minorEastAsia" w:cstheme="minorEastAsia"/>
          <w:spacing w:val="-8"/>
        </w:rPr>
        <w:br w:type="textWrapping"/>
      </w: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void</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f()</w:t>
      </w:r>
      <w:r>
        <w:rPr>
          <w:rFonts w:hint="eastAsia" w:asciiTheme="minorAscii" w:hAnsiTheme="minorEastAsia" w:eastAsiaTheme="minorEastAsia" w:cstheme="minorEastAsia"/>
        </w:rPr>
        <w:br w:type="textWrapping"/>
      </w: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4"/>
        <w:numPr>
          <w:ilvl w:val="0"/>
          <w:numId w:val="53"/>
        </w:numPr>
        <w:tabs>
          <w:tab w:val="left" w:pos="1303"/>
        </w:tabs>
        <w:ind w:left="960" w:leftChars="0" w:right="0" w:rightChars="0" w:hanging="524" w:firstLineChars="0"/>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      </w:t>
      </w:r>
      <w:r>
        <w:rPr>
          <w:rFonts w:hint="eastAsia" w:asciiTheme="minorAscii" w:hAnsiTheme="minorEastAsia" w:eastAsiaTheme="minorEastAsia" w:cstheme="minorEastAsia"/>
        </w:rPr>
        <w:t>printf("%d\n", max * 10);</w:t>
      </w:r>
    </w:p>
    <w:p>
      <w:pPr>
        <w:pStyle w:val="4"/>
        <w:numPr>
          <w:ilvl w:val="0"/>
          <w:numId w:val="0"/>
        </w:numPr>
        <w:tabs>
          <w:tab w:val="left" w:pos="1079"/>
        </w:tabs>
        <w:spacing w:before="58" w:line="560" w:lineRule="exact"/>
        <w:ind w:leftChars="0" w:right="8682" w:rightChars="0" w:firstLine="480" w:firstLineChars="200"/>
        <w:rPr>
          <w:rFonts w:hint="eastAsia" w:asciiTheme="minorAscii" w:hAnsiTheme="minorEastAsia" w:eastAsiaTheme="minorEastAsia" w:cstheme="minorEastAsia"/>
        </w:rPr>
      </w:pPr>
      <w:r>
        <w:rPr>
          <w:rFonts w:hint="eastAsia" w:asciiTheme="minorAscii" w:hAnsiTheme="minorEastAsia" w:eastAsiaTheme="minorEastAsia" w:cstheme="minorEastAsia"/>
        </w:rPr>
        <w:t>12.</w:t>
      </w:r>
      <w:r>
        <w:rPr>
          <w:rFonts w:hint="eastAsia" w:asciiTheme="minorAscii" w:hAnsiTheme="minorEastAsia" w:eastAsiaTheme="minorEastAsia" w:cstheme="minorEastAsia"/>
        </w:rPr>
        <w:tab/>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100</w:t>
      </w:r>
    </w:p>
    <w:p>
      <w:pPr>
        <w:pStyle w:val="9"/>
        <w:numPr>
          <w:ilvl w:val="0"/>
          <w:numId w:val="54"/>
        </w:numPr>
        <w:tabs>
          <w:tab w:val="left" w:pos="376"/>
        </w:tabs>
        <w:spacing w:before="0" w:after="0" w:line="270" w:lineRule="exact"/>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since #define cannot be inside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functions</w:t>
      </w:r>
    </w:p>
    <w:p>
      <w:pPr>
        <w:pStyle w:val="9"/>
        <w:numPr>
          <w:ilvl w:val="0"/>
          <w:numId w:val="54"/>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since max is not visible in</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f()</w:t>
      </w:r>
    </w:p>
    <w:p>
      <w:pPr>
        <w:pStyle w:val="9"/>
        <w:numPr>
          <w:ilvl w:val="0"/>
          <w:numId w:val="54"/>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behaviour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a) 100</w:t>
      </w:r>
    </w:p>
    <w:p>
      <w:pPr>
        <w:pStyle w:val="2"/>
        <w:numPr>
          <w:ilvl w:val="0"/>
          <w:numId w:val="0"/>
        </w:numPr>
        <w:tabs>
          <w:tab w:val="left" w:pos="531"/>
        </w:tabs>
        <w:spacing w:before="197" w:after="0" w:line="240" w:lineRule="auto"/>
        <w:ind w:right="0" w:rightChars="0"/>
        <w:jc w:val="left"/>
        <w:rPr>
          <w:rFonts w:hint="eastAsia" w:asciiTheme="minorAscii" w:hAnsiTheme="minorEastAsia" w:eastAsiaTheme="minorEastAsia" w:cstheme="minorEastAsia"/>
        </w:rPr>
      </w:pPr>
    </w:p>
    <w:p>
      <w:pPr>
        <w:pStyle w:val="2"/>
        <w:numPr>
          <w:ilvl w:val="0"/>
          <w:numId w:val="40"/>
        </w:numPr>
        <w:tabs>
          <w:tab w:val="left" w:pos="531"/>
        </w:tabs>
        <w:spacing w:before="197" w:after="0" w:line="240" w:lineRule="auto"/>
        <w:ind w:left="0" w:leftChars="0" w:right="0" w:rightChars="0" w:firstLine="0"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rPr>
          <w:rFonts w:hint="eastAsia" w:asciiTheme="minorAscii" w:hAnsiTheme="minorEastAsia" w:eastAsiaTheme="minorEastAsia" w:cstheme="minorEastAsia"/>
          <w:b/>
          <w:sz w:val="30"/>
        </w:rPr>
      </w:pPr>
    </w:p>
    <w:p>
      <w:pPr>
        <w:pStyle w:val="9"/>
        <w:numPr>
          <w:ilvl w:val="0"/>
          <w:numId w:val="5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5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foo(x, y) x / y +</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x</w:t>
      </w:r>
      <w:r>
        <w:rPr>
          <w:rFonts w:hint="eastAsia" w:asciiTheme="minorAscii" w:hAnsiTheme="minorEastAsia" w:eastAsiaTheme="minorEastAsia" w:cstheme="minorEastAsia"/>
          <w:sz w:val="24"/>
        </w:rPr>
        <w:br w:type="textWrapping"/>
      </w:r>
    </w:p>
    <w:p>
      <w:pPr>
        <w:pStyle w:val="9"/>
        <w:numPr>
          <w:ilvl w:val="0"/>
          <w:numId w:val="5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r>
        <w:rPr>
          <w:rFonts w:hint="eastAsia" w:asciiTheme="minorAscii" w:hAnsiTheme="minorEastAsia" w:eastAsiaTheme="minorEastAsia" w:cstheme="minorEastAsia"/>
          <w:sz w:val="24"/>
        </w:rPr>
        <w:br w:type="textWrapping"/>
      </w:r>
    </w:p>
    <w:p>
      <w:pPr>
        <w:pStyle w:val="9"/>
        <w:numPr>
          <w:ilvl w:val="0"/>
          <w:numId w:val="5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4"/>
        <w:tabs>
          <w:tab w:val="left" w:pos="130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int i = -6, j =</w:t>
      </w:r>
      <w:r>
        <w:rPr>
          <w:rFonts w:hint="eastAsia" w:asciiTheme="minorAscii" w:hAnsiTheme="minorEastAsia" w:eastAsiaTheme="minorEastAsia" w:cstheme="minorEastAsia"/>
          <w:spacing w:val="-2"/>
        </w:rPr>
        <w:t xml:space="preserve"> </w:t>
      </w:r>
      <w:r>
        <w:rPr>
          <w:rFonts w:hint="eastAsia" w:asciiTheme="minorAscii" w:hAnsiTheme="minorEastAsia" w:eastAsiaTheme="minorEastAsia" w:cstheme="minorEastAsia"/>
        </w:rPr>
        <w:t>3;</w:t>
      </w:r>
    </w:p>
    <w:p>
      <w:pPr>
        <w:pStyle w:val="4"/>
        <w:spacing w:before="8"/>
        <w:rPr>
          <w:rFonts w:hint="eastAsia" w:asciiTheme="minorAscii" w:hAnsiTheme="minorEastAsia" w:eastAsiaTheme="minorEastAsia" w:cstheme="minorEastAsia"/>
        </w:rPr>
      </w:pPr>
    </w:p>
    <w:p>
      <w:pPr>
        <w:pStyle w:val="4"/>
        <w:tabs>
          <w:tab w:val="left" w:pos="1303"/>
        </w:tabs>
        <w:spacing w:line="484" w:lineRule="auto"/>
        <w:ind w:left="540" w:right="6010"/>
        <w:rPr>
          <w:rFonts w:hint="eastAsia" w:asciiTheme="minorAscii" w:hAnsiTheme="minorEastAsia" w:eastAsiaTheme="minorEastAsia" w:cstheme="minorEastAsia"/>
        </w:rPr>
      </w:pPr>
      <w:r>
        <w:rPr>
          <w:rFonts w:hint="eastAsia" w:asciiTheme="minorAscii" w:hAnsiTheme="minorEastAsia" w:eastAsiaTheme="minorEastAsia" w:cstheme="minorEastAsia"/>
        </w:rPr>
        <w:t>6.</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 xml:space="preserve">printf("%d ", foo(i + j, </w:t>
      </w:r>
      <w:r>
        <w:rPr>
          <w:rFonts w:hint="eastAsia" w:asciiTheme="minorAscii" w:hAnsiTheme="minorEastAsia" w:eastAsiaTheme="minorEastAsia" w:cstheme="minorEastAsia"/>
          <w:spacing w:val="-4"/>
        </w:rPr>
        <w:t xml:space="preserve">3)); </w:t>
      </w: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printf("%d\n", foo(-3,</w:t>
      </w:r>
      <w:r>
        <w:rPr>
          <w:rFonts w:hint="eastAsia" w:asciiTheme="minorAscii" w:hAnsiTheme="minorEastAsia" w:eastAsiaTheme="minorEastAsia" w:cstheme="minorEastAsia"/>
          <w:spacing w:val="-2"/>
        </w:rPr>
        <w:t xml:space="preserve"> </w:t>
      </w:r>
      <w:r>
        <w:rPr>
          <w:rFonts w:hint="eastAsia" w:asciiTheme="minorAscii" w:hAnsiTheme="minorEastAsia" w:eastAsiaTheme="minorEastAsia" w:cstheme="minorEastAsia"/>
        </w:rPr>
        <w:t>3));</w:t>
      </w:r>
    </w:p>
    <w:p>
      <w:pPr>
        <w:pStyle w:val="4"/>
        <w:tabs>
          <w:tab w:val="left" w:pos="1063"/>
          <w:tab w:val="left" w:pos="1303"/>
        </w:tabs>
        <w:spacing w:before="3" w:line="484" w:lineRule="auto"/>
        <w:ind w:left="540" w:right="7753"/>
        <w:rPr>
          <w:rFonts w:hint="eastAsia" w:asciiTheme="minorAscii" w:hAnsiTheme="minorEastAsia" w:eastAsiaTheme="minorEastAsia" w:cstheme="minorEastAsia"/>
        </w:rPr>
      </w:pPr>
      <w:r>
        <w:rPr>
          <w:rFonts w:hint="eastAsia" w:asciiTheme="minorAscii" w:hAnsiTheme="minorEastAsia" w:eastAsiaTheme="minorEastAsia" w:cstheme="minorEastAsia"/>
        </w:rPr>
        <w:t>8.</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ab/>
      </w:r>
      <w:r>
        <w:rPr>
          <w:rFonts w:hint="eastAsia" w:asciiTheme="minorAscii" w:hAnsiTheme="minorEastAsia" w:eastAsiaTheme="minorEastAsia" w:cstheme="minorEastAsia"/>
        </w:rPr>
        <w:t xml:space="preserve">return </w:t>
      </w:r>
      <w:r>
        <w:rPr>
          <w:rFonts w:hint="eastAsia" w:asciiTheme="minorAscii" w:hAnsiTheme="minorEastAsia" w:eastAsiaTheme="minorEastAsia" w:cstheme="minorEastAsia"/>
          <w:spacing w:val="-8"/>
        </w:rPr>
        <w:t xml:space="preserve">0; </w:t>
      </w:r>
      <w:r>
        <w:rPr>
          <w:rFonts w:hint="eastAsia" w:asciiTheme="minorAscii" w:hAnsiTheme="minorEastAsia" w:eastAsiaTheme="minorEastAsia" w:cstheme="minorEastAsia"/>
        </w:rPr>
        <w:t>9.</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3"/>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a) -8 -4</w:t>
      </w:r>
    </w:p>
    <w:p>
      <w:pPr>
        <w:pStyle w:val="4"/>
        <w:spacing w:before="55"/>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b) -4 divided by zero exception</w:t>
      </w:r>
    </w:p>
    <w:p>
      <w:pPr>
        <w:pStyle w:val="4"/>
        <w:spacing w:before="56"/>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c) -4 -4</w:t>
      </w:r>
    </w:p>
    <w:p>
      <w:pPr>
        <w:pStyle w:val="4"/>
        <w:spacing w:before="54"/>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d) Divided by zero exception</w:t>
      </w:r>
    </w:p>
    <w:p>
      <w:pPr>
        <w:pStyle w:val="2"/>
        <w:numPr>
          <w:ilvl w:val="0"/>
          <w:numId w:val="0"/>
        </w:numPr>
        <w:tabs>
          <w:tab w:val="left" w:pos="531"/>
        </w:tabs>
        <w:spacing w:before="74" w:after="0" w:line="240" w:lineRule="auto"/>
        <w:ind w:right="0" w:rightChars="0"/>
        <w:jc w:val="left"/>
        <w:rPr>
          <w:rFonts w:hint="eastAsia" w:asciiTheme="minorAscii" w:hAnsiTheme="minorEastAsia" w:eastAsiaTheme="minorEastAsia" w:cstheme="minorEastAsia"/>
          <w:lang w:val="en-US"/>
        </w:rPr>
      </w:pPr>
    </w:p>
    <w:p>
      <w:pPr>
        <w:rPr>
          <w:rFonts w:hint="eastAsia"/>
          <w:lang w:val="en-US"/>
        </w:rPr>
      </w:pPr>
      <w:r>
        <w:rPr>
          <w:rFonts w:hint="default" w:asciiTheme="minorAscii" w:hAnsiTheme="minorEastAsia" w:eastAsiaTheme="minorEastAsia" w:cstheme="minorEastAsia"/>
          <w:lang w:val="en-US"/>
        </w:rPr>
        <w:t>Answer) a)</w:t>
      </w:r>
    </w:p>
    <w:p>
      <w:pPr>
        <w:rPr>
          <w:rFonts w:hint="eastAsia"/>
          <w:lang w:val="en-US"/>
        </w:rPr>
      </w:pPr>
    </w:p>
    <w:p>
      <w:pPr>
        <w:pStyle w:val="2"/>
        <w:numPr>
          <w:ilvl w:val="0"/>
          <w:numId w:val="40"/>
        </w:numPr>
        <w:tabs>
          <w:tab w:val="left" w:pos="531"/>
        </w:tabs>
        <w:spacing w:before="74" w:after="0" w:line="240" w:lineRule="auto"/>
        <w:ind w:left="0" w:leftChars="0" w:right="0" w:rightChars="0" w:firstLine="0"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3"/>
        <w:rPr>
          <w:rFonts w:hint="eastAsia" w:asciiTheme="minorAscii" w:hAnsiTheme="minorEastAsia" w:eastAsiaTheme="minorEastAsia" w:cstheme="minorEastAsia"/>
          <w:b/>
          <w:sz w:val="30"/>
        </w:rPr>
      </w:pPr>
    </w:p>
    <w:p>
      <w:pPr>
        <w:pStyle w:val="9"/>
        <w:numPr>
          <w:ilvl w:val="0"/>
          <w:numId w:val="56"/>
        </w:numPr>
        <w:tabs>
          <w:tab w:val="left" w:pos="88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56"/>
        </w:numPr>
        <w:tabs>
          <w:tab w:val="left" w:pos="88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foo(int,</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int);</w:t>
      </w:r>
    </w:p>
    <w:p>
      <w:pPr>
        <w:pStyle w:val="9"/>
        <w:numPr>
          <w:ilvl w:val="0"/>
          <w:numId w:val="0"/>
        </w:numPr>
        <w:tabs>
          <w:tab w:val="left" w:pos="884"/>
        </w:tabs>
        <w:spacing w:before="0" w:after="0" w:line="240" w:lineRule="auto"/>
        <w:ind w:left="436" w:leftChars="0" w:right="0" w:rightChars="0"/>
        <w:jc w:val="left"/>
        <w:rPr>
          <w:rFonts w:hint="eastAsia" w:asciiTheme="minorAscii" w:hAnsiTheme="minorEastAsia" w:eastAsiaTheme="minorEastAsia" w:cstheme="minorEastAsia"/>
          <w:sz w:val="24"/>
        </w:rPr>
      </w:pPr>
    </w:p>
    <w:p>
      <w:pPr>
        <w:pStyle w:val="9"/>
        <w:numPr>
          <w:ilvl w:val="0"/>
          <w:numId w:val="56"/>
        </w:numPr>
        <w:tabs>
          <w:tab w:val="left" w:pos="88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foo(x, y) x / y +</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x</w:t>
      </w:r>
      <w:r>
        <w:rPr>
          <w:rFonts w:hint="eastAsia" w:asciiTheme="minorAscii" w:hAnsiTheme="minorEastAsia" w:eastAsiaTheme="minorEastAsia" w:cstheme="minorEastAsia"/>
          <w:sz w:val="24"/>
        </w:rPr>
        <w:br w:type="textWrapping"/>
      </w:r>
    </w:p>
    <w:p>
      <w:pPr>
        <w:pStyle w:val="9"/>
        <w:numPr>
          <w:ilvl w:val="0"/>
          <w:numId w:val="56"/>
        </w:numPr>
        <w:tabs>
          <w:tab w:val="left" w:pos="88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numPr>
          <w:ilvl w:val="0"/>
          <w:numId w:val="56"/>
        </w:numPr>
        <w:tabs>
          <w:tab w:val="left" w:pos="1063"/>
        </w:tabs>
        <w:ind w:left="960" w:leftChars="0" w:right="0" w:rightChars="0" w:hanging="52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4"/>
        <w:numPr>
          <w:ilvl w:val="0"/>
          <w:numId w:val="56"/>
        </w:numPr>
        <w:tabs>
          <w:tab w:val="left" w:pos="1063"/>
        </w:tabs>
        <w:ind w:left="960" w:leftChars="0" w:right="0" w:rightChars="0" w:hanging="524" w:firstLineChars="0"/>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         </w:t>
      </w:r>
      <w:r>
        <w:rPr>
          <w:rFonts w:hint="eastAsia" w:asciiTheme="minorAscii" w:hAnsiTheme="minorEastAsia" w:eastAsiaTheme="minorEastAsia" w:cstheme="minorEastAsia"/>
        </w:rPr>
        <w:t>int i = -6, j =</w:t>
      </w:r>
      <w:r>
        <w:rPr>
          <w:rFonts w:hint="eastAsia" w:asciiTheme="minorAscii" w:hAnsiTheme="minorEastAsia" w:eastAsiaTheme="minorEastAsia" w:cstheme="minorEastAsia"/>
          <w:spacing w:val="-2"/>
        </w:rPr>
        <w:t xml:space="preserve"> </w:t>
      </w:r>
      <w:r>
        <w:rPr>
          <w:rFonts w:hint="eastAsia" w:asciiTheme="minorAscii" w:hAnsiTheme="minorEastAsia" w:eastAsiaTheme="minorEastAsia" w:cstheme="minorEastAsia"/>
        </w:rPr>
        <w:t>3;</w:t>
      </w:r>
      <w:r>
        <w:rPr>
          <w:rFonts w:hint="eastAsia" w:asciiTheme="minorAscii" w:hAnsiTheme="minorEastAsia" w:eastAsiaTheme="minorEastAsia" w:cstheme="minorEastAsia"/>
        </w:rPr>
        <w:br w:type="textWrapping"/>
      </w:r>
    </w:p>
    <w:p>
      <w:pPr>
        <w:pStyle w:val="4"/>
        <w:numPr>
          <w:ilvl w:val="0"/>
          <w:numId w:val="56"/>
        </w:numPr>
        <w:tabs>
          <w:tab w:val="left" w:pos="1303"/>
        </w:tabs>
        <w:ind w:left="960" w:leftChars="0" w:right="0" w:rightChars="0" w:hanging="524" w:firstLineChars="0"/>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printf("%d ",foo(i + j,</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3));</w:t>
      </w:r>
      <w:r>
        <w:rPr>
          <w:rFonts w:hint="eastAsia" w:asciiTheme="minorAscii" w:hAnsiTheme="minorEastAsia" w:eastAsiaTheme="minorEastAsia" w:cstheme="minorEastAsia"/>
          <w:sz w:val="24"/>
        </w:rPr>
        <w:br w:type="textWrapping"/>
      </w:r>
    </w:p>
    <w:p>
      <w:pPr>
        <w:pStyle w:val="4"/>
        <w:numPr>
          <w:ilvl w:val="0"/>
          <w:numId w:val="56"/>
        </w:numPr>
        <w:tabs>
          <w:tab w:val="left" w:pos="1303"/>
        </w:tabs>
        <w:ind w:left="960" w:leftChars="0" w:right="0" w:rightChars="0" w:hanging="524" w:firstLineChars="0"/>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#undef</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foo</w:t>
      </w:r>
      <w:r>
        <w:rPr>
          <w:rFonts w:hint="eastAsia" w:asciiTheme="minorAscii" w:hAnsiTheme="minorEastAsia" w:eastAsiaTheme="minorEastAsia" w:cstheme="minorEastAsia"/>
          <w:sz w:val="24"/>
        </w:rPr>
        <w:br w:type="textWrapping"/>
      </w:r>
    </w:p>
    <w:p>
      <w:pPr>
        <w:pStyle w:val="4"/>
        <w:numPr>
          <w:ilvl w:val="0"/>
          <w:numId w:val="56"/>
        </w:numPr>
        <w:tabs>
          <w:tab w:val="left" w:pos="1303"/>
        </w:tabs>
        <w:ind w:left="960" w:leftChars="0" w:right="0" w:rightChars="0" w:hanging="524" w:firstLineChars="0"/>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printf("%d\n",foo(i + j,</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3));</w:t>
      </w:r>
    </w:p>
    <w:p>
      <w:pPr>
        <w:pStyle w:val="4"/>
        <w:spacing w:before="6"/>
        <w:rPr>
          <w:rFonts w:hint="eastAsia" w:asciiTheme="minorAscii" w:hAnsiTheme="minorEastAsia" w:eastAsiaTheme="minorEastAsia" w:cstheme="minorEastAsia"/>
        </w:rPr>
      </w:pPr>
    </w:p>
    <w:p>
      <w:pPr>
        <w:pStyle w:val="4"/>
        <w:numPr>
          <w:ilvl w:val="0"/>
          <w:numId w:val="0"/>
        </w:numPr>
        <w:tabs>
          <w:tab w:val="left" w:pos="1079"/>
        </w:tabs>
        <w:ind w:left="420" w:leftChars="0" w:right="0" w:rightChars="0"/>
        <w:rPr>
          <w:rFonts w:hint="eastAsia" w:asciiTheme="minorAscii" w:hAnsiTheme="minorEastAsia" w:eastAsiaTheme="minorEastAsia" w:cstheme="minorEastAsia"/>
        </w:rPr>
      </w:pPr>
      <w:r>
        <w:rPr>
          <w:rFonts w:hint="eastAsia" w:asciiTheme="minorAscii" w:hAnsiTheme="minorEastAsia" w:eastAsiaTheme="minorEastAsia" w:cstheme="minorEastAsia"/>
        </w:rPr>
        <w:t>10.</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4"/>
        <w:numPr>
          <w:ilvl w:val="0"/>
          <w:numId w:val="0"/>
        </w:numPr>
        <w:tabs>
          <w:tab w:val="left" w:pos="1071"/>
        </w:tabs>
        <w:ind w:left="420" w:leftChars="0" w:right="0" w:rightChars="0"/>
        <w:rPr>
          <w:rFonts w:hint="eastAsia" w:asciiTheme="minorAscii" w:hAnsiTheme="minorEastAsia" w:eastAsiaTheme="minorEastAsia" w:cstheme="minorEastAsia"/>
        </w:rPr>
      </w:pPr>
      <w:r>
        <w:rPr>
          <w:rFonts w:hint="eastAsia" w:asciiTheme="minorAscii" w:hAnsiTheme="minorEastAsia" w:eastAsiaTheme="minorEastAsia" w:cstheme="minorEastAsia"/>
          <w:spacing w:val="-4"/>
        </w:rPr>
        <w:t>11.</w:t>
      </w:r>
      <w:r>
        <w:rPr>
          <w:rFonts w:hint="eastAsia" w:asciiTheme="minorAscii" w:hAnsiTheme="minorEastAsia" w:eastAsiaTheme="minorEastAsia" w:cstheme="minorEastAsia"/>
          <w:spacing w:val="-4"/>
        </w:rPr>
        <w:tab/>
      </w:r>
      <w:r>
        <w:rPr>
          <w:rFonts w:hint="eastAsia" w:asciiTheme="minorAscii" w:hAnsiTheme="minorEastAsia" w:eastAsiaTheme="minorEastAsia" w:cstheme="minorEastAsia"/>
        </w:rPr>
        <w:t>int foo(int x, int y)</w:t>
      </w:r>
    </w:p>
    <w:p>
      <w:pPr>
        <w:pStyle w:val="4"/>
        <w:spacing w:before="6"/>
        <w:rPr>
          <w:rFonts w:hint="eastAsia" w:asciiTheme="minorAscii" w:hAnsiTheme="minorEastAsia" w:eastAsiaTheme="minorEastAsia" w:cstheme="minorEastAsia"/>
        </w:rPr>
      </w:pPr>
    </w:p>
    <w:p>
      <w:pPr>
        <w:pStyle w:val="4"/>
        <w:numPr>
          <w:ilvl w:val="0"/>
          <w:numId w:val="0"/>
        </w:numPr>
        <w:tabs>
          <w:tab w:val="left" w:pos="1079"/>
        </w:tabs>
        <w:ind w:left="420" w:leftChars="0" w:right="0" w:rightChars="0"/>
        <w:rPr>
          <w:rFonts w:hint="eastAsia" w:asciiTheme="minorAscii" w:hAnsiTheme="minorEastAsia" w:eastAsiaTheme="minorEastAsia" w:cstheme="minorEastAsia"/>
        </w:rPr>
      </w:pPr>
      <w:r>
        <w:rPr>
          <w:rFonts w:hint="eastAsia" w:asciiTheme="minorAscii" w:hAnsiTheme="minorEastAsia" w:eastAsiaTheme="minorEastAsia" w:cstheme="minorEastAsia"/>
        </w:rPr>
        <w:t>12.</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4"/>
        <w:numPr>
          <w:ilvl w:val="0"/>
          <w:numId w:val="0"/>
        </w:numPr>
        <w:tabs>
          <w:tab w:val="left" w:pos="1319"/>
        </w:tabs>
        <w:ind w:left="420" w:leftChars="0" w:right="0" w:rightChars="0"/>
        <w:rPr>
          <w:rFonts w:hint="eastAsia" w:asciiTheme="minorAscii" w:hAnsiTheme="minorEastAsia" w:eastAsiaTheme="minorEastAsia" w:cstheme="minorEastAsia"/>
        </w:rPr>
      </w:pPr>
      <w:r>
        <w:rPr>
          <w:rFonts w:hint="eastAsia" w:asciiTheme="minorAscii" w:hAnsiTheme="minorEastAsia" w:eastAsiaTheme="minorEastAsia" w:cstheme="minorEastAsia"/>
        </w:rPr>
        <w:t>13.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return x / y +</w:t>
      </w:r>
      <w:r>
        <w:rPr>
          <w:rFonts w:hint="eastAsia" w:asciiTheme="minorAscii" w:hAnsiTheme="minorEastAsia" w:eastAsiaTheme="minorEastAsia" w:cstheme="minorEastAsia"/>
          <w:spacing w:val="-2"/>
        </w:rPr>
        <w:t xml:space="preserve"> </w:t>
      </w:r>
      <w:r>
        <w:rPr>
          <w:rFonts w:hint="eastAsia" w:asciiTheme="minorAscii" w:hAnsiTheme="minorEastAsia" w:eastAsiaTheme="minorEastAsia" w:cstheme="minorEastAsia"/>
        </w:rPr>
        <w:t>x;</w:t>
      </w:r>
    </w:p>
    <w:p>
      <w:pPr>
        <w:pStyle w:val="4"/>
        <w:numPr>
          <w:ilvl w:val="0"/>
          <w:numId w:val="0"/>
        </w:numPr>
        <w:tabs>
          <w:tab w:val="left" w:pos="1079"/>
        </w:tabs>
        <w:spacing w:before="58" w:line="560" w:lineRule="exact"/>
        <w:ind w:right="8682" w:rightChars="0" w:firstLine="480" w:firstLineChars="200"/>
        <w:rPr>
          <w:rFonts w:hint="eastAsia" w:asciiTheme="minorAscii" w:hAnsiTheme="minorEastAsia" w:eastAsiaTheme="minorEastAsia" w:cstheme="minorEastAsia"/>
        </w:rPr>
      </w:pPr>
      <w:r>
        <w:rPr>
          <w:rFonts w:hint="eastAsia" w:asciiTheme="minorAscii" w:hAnsiTheme="minorEastAsia" w:eastAsiaTheme="minorEastAsia" w:cstheme="minorEastAsia"/>
        </w:rPr>
        <w:t>14.</w:t>
      </w:r>
      <w:r>
        <w:rPr>
          <w:rFonts w:hint="default" w:asciiTheme="minorAscii" w:hAnsiTheme="minorEastAsia" w:eastAsiaTheme="minorEastAsia" w:cstheme="minorEastAsia"/>
          <w:lang w:val="en-US"/>
        </w:rPr>
        <w:t xml:space="preserve">    }</w:t>
      </w:r>
      <w:r>
        <w:rPr>
          <w:rFonts w:hint="eastAsia" w:asciiTheme="minorAscii" w:hAnsiTheme="minorEastAsia" w:eastAsiaTheme="minorEastAsia" w:cstheme="minorEastAsia"/>
        </w:rPr>
        <w:tab/>
      </w:r>
    </w:p>
    <w:p>
      <w:pPr>
        <w:pStyle w:val="4"/>
        <w:numPr>
          <w:ilvl w:val="0"/>
          <w:numId w:val="0"/>
        </w:numPr>
        <w:tabs>
          <w:tab w:val="left" w:pos="1079"/>
        </w:tabs>
        <w:spacing w:before="58" w:line="560" w:lineRule="exact"/>
        <w:ind w:left="420" w:leftChars="0" w:right="8682" w:rightChars="0"/>
        <w:rPr>
          <w:rFonts w:hint="eastAsia" w:asciiTheme="minorAscii" w:hAnsiTheme="minorEastAsia" w:eastAsiaTheme="minorEastAsia" w:cstheme="minorEastAsia"/>
        </w:rPr>
      </w:pPr>
      <w:r>
        <w:rPr>
          <w:rFonts w:hint="eastAsia" w:asciiTheme="minorAscii" w:hAnsiTheme="minorEastAsia" w:eastAsiaTheme="minorEastAsia" w:cstheme="minorEastAsia"/>
        </w:rPr>
        <w:t>a) -8</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-4</w:t>
      </w:r>
    </w:p>
    <w:p>
      <w:pPr>
        <w:pStyle w:val="4"/>
        <w:spacing w:line="270" w:lineRule="exact"/>
        <w:ind w:firstLine="360" w:firstLineChars="150"/>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b)</w:t>
      </w:r>
      <w:r>
        <w:rPr>
          <w:rFonts w:hint="eastAsia" w:asciiTheme="minorAscii" w:hAnsiTheme="minorEastAsia" w:eastAsiaTheme="minorEastAsia" w:cstheme="minorEastAsia"/>
        </w:rPr>
        <w:t>Compile time error</w:t>
      </w:r>
    </w:p>
    <w:p>
      <w:pPr>
        <w:pStyle w:val="4"/>
        <w:spacing w:line="270" w:lineRule="exact"/>
        <w:ind w:firstLine="360" w:firstLineChars="150"/>
        <w:rPr>
          <w:rFonts w:hint="eastAsia" w:asciiTheme="minorAscii" w:hAnsiTheme="minorEastAsia" w:eastAsiaTheme="minorEastAsia" w:cstheme="minorEastAsia"/>
        </w:rPr>
      </w:pPr>
      <w:r>
        <w:rPr>
          <w:rFonts w:hint="eastAsia" w:asciiTheme="minorAscii" w:hAnsiTheme="minorEastAsia" w:eastAsiaTheme="minorEastAsia" w:cstheme="minorEastAsia"/>
        </w:rPr>
        <w:t>c) -8 -8</w:t>
      </w:r>
    </w:p>
    <w:p>
      <w:pPr>
        <w:pStyle w:val="4"/>
        <w:spacing w:before="54"/>
        <w:ind w:left="115" w:firstLine="240" w:firstLineChars="100"/>
        <w:rPr>
          <w:rFonts w:hint="eastAsia" w:asciiTheme="minorAscii" w:hAnsiTheme="minorEastAsia" w:eastAsiaTheme="minorEastAsia" w:cstheme="minorEastAsia"/>
        </w:rPr>
      </w:pPr>
      <w:r>
        <w:rPr>
          <w:rFonts w:hint="eastAsia" w:asciiTheme="minorAscii" w:hAnsiTheme="minorEastAsia" w:eastAsiaTheme="minorEastAsia" w:cstheme="minorEastAsia"/>
        </w:rPr>
        <w:t>d) Undefined behaviour</w:t>
      </w:r>
      <w:r>
        <w:rPr>
          <w:rFonts w:hint="eastAsia" w:asciiTheme="minorAscii" w:hAnsiTheme="minorEastAsia" w:eastAsiaTheme="minorEastAsia" w:cstheme="minorEastAsia"/>
        </w:rPr>
        <w:br w:type="textWrapping"/>
      </w: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Answer) a) This is an ideal example of difference between macro substitution and function call. Also, an ideal difference between macro substitution and inline function.</w:t>
      </w:r>
    </w:p>
    <w:p>
      <w:pPr>
        <w:pStyle w:val="2"/>
        <w:numPr>
          <w:ilvl w:val="0"/>
          <w:numId w:val="0"/>
        </w:numPr>
        <w:tabs>
          <w:tab w:val="left" w:pos="531"/>
        </w:tabs>
        <w:spacing w:before="197"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36. </w:t>
      </w:r>
      <w:r>
        <w:rPr>
          <w:rFonts w:hint="eastAsia" w:asciiTheme="minorAscii" w:hAnsiTheme="minorEastAsia" w:eastAsiaTheme="minorEastAsia" w:cstheme="minorEastAsia"/>
        </w:rPr>
        <w:t>What is the advantage of #define over</w:t>
      </w:r>
      <w:r>
        <w:rPr>
          <w:rFonts w:hint="eastAsia" w:asciiTheme="minorAscii" w:hAnsiTheme="minorEastAsia" w:eastAsiaTheme="minorEastAsia" w:cstheme="minorEastAsia"/>
          <w:spacing w:val="-9"/>
        </w:rPr>
        <w:t xml:space="preserve"> </w:t>
      </w:r>
      <w:r>
        <w:rPr>
          <w:rFonts w:hint="eastAsia" w:asciiTheme="minorAscii" w:hAnsiTheme="minorEastAsia" w:eastAsiaTheme="minorEastAsia" w:cstheme="minorEastAsia"/>
        </w:rPr>
        <w:t>const?</w:t>
      </w:r>
    </w:p>
    <w:p>
      <w:pPr>
        <w:pStyle w:val="4"/>
        <w:spacing w:before="11"/>
        <w:rPr>
          <w:rFonts w:hint="eastAsia" w:asciiTheme="minorAscii" w:hAnsiTheme="minorEastAsia" w:eastAsiaTheme="minorEastAsia" w:cstheme="minorEastAsia"/>
          <w:b/>
          <w:sz w:val="23"/>
        </w:rPr>
      </w:pPr>
    </w:p>
    <w:p>
      <w:pPr>
        <w:pStyle w:val="9"/>
        <w:numPr>
          <w:ilvl w:val="0"/>
          <w:numId w:val="5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Data type is</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flexible</w:t>
      </w:r>
    </w:p>
    <w:p>
      <w:pPr>
        <w:pStyle w:val="9"/>
        <w:numPr>
          <w:ilvl w:val="0"/>
          <w:numId w:val="5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Can have a</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pointer</w:t>
      </w:r>
    </w:p>
    <w:p>
      <w:pPr>
        <w:pStyle w:val="9"/>
        <w:numPr>
          <w:ilvl w:val="0"/>
          <w:numId w:val="57"/>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Reduction in the size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program</w:t>
      </w:r>
    </w:p>
    <w:p>
      <w:pPr>
        <w:pStyle w:val="9"/>
        <w:numPr>
          <w:ilvl w:val="0"/>
          <w:numId w:val="57"/>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and (c)</w:t>
      </w:r>
    </w:p>
    <w:p>
      <w:pPr>
        <w:pStyle w:val="4"/>
        <w:spacing w:before="7"/>
        <w:rPr>
          <w:rFonts w:hint="eastAsia" w:asciiTheme="minorAscii" w:hAnsiTheme="minorEastAsia" w:eastAsiaTheme="minorEastAsia" w:cstheme="minorEastAsia"/>
          <w:b/>
          <w:bCs/>
        </w:rPr>
      </w:pPr>
      <w:r>
        <w:rPr>
          <w:rFonts w:hint="eastAsia" w:asciiTheme="minorAscii" w:hAnsiTheme="minorEastAsia" w:eastAsiaTheme="minorEastAsia" w:cstheme="minorEastAsia"/>
        </w:rPr>
        <w:br w:type="textWrapping"/>
      </w:r>
      <w:r>
        <w:rPr>
          <w:rFonts w:hint="eastAsia" w:asciiTheme="minorAscii" w:hAnsiTheme="minorEastAsia" w:eastAsiaTheme="minorEastAsia" w:cstheme="minorEastAsia"/>
          <w:b/>
          <w:bCs/>
        </w:rPr>
        <w:t>Answer is a) Data type is flexible</w:t>
      </w:r>
    </w:p>
    <w:p>
      <w:pPr>
        <w:pStyle w:val="4"/>
        <w:spacing w:before="7"/>
        <w:rPr>
          <w:rFonts w:hint="eastAsia" w:asciiTheme="minorAscii" w:hAnsiTheme="minorEastAsia" w:eastAsiaTheme="minorEastAsia" w:cstheme="minorEastAsia"/>
        </w:rPr>
      </w:pPr>
    </w:p>
    <w:p>
      <w:pPr>
        <w:pStyle w:val="2"/>
        <w:numPr>
          <w:ilvl w:val="0"/>
          <w:numId w:val="0"/>
        </w:numPr>
        <w:tabs>
          <w:tab w:val="left" w:pos="531"/>
        </w:tabs>
        <w:spacing w:before="0" w:after="0" w:line="240" w:lineRule="auto"/>
        <w:ind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37.</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58"/>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58"/>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r>
        <w:rPr>
          <w:rFonts w:hint="eastAsia" w:asciiTheme="minorAscii" w:hAnsiTheme="minorEastAsia" w:eastAsiaTheme="minorEastAsia" w:cstheme="minorEastAsia"/>
          <w:sz w:val="24"/>
        </w:rPr>
        <w:br w:type="textWrapping"/>
      </w:r>
    </w:p>
    <w:p>
      <w:pPr>
        <w:pStyle w:val="4"/>
        <w:tabs>
          <w:tab w:val="left" w:pos="1063"/>
        </w:tabs>
        <w:spacing w:before="74"/>
        <w:ind w:firstLine="480" w:firstLineChars="20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7"/>
        <w:rPr>
          <w:rFonts w:hint="eastAsia" w:asciiTheme="minorAscii" w:hAnsiTheme="minorEastAsia" w:eastAsiaTheme="minorEastAsia" w:cstheme="minorEastAsia"/>
        </w:rPr>
      </w:pPr>
    </w:p>
    <w:p>
      <w:pPr>
        <w:pStyle w:val="9"/>
        <w:numPr>
          <w:ilvl w:val="0"/>
          <w:numId w:val="59"/>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max</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37;</w:t>
      </w:r>
    </w:p>
    <w:p>
      <w:pPr>
        <w:pStyle w:val="4"/>
        <w:spacing w:before="6"/>
        <w:rPr>
          <w:rFonts w:hint="eastAsia" w:asciiTheme="minorAscii" w:hAnsiTheme="minorEastAsia" w:eastAsiaTheme="minorEastAsia" w:cstheme="minorEastAsia"/>
        </w:rPr>
      </w:pPr>
    </w:p>
    <w:p>
      <w:pPr>
        <w:pStyle w:val="9"/>
        <w:numPr>
          <w:ilvl w:val="0"/>
          <w:numId w:val="59"/>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 max);</w:t>
      </w:r>
    </w:p>
    <w:p>
      <w:pPr>
        <w:pStyle w:val="4"/>
        <w:spacing w:before="8"/>
        <w:rPr>
          <w:rFonts w:hint="eastAsia" w:asciiTheme="minorAscii" w:hAnsiTheme="minorEastAsia" w:eastAsiaTheme="minorEastAsia" w:cstheme="minorEastAsia"/>
        </w:rPr>
      </w:pPr>
    </w:p>
    <w:p>
      <w:pPr>
        <w:pStyle w:val="9"/>
        <w:numPr>
          <w:ilvl w:val="0"/>
          <w:numId w:val="59"/>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0;</w:t>
      </w:r>
    </w:p>
    <w:p>
      <w:pPr>
        <w:pStyle w:val="9"/>
        <w:numPr>
          <w:ilvl w:val="0"/>
          <w:numId w:val="59"/>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60"/>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37</w:t>
      </w:r>
    </w:p>
    <w:p>
      <w:pPr>
        <w:pStyle w:val="9"/>
        <w:numPr>
          <w:ilvl w:val="0"/>
          <w:numId w:val="60"/>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60"/>
        </w:numPr>
        <w:tabs>
          <w:tab w:val="left" w:pos="358"/>
        </w:tabs>
        <w:spacing w:before="56"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Varies</w:t>
      </w:r>
    </w:p>
    <w:p>
      <w:pPr>
        <w:pStyle w:val="9"/>
        <w:numPr>
          <w:ilvl w:val="0"/>
          <w:numId w:val="60"/>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compiler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b) Compile time error due to ';' at the end of line 4</w:t>
      </w:r>
    </w:p>
    <w:p>
      <w:pPr>
        <w:pStyle w:val="2"/>
        <w:numPr>
          <w:ilvl w:val="0"/>
          <w:numId w:val="61"/>
        </w:numPr>
        <w:tabs>
          <w:tab w:val="left" w:pos="531"/>
        </w:tabs>
        <w:spacing w:before="197"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rPr>
          <w:rFonts w:hint="eastAsia" w:asciiTheme="minorAscii" w:hAnsiTheme="minorEastAsia" w:eastAsiaTheme="minorEastAsia" w:cstheme="minorEastAsia"/>
          <w:b/>
          <w:sz w:val="30"/>
        </w:rPr>
      </w:pPr>
    </w:p>
    <w:p>
      <w:pPr>
        <w:pStyle w:val="9"/>
        <w:numPr>
          <w:ilvl w:val="0"/>
          <w:numId w:val="6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6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63"/>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max</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37</w:t>
      </w:r>
    </w:p>
    <w:p>
      <w:pPr>
        <w:pStyle w:val="4"/>
        <w:spacing w:before="6"/>
        <w:rPr>
          <w:rFonts w:hint="eastAsia" w:asciiTheme="minorAscii" w:hAnsiTheme="minorEastAsia" w:eastAsiaTheme="minorEastAsia" w:cstheme="minorEastAsia"/>
        </w:rPr>
      </w:pPr>
    </w:p>
    <w:p>
      <w:pPr>
        <w:pStyle w:val="9"/>
        <w:numPr>
          <w:ilvl w:val="0"/>
          <w:numId w:val="63"/>
        </w:numPr>
        <w:tabs>
          <w:tab w:val="left" w:pos="1063"/>
          <w:tab w:val="left" w:pos="1303"/>
          <w:tab w:val="left" w:pos="1304"/>
        </w:tabs>
        <w:spacing w:before="0" w:after="0" w:line="487" w:lineRule="auto"/>
        <w:ind w:left="540" w:right="6765"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printf("%d", </w:t>
      </w:r>
      <w:r>
        <w:rPr>
          <w:rFonts w:hint="eastAsia" w:asciiTheme="minorAscii" w:hAnsiTheme="minorEastAsia" w:eastAsiaTheme="minorEastAsia" w:cstheme="minorEastAsia"/>
          <w:spacing w:val="-4"/>
          <w:sz w:val="24"/>
        </w:rPr>
        <w:t xml:space="preserve">max); </w:t>
      </w:r>
    </w:p>
    <w:p>
      <w:pPr>
        <w:pStyle w:val="9"/>
        <w:numPr>
          <w:ilvl w:val="0"/>
          <w:numId w:val="63"/>
        </w:numPr>
        <w:tabs>
          <w:tab w:val="left" w:pos="1063"/>
          <w:tab w:val="left" w:pos="1303"/>
          <w:tab w:val="left" w:pos="1304"/>
        </w:tabs>
        <w:spacing w:before="0" w:after="0" w:line="487" w:lineRule="auto"/>
        <w:ind w:left="540" w:right="6765"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64"/>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37</w:t>
      </w:r>
    </w:p>
    <w:p>
      <w:pPr>
        <w:pStyle w:val="9"/>
        <w:numPr>
          <w:ilvl w:val="0"/>
          <w:numId w:val="64"/>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Run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64"/>
        </w:numPr>
        <w:tabs>
          <w:tab w:val="left" w:pos="358"/>
        </w:tabs>
        <w:spacing w:before="54"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Varies</w:t>
      </w:r>
    </w:p>
    <w:p>
      <w:pPr>
        <w:pStyle w:val="9"/>
        <w:numPr>
          <w:ilvl w:val="0"/>
          <w:numId w:val="64"/>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Depends on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compiler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Answer) a) 37.</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2"/>
        <w:numPr>
          <w:ilvl w:val="0"/>
          <w:numId w:val="61"/>
        </w:numPr>
        <w:tabs>
          <w:tab w:val="left" w:pos="531"/>
        </w:tabs>
        <w:spacing w:before="195"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6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6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66"/>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const</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int</w:t>
      </w:r>
    </w:p>
    <w:p>
      <w:pPr>
        <w:pStyle w:val="4"/>
        <w:spacing w:before="8"/>
        <w:rPr>
          <w:rFonts w:hint="eastAsia" w:asciiTheme="minorAscii" w:hAnsiTheme="minorEastAsia" w:eastAsiaTheme="minorEastAsia" w:cstheme="minorEastAsia"/>
        </w:rPr>
      </w:pPr>
    </w:p>
    <w:p>
      <w:pPr>
        <w:pStyle w:val="9"/>
        <w:numPr>
          <w:ilvl w:val="0"/>
          <w:numId w:val="66"/>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const max = 32;</w:t>
      </w:r>
    </w:p>
    <w:p>
      <w:pPr>
        <w:pStyle w:val="4"/>
        <w:spacing w:before="5"/>
        <w:rPr>
          <w:rFonts w:hint="eastAsia" w:asciiTheme="minorAscii" w:hAnsiTheme="minorEastAsia" w:eastAsiaTheme="minorEastAsia" w:cstheme="minorEastAsia"/>
        </w:rPr>
      </w:pPr>
    </w:p>
    <w:p>
      <w:pPr>
        <w:pStyle w:val="9"/>
        <w:numPr>
          <w:ilvl w:val="0"/>
          <w:numId w:val="66"/>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printf("%d", max);</w:t>
      </w:r>
      <w:r>
        <w:rPr>
          <w:rFonts w:hint="eastAsia" w:asciiTheme="minorAscii" w:hAnsiTheme="minorEastAsia" w:eastAsiaTheme="minorEastAsia" w:cstheme="minorEastAsia"/>
          <w:sz w:val="24"/>
        </w:rPr>
        <w:br w:type="textWrapping"/>
      </w:r>
    </w:p>
    <w:p>
      <w:pPr>
        <w:pStyle w:val="9"/>
        <w:numPr>
          <w:ilvl w:val="0"/>
          <w:numId w:val="66"/>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7"/>
        <w:rPr>
          <w:rFonts w:hint="eastAsia" w:asciiTheme="minorAscii" w:hAnsiTheme="minorEastAsia" w:eastAsiaTheme="minorEastAsia" w:cstheme="minorEastAsia"/>
        </w:rPr>
      </w:pPr>
    </w:p>
    <w:p>
      <w:pPr>
        <w:pStyle w:val="9"/>
        <w:numPr>
          <w:ilvl w:val="0"/>
          <w:numId w:val="67"/>
        </w:numPr>
        <w:tabs>
          <w:tab w:val="left" w:pos="362"/>
        </w:tabs>
        <w:spacing w:before="1"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Run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67"/>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32</w:t>
      </w:r>
    </w:p>
    <w:p>
      <w:pPr>
        <w:pStyle w:val="9"/>
        <w:numPr>
          <w:ilvl w:val="0"/>
          <w:numId w:val="67"/>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w:t>
      </w:r>
    </w:p>
    <w:p>
      <w:pPr>
        <w:pStyle w:val="9"/>
        <w:numPr>
          <w:ilvl w:val="0"/>
          <w:numId w:val="67"/>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c</w:t>
      </w:r>
      <w:r>
        <w:rPr>
          <w:rFonts w:hint="eastAsia" w:asciiTheme="minorAscii" w:hAnsiTheme="minorEastAsia" w:eastAsiaTheme="minorEastAsia" w:cstheme="minorEastAsia"/>
          <w:sz w:val="24"/>
        </w:rPr>
        <w:t>onst</w:t>
      </w:r>
      <w:r>
        <w:rPr>
          <w:rFonts w:hint="eastAsia" w:asciiTheme="minorAscii" w:hAnsiTheme="minorEastAsia" w:eastAsiaTheme="minorEastAsia" w:cstheme="minorEastAsia"/>
          <w:sz w:val="24"/>
        </w:rPr>
        <w:br w:type="textWrapping"/>
      </w:r>
    </w:p>
    <w:p>
      <w:pPr>
        <w:pStyle w:val="9"/>
        <w:numPr>
          <w:ilvl w:val="0"/>
          <w:numId w:val="0"/>
        </w:numPr>
        <w:tabs>
          <w:tab w:val="left" w:pos="482"/>
        </w:tabs>
        <w:spacing w:before="194" w:after="0" w:line="240" w:lineRule="auto"/>
        <w:ind w:left="116" w:leftChars="0" w:right="0" w:rightChars="0"/>
        <w:jc w:val="left"/>
        <w:rPr>
          <w:b/>
          <w:sz w:val="24"/>
        </w:rPr>
      </w:pPr>
      <w:r>
        <w:rPr>
          <w:b/>
          <w:sz w:val="24"/>
        </w:rPr>
        <w:t>Answer is b)</w:t>
      </w:r>
      <w:r>
        <w:rPr>
          <w:b/>
          <w:spacing w:val="-9"/>
          <w:sz w:val="24"/>
        </w:rPr>
        <w:t xml:space="preserve"> </w:t>
      </w:r>
      <w:r>
        <w:rPr>
          <w:b/>
          <w:sz w:val="24"/>
        </w:rPr>
        <w:t>32</w:t>
      </w:r>
    </w:p>
    <w:p>
      <w:pPr>
        <w:pStyle w:val="4"/>
        <w:spacing w:before="196"/>
        <w:ind w:left="115"/>
      </w:pPr>
      <w:r>
        <w:rPr>
          <w:b/>
        </w:rPr>
        <w:t xml:space="preserve">Explanation: </w:t>
      </w:r>
      <w:r>
        <w:t>Though const is a keyword in both c and c++, it will work fine</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br w:type="textWrapping"/>
      </w:r>
    </w:p>
    <w:p>
      <w:pPr>
        <w:pStyle w:val="9"/>
        <w:numPr>
          <w:ilvl w:val="0"/>
          <w:numId w:val="61"/>
        </w:numPr>
        <w:tabs>
          <w:tab w:val="left" w:pos="500"/>
        </w:tabs>
        <w:spacing w:before="195" w:after="0" w:line="240" w:lineRule="auto"/>
        <w:ind w:left="536" w:leftChars="0" w:right="0" w:rightChars="0" w:hanging="414" w:firstLineChars="0"/>
        <w:jc w:val="left"/>
        <w:rPr>
          <w:rFonts w:hint="eastAsia" w:asciiTheme="minorAscii" w:hAnsiTheme="minorEastAsia" w:eastAsiaTheme="minorEastAsia" w:cstheme="minorEastAsia"/>
          <w:b/>
          <w:sz w:val="26"/>
        </w:rPr>
      </w:pPr>
      <w:r>
        <w:rPr>
          <w:rFonts w:hint="eastAsia" w:asciiTheme="minorAscii" w:hAnsiTheme="minorEastAsia" w:eastAsiaTheme="minorEastAsia" w:cstheme="minorEastAsia"/>
          <w:b/>
          <w:sz w:val="26"/>
        </w:rPr>
        <w:t>What is the output of this C code?</w:t>
      </w:r>
    </w:p>
    <w:p>
      <w:pPr>
        <w:pStyle w:val="4"/>
        <w:spacing w:before="8"/>
        <w:rPr>
          <w:rFonts w:hint="eastAsia" w:asciiTheme="minorAscii" w:hAnsiTheme="minorEastAsia" w:eastAsiaTheme="minorEastAsia" w:cstheme="minorEastAsia"/>
          <w:b/>
          <w:sz w:val="29"/>
        </w:rPr>
      </w:pPr>
    </w:p>
    <w:p>
      <w:pPr>
        <w:pStyle w:val="9"/>
        <w:numPr>
          <w:ilvl w:val="0"/>
          <w:numId w:val="68"/>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68"/>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3.</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4"/>
        <w:tabs>
          <w:tab w:val="left" w:pos="130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#define max</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45</w:t>
      </w:r>
    </w:p>
    <w:p>
      <w:pPr>
        <w:pStyle w:val="4"/>
        <w:spacing w:before="6"/>
        <w:rPr>
          <w:rFonts w:hint="eastAsia" w:asciiTheme="minorAscii" w:hAnsiTheme="minorEastAsia" w:eastAsiaTheme="minorEastAsia" w:cstheme="minorEastAsia"/>
        </w:rPr>
      </w:pPr>
    </w:p>
    <w:p>
      <w:pPr>
        <w:pStyle w:val="4"/>
        <w:tabs>
          <w:tab w:val="left" w:pos="1303"/>
        </w:tabs>
        <w:spacing w:before="1"/>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max = 32;</w:t>
      </w:r>
    </w:p>
    <w:p>
      <w:pPr>
        <w:pStyle w:val="4"/>
        <w:spacing w:before="7"/>
        <w:rPr>
          <w:rFonts w:hint="eastAsia" w:asciiTheme="minorAscii" w:hAnsiTheme="minorEastAsia" w:eastAsiaTheme="minorEastAsia" w:cstheme="minorEastAsia"/>
        </w:rPr>
      </w:pPr>
    </w:p>
    <w:p>
      <w:pPr>
        <w:pStyle w:val="4"/>
        <w:tabs>
          <w:tab w:val="left" w:pos="1063"/>
          <w:tab w:val="left" w:pos="1303"/>
        </w:tabs>
        <w:spacing w:before="1" w:line="484" w:lineRule="auto"/>
        <w:ind w:left="540" w:right="6765"/>
        <w:rPr>
          <w:rFonts w:hint="eastAsia" w:asciiTheme="minorAscii" w:hAnsiTheme="minorEastAsia" w:eastAsiaTheme="minorEastAsia" w:cstheme="minorEastAsia"/>
        </w:rPr>
      </w:pPr>
      <w:r>
        <w:rPr>
          <w:rFonts w:hint="eastAsia" w:asciiTheme="minorAscii" w:hAnsiTheme="minorEastAsia" w:eastAsiaTheme="minorEastAsia" w:cstheme="minorEastAsia"/>
        </w:rPr>
        <w:t>6.</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ab/>
      </w:r>
      <w:r>
        <w:rPr>
          <w:rFonts w:hint="eastAsia" w:asciiTheme="minorAscii" w:hAnsiTheme="minorEastAsia" w:eastAsiaTheme="minorEastAsia" w:cstheme="minorEastAsia"/>
        </w:rPr>
        <w:t xml:space="preserve">printf("%d", </w:t>
      </w:r>
      <w:r>
        <w:rPr>
          <w:rFonts w:hint="eastAsia" w:asciiTheme="minorAscii" w:hAnsiTheme="minorEastAsia" w:eastAsiaTheme="minorEastAsia" w:cstheme="minorEastAsia"/>
          <w:spacing w:val="-4"/>
        </w:rPr>
        <w:t xml:space="preserve">max); </w:t>
      </w: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9"/>
        <w:numPr>
          <w:ilvl w:val="0"/>
          <w:numId w:val="69"/>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32</w:t>
      </w:r>
    </w:p>
    <w:p>
      <w:pPr>
        <w:pStyle w:val="9"/>
        <w:numPr>
          <w:ilvl w:val="0"/>
          <w:numId w:val="69"/>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45</w:t>
      </w:r>
    </w:p>
    <w:p>
      <w:pPr>
        <w:pStyle w:val="9"/>
        <w:numPr>
          <w:ilvl w:val="0"/>
          <w:numId w:val="69"/>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error</w:t>
      </w:r>
    </w:p>
    <w:p>
      <w:pPr>
        <w:pStyle w:val="9"/>
        <w:numPr>
          <w:ilvl w:val="0"/>
          <w:numId w:val="69"/>
        </w:numPr>
        <w:tabs>
          <w:tab w:val="left" w:pos="372"/>
        </w:tabs>
        <w:spacing w:before="54"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Varies</w:t>
      </w:r>
      <w:r>
        <w:rPr>
          <w:rFonts w:hint="eastAsia" w:asciiTheme="minorAscii" w:hAnsiTheme="minorEastAsia" w:eastAsiaTheme="minorEastAsia" w:cstheme="minorEastAsia"/>
          <w:spacing w:val="-6"/>
          <w:sz w:val="24"/>
        </w:rPr>
        <w:br w:type="textWrapping"/>
      </w:r>
    </w:p>
    <w:p>
      <w:pPr>
        <w:pStyle w:val="9"/>
        <w:numPr>
          <w:ilvl w:val="0"/>
          <w:numId w:val="0"/>
        </w:numPr>
        <w:tabs>
          <w:tab w:val="left" w:pos="372"/>
        </w:tabs>
        <w:spacing w:before="54"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b/>
          <w:bCs/>
          <w:spacing w:val="-6"/>
          <w:sz w:val="24"/>
          <w:lang w:val="en-US"/>
        </w:rPr>
        <w:t xml:space="preserve">Answer) c) Compile time error. </w:t>
      </w:r>
      <w:r>
        <w:rPr>
          <w:rFonts w:hint="default" w:asciiTheme="minorAscii" w:hAnsiTheme="minorEastAsia" w:eastAsiaTheme="minorEastAsia" w:cstheme="minorEastAsia"/>
          <w:b/>
          <w:bCs/>
          <w:spacing w:val="-6"/>
          <w:sz w:val="24"/>
          <w:lang w:val="en-US"/>
        </w:rPr>
        <w:br w:type="textWrapping"/>
      </w:r>
      <w:r>
        <w:rPr>
          <w:rFonts w:hint="default" w:asciiTheme="minorAscii" w:hAnsiTheme="minorEastAsia" w:eastAsiaTheme="minorEastAsia" w:cstheme="minorEastAsia"/>
          <w:b/>
          <w:bCs/>
          <w:spacing w:val="-6"/>
          <w:sz w:val="24"/>
          <w:lang w:val="en-US"/>
        </w:rPr>
        <w:br w:type="textWrapping"/>
      </w:r>
      <w:r>
        <w:rPr>
          <w:rFonts w:hint="default" w:asciiTheme="minorAscii" w:hAnsiTheme="minorEastAsia" w:eastAsiaTheme="minorEastAsia" w:cstheme="minorEastAsia"/>
          <w:b/>
          <w:bCs/>
          <w:spacing w:val="-6"/>
          <w:sz w:val="24"/>
          <w:lang w:val="en-US"/>
        </w:rPr>
        <w:t>Explanation:</w:t>
      </w:r>
      <w:r>
        <w:rPr>
          <w:rFonts w:hint="default" w:asciiTheme="minorAscii" w:hAnsiTheme="minorEastAsia" w:eastAsiaTheme="minorEastAsia" w:cstheme="minorEastAsia"/>
          <w:b w:val="0"/>
          <w:bCs w:val="0"/>
          <w:spacing w:val="-6"/>
          <w:sz w:val="24"/>
          <w:lang w:val="en-US"/>
        </w:rPr>
        <w:t xml:space="preserve"> Compile time error since max is used as an identifier at line 5, but max is undeclared Compile time error due to absence of lvalue at the left side of assignment operator at line 5.</w:t>
      </w:r>
      <w:r>
        <w:rPr>
          <w:rFonts w:hint="default" w:asciiTheme="minorAscii" w:hAnsiTheme="minorEastAsia" w:eastAsiaTheme="minorEastAsia" w:cstheme="minorEastAsia"/>
          <w:b/>
          <w:bCs/>
          <w:spacing w:val="-6"/>
          <w:sz w:val="24"/>
          <w:lang w:val="en-US"/>
        </w:rPr>
        <w:br w:type="textWrapping"/>
      </w:r>
    </w:p>
    <w:p>
      <w:pPr>
        <w:pStyle w:val="2"/>
        <w:numPr>
          <w:ilvl w:val="0"/>
          <w:numId w:val="61"/>
        </w:numPr>
        <w:tabs>
          <w:tab w:val="left" w:pos="531"/>
        </w:tabs>
        <w:spacing w:before="196"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1"/>
        <w:rPr>
          <w:rFonts w:hint="eastAsia" w:asciiTheme="minorAscii" w:hAnsiTheme="minorEastAsia" w:eastAsiaTheme="minorEastAsia" w:cstheme="minorEastAsia"/>
          <w:b/>
          <w:sz w:val="30"/>
        </w:rPr>
      </w:pPr>
    </w:p>
    <w:p>
      <w:pPr>
        <w:pStyle w:val="9"/>
        <w:numPr>
          <w:ilvl w:val="0"/>
          <w:numId w:val="70"/>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70"/>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define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max</w:t>
      </w:r>
    </w:p>
    <w:p>
      <w:pPr>
        <w:pStyle w:val="9"/>
        <w:numPr>
          <w:ilvl w:val="0"/>
          <w:numId w:val="0"/>
        </w:numPr>
        <w:tabs>
          <w:tab w:val="left" w:pos="1063"/>
          <w:tab w:val="left" w:pos="1064"/>
        </w:tabs>
        <w:spacing w:before="0" w:after="0" w:line="240" w:lineRule="auto"/>
        <w:ind w:left="436" w:leftChars="0" w:right="0" w:rightChars="0"/>
        <w:jc w:val="left"/>
        <w:rPr>
          <w:rFonts w:hint="eastAsia" w:asciiTheme="minorAscii" w:hAnsiTheme="minorEastAsia" w:eastAsiaTheme="minorEastAsia" w:cstheme="minorEastAsia"/>
          <w:sz w:val="24"/>
        </w:rPr>
      </w:pPr>
    </w:p>
    <w:p>
      <w:pPr>
        <w:pStyle w:val="9"/>
        <w:numPr>
          <w:ilvl w:val="0"/>
          <w:numId w:val="70"/>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void m()</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4"/>
        <w:tabs>
          <w:tab w:val="left" w:pos="1063"/>
          <w:tab w:val="left" w:pos="1303"/>
        </w:tabs>
        <w:spacing w:line="487" w:lineRule="auto"/>
        <w:ind w:left="540" w:right="7431"/>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ab/>
      </w:r>
      <w:r>
        <w:rPr>
          <w:rFonts w:hint="eastAsia" w:asciiTheme="minorAscii" w:hAnsiTheme="minorEastAsia" w:eastAsiaTheme="minorEastAsia" w:cstheme="minorEastAsia"/>
          <w:spacing w:val="-1"/>
        </w:rPr>
        <w:t xml:space="preserve">printf("hi"); </w:t>
      </w:r>
      <w:r>
        <w:rPr>
          <w:rFonts w:hint="eastAsia" w:asciiTheme="minorAscii" w:hAnsiTheme="minorEastAsia" w:eastAsiaTheme="minorEastAsia" w:cstheme="minorEastAsia"/>
        </w:rPr>
        <w:t>6.</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tabs>
          <w:tab w:val="left" w:pos="1063"/>
        </w:tabs>
        <w:spacing w:line="274" w:lineRule="exact"/>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void main()</w:t>
      </w:r>
    </w:p>
    <w:p>
      <w:pPr>
        <w:pStyle w:val="4"/>
        <w:spacing w:before="8"/>
        <w:rPr>
          <w:rFonts w:hint="eastAsia" w:asciiTheme="minorAscii" w:hAnsiTheme="minorEastAsia" w:eastAsiaTheme="minorEastAsia" w:cstheme="minorEastAsia"/>
        </w:rPr>
      </w:pPr>
    </w:p>
    <w:p>
      <w:pPr>
        <w:pStyle w:val="4"/>
        <w:numPr>
          <w:ilvl w:val="0"/>
          <w:numId w:val="66"/>
        </w:numPr>
        <w:tabs>
          <w:tab w:val="left" w:pos="1063"/>
        </w:tabs>
        <w:ind w:left="1304" w:leftChars="0" w:hanging="76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numPr>
          <w:ilvl w:val="0"/>
          <w:numId w:val="0"/>
        </w:numPr>
        <w:tabs>
          <w:tab w:val="left" w:pos="1063"/>
        </w:tabs>
        <w:ind w:left="540" w:leftChars="0" w:right="0" w:rightChars="0"/>
        <w:rPr>
          <w:rFonts w:hint="eastAsia" w:asciiTheme="minorAscii" w:hAnsiTheme="minorEastAsia" w:eastAsiaTheme="minorEastAsia" w:cstheme="minorEastAsia"/>
        </w:rPr>
      </w:pPr>
    </w:p>
    <w:p>
      <w:pPr>
        <w:pStyle w:val="4"/>
        <w:numPr>
          <w:ilvl w:val="0"/>
          <w:numId w:val="66"/>
        </w:numPr>
        <w:tabs>
          <w:tab w:val="left" w:pos="1063"/>
        </w:tabs>
        <w:ind w:left="1304" w:leftChars="0" w:hanging="764" w:firstLineChars="0"/>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    </w:t>
      </w:r>
      <w:r>
        <w:rPr>
          <w:rFonts w:hint="eastAsia" w:asciiTheme="minorAscii" w:hAnsiTheme="minorEastAsia" w:eastAsiaTheme="minorEastAsia" w:cstheme="minorEastAsia"/>
        </w:rPr>
        <w:t>max;</w:t>
      </w:r>
      <w:r>
        <w:rPr>
          <w:rFonts w:hint="eastAsia" w:asciiTheme="minorAscii" w:hAnsiTheme="minorEastAsia" w:eastAsiaTheme="minorEastAsia" w:cstheme="minorEastAsia"/>
        </w:rPr>
        <w:br w:type="textWrapping"/>
      </w:r>
    </w:p>
    <w:p>
      <w:pPr>
        <w:pStyle w:val="4"/>
        <w:numPr>
          <w:ilvl w:val="0"/>
          <w:numId w:val="66"/>
        </w:numPr>
        <w:tabs>
          <w:tab w:val="left" w:pos="1303"/>
        </w:tabs>
        <w:ind w:left="1304" w:leftChars="0" w:hanging="76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m();</w:t>
      </w:r>
      <w:r>
        <w:rPr>
          <w:rFonts w:hint="eastAsia" w:asciiTheme="minorAscii" w:hAnsiTheme="minorEastAsia" w:eastAsiaTheme="minorEastAsia" w:cstheme="minorEastAsia"/>
        </w:rPr>
        <w:br w:type="textWrapping"/>
      </w:r>
    </w:p>
    <w:p>
      <w:pPr>
        <w:pStyle w:val="4"/>
        <w:numPr>
          <w:ilvl w:val="0"/>
          <w:numId w:val="66"/>
        </w:numPr>
        <w:tabs>
          <w:tab w:val="left" w:pos="1303"/>
        </w:tabs>
        <w:ind w:left="1304" w:leftChars="0" w:hanging="76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71"/>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Run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71"/>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hi</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hi</w:t>
      </w:r>
    </w:p>
    <w:p>
      <w:pPr>
        <w:pStyle w:val="9"/>
        <w:numPr>
          <w:ilvl w:val="0"/>
          <w:numId w:val="71"/>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Nothing</w:t>
      </w:r>
    </w:p>
    <w:p>
      <w:pPr>
        <w:pStyle w:val="9"/>
        <w:numPr>
          <w:ilvl w:val="0"/>
          <w:numId w:val="71"/>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Hi</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Answer is d) hi</w:t>
      </w:r>
    </w:p>
    <w:p>
      <w:pPr>
        <w:pStyle w:val="2"/>
        <w:numPr>
          <w:ilvl w:val="0"/>
          <w:numId w:val="0"/>
        </w:numPr>
        <w:tabs>
          <w:tab w:val="left" w:pos="531"/>
        </w:tabs>
        <w:spacing w:before="194" w:after="0" w:line="240" w:lineRule="auto"/>
        <w:ind w:left="122"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41.</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3"/>
        <w:rPr>
          <w:rFonts w:hint="eastAsia" w:asciiTheme="minorAscii" w:hAnsiTheme="minorEastAsia" w:eastAsiaTheme="minorEastAsia" w:cstheme="minorEastAsia"/>
          <w:b/>
          <w:sz w:val="30"/>
        </w:rPr>
      </w:pPr>
    </w:p>
    <w:p>
      <w:pPr>
        <w:pStyle w:val="9"/>
        <w:numPr>
          <w:ilvl w:val="0"/>
          <w:numId w:val="7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7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A 1 +</w:t>
      </w:r>
      <w:r>
        <w:rPr>
          <w:rFonts w:hint="eastAsia" w:asciiTheme="minorAscii" w:hAnsiTheme="minorEastAsia" w:eastAsiaTheme="minorEastAsia" w:cstheme="minorEastAsia"/>
          <w:spacing w:val="-30"/>
          <w:sz w:val="24"/>
        </w:rPr>
        <w:t xml:space="preserve"> </w:t>
      </w:r>
      <w:r>
        <w:rPr>
          <w:rFonts w:hint="eastAsia" w:asciiTheme="minorAscii" w:hAnsiTheme="minorEastAsia" w:eastAsiaTheme="minorEastAsia" w:cstheme="minorEastAsia"/>
          <w:sz w:val="24"/>
        </w:rPr>
        <w:t>2</w:t>
      </w:r>
    </w:p>
    <w:p>
      <w:pPr>
        <w:pStyle w:val="9"/>
        <w:numPr>
          <w:ilvl w:val="0"/>
          <w:numId w:val="0"/>
        </w:numPr>
        <w:tabs>
          <w:tab w:val="left" w:pos="1063"/>
          <w:tab w:val="left" w:pos="1064"/>
        </w:tabs>
        <w:spacing w:before="0" w:after="0" w:line="240" w:lineRule="auto"/>
        <w:ind w:left="436" w:leftChars="0" w:right="0" w:rightChars="0"/>
        <w:jc w:val="left"/>
        <w:rPr>
          <w:rFonts w:hint="eastAsia" w:asciiTheme="minorAscii" w:hAnsiTheme="minorEastAsia" w:eastAsiaTheme="minorEastAsia" w:cstheme="minorEastAsia"/>
          <w:sz w:val="24"/>
        </w:rPr>
      </w:pPr>
    </w:p>
    <w:p>
      <w:pPr>
        <w:pStyle w:val="9"/>
        <w:numPr>
          <w:ilvl w:val="0"/>
          <w:numId w:val="7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B 3 +</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4</w:t>
      </w:r>
      <w:r>
        <w:rPr>
          <w:rFonts w:hint="eastAsia" w:asciiTheme="minorAscii" w:hAnsiTheme="minorEastAsia" w:eastAsiaTheme="minorEastAsia" w:cstheme="minorEastAsia"/>
          <w:sz w:val="24"/>
        </w:rPr>
        <w:br w:type="textWrapping"/>
      </w:r>
    </w:p>
    <w:p>
      <w:pPr>
        <w:pStyle w:val="9"/>
        <w:numPr>
          <w:ilvl w:val="0"/>
          <w:numId w:val="7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5.</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73"/>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var = A *</w:t>
      </w:r>
      <w:r>
        <w:rPr>
          <w:rFonts w:hint="eastAsia" w:asciiTheme="minorAscii" w:hAnsiTheme="minorEastAsia" w:eastAsiaTheme="minorEastAsia" w:cstheme="minorEastAsia"/>
          <w:spacing w:val="-28"/>
          <w:sz w:val="24"/>
        </w:rPr>
        <w:t xml:space="preserve"> </w:t>
      </w:r>
      <w:r>
        <w:rPr>
          <w:rFonts w:hint="eastAsia" w:asciiTheme="minorAscii" w:hAnsiTheme="minorEastAsia" w:eastAsiaTheme="minorEastAsia" w:cstheme="minorEastAsia"/>
          <w:sz w:val="24"/>
        </w:rPr>
        <w:t>B;</w:t>
      </w:r>
    </w:p>
    <w:p>
      <w:pPr>
        <w:pStyle w:val="4"/>
        <w:spacing w:before="8"/>
        <w:rPr>
          <w:rFonts w:hint="eastAsia" w:asciiTheme="minorAscii" w:hAnsiTheme="minorEastAsia" w:eastAsiaTheme="minorEastAsia" w:cstheme="minorEastAsia"/>
        </w:rPr>
      </w:pPr>
    </w:p>
    <w:p>
      <w:pPr>
        <w:pStyle w:val="9"/>
        <w:numPr>
          <w:ilvl w:val="0"/>
          <w:numId w:val="73"/>
        </w:numPr>
        <w:tabs>
          <w:tab w:val="left" w:pos="1063"/>
          <w:tab w:val="left" w:pos="1303"/>
          <w:tab w:val="left" w:pos="1304"/>
        </w:tabs>
        <w:spacing w:before="0" w:after="0" w:line="484" w:lineRule="auto"/>
        <w:ind w:left="540" w:right="6685" w:firstLine="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 xml:space="preserve">printf("%d\n", </w:t>
      </w:r>
      <w:r>
        <w:rPr>
          <w:rFonts w:hint="eastAsia" w:asciiTheme="minorAscii" w:hAnsiTheme="minorEastAsia" w:eastAsiaTheme="minorEastAsia" w:cstheme="minorEastAsia"/>
          <w:spacing w:val="-4"/>
          <w:sz w:val="24"/>
        </w:rPr>
        <w:t xml:space="preserve">var); </w:t>
      </w:r>
    </w:p>
    <w:p>
      <w:pPr>
        <w:pStyle w:val="9"/>
        <w:numPr>
          <w:ilvl w:val="0"/>
          <w:numId w:val="73"/>
        </w:numPr>
        <w:tabs>
          <w:tab w:val="left" w:pos="1063"/>
          <w:tab w:val="left" w:pos="1303"/>
          <w:tab w:val="left" w:pos="1304"/>
        </w:tabs>
        <w:spacing w:before="0" w:after="0" w:line="484" w:lineRule="auto"/>
        <w:ind w:left="540" w:right="6685"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w:t>
      </w:r>
    </w:p>
    <w:p>
      <w:pPr>
        <w:pStyle w:val="9"/>
        <w:numPr>
          <w:ilvl w:val="0"/>
          <w:numId w:val="74"/>
        </w:numPr>
        <w:tabs>
          <w:tab w:val="left" w:pos="362"/>
        </w:tabs>
        <w:spacing w:before="3"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9</w:t>
      </w:r>
    </w:p>
    <w:p>
      <w:pPr>
        <w:pStyle w:val="9"/>
        <w:numPr>
          <w:ilvl w:val="0"/>
          <w:numId w:val="74"/>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11</w:t>
      </w:r>
    </w:p>
    <w:p>
      <w:pPr>
        <w:pStyle w:val="9"/>
        <w:numPr>
          <w:ilvl w:val="0"/>
          <w:numId w:val="74"/>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12</w:t>
      </w:r>
    </w:p>
    <w:p>
      <w:pPr>
        <w:pStyle w:val="9"/>
        <w:numPr>
          <w:ilvl w:val="0"/>
          <w:numId w:val="74"/>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21</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b) 11</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Explanation: A*B at line at line 6 will be replaced by 1+2*3+4=11</w:t>
      </w:r>
      <w:r>
        <w:rPr>
          <w:rFonts w:hint="eastAsia" w:asciiTheme="minorAscii" w:hAnsiTheme="minorEastAsia" w:eastAsiaTheme="minorEastAsia" w:cstheme="minorEastAsia"/>
          <w:sz w:val="24"/>
        </w:rPr>
        <w:br w:type="textWrapping"/>
      </w:r>
      <w:r>
        <w:rPr>
          <w:rFonts w:hint="eastAsia" w:asciiTheme="minorAscii" w:hAnsiTheme="minorEastAsia" w:eastAsiaTheme="minorEastAsia" w:cstheme="minorEastAsia"/>
          <w:sz w:val="24"/>
        </w:rPr>
        <w:br w:type="textWrapping"/>
      </w:r>
      <w:r>
        <w:rPr>
          <w:rFonts w:hint="default" w:asciiTheme="minorAscii" w:hAnsiTheme="minorEastAsia" w:eastAsiaTheme="minorEastAsia" w:cstheme="minorEastAsia"/>
          <w:sz w:val="24"/>
          <w:lang w:val="en-US"/>
        </w:rPr>
        <w:t>Note: this is another example, in which a function call and macro substitution will behave differently.</w:t>
      </w:r>
    </w:p>
    <w:p>
      <w:pPr>
        <w:pStyle w:val="2"/>
        <w:numPr>
          <w:ilvl w:val="0"/>
          <w:numId w:val="0"/>
        </w:numPr>
        <w:tabs>
          <w:tab w:val="left" w:pos="531"/>
        </w:tabs>
        <w:spacing w:before="197"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42.</w:t>
      </w:r>
      <w:r>
        <w:rPr>
          <w:rFonts w:hint="eastAsia" w:asciiTheme="minorAscii" w:hAnsiTheme="minorEastAsia" w:eastAsiaTheme="minorEastAsia" w:cstheme="minorEastAsia"/>
        </w:rPr>
        <w:t xml:space="preserve">Which of the following Macro substitution </w:t>
      </w:r>
      <w:r>
        <w:rPr>
          <w:rFonts w:hint="eastAsia" w:asciiTheme="minorAscii" w:hAnsiTheme="minorEastAsia" w:eastAsiaTheme="minorEastAsia" w:cstheme="minorEastAsia"/>
          <w:spacing w:val="-3"/>
        </w:rPr>
        <w:t xml:space="preserve">are </w:t>
      </w:r>
      <w:r>
        <w:rPr>
          <w:rFonts w:hint="eastAsia" w:asciiTheme="minorAscii" w:hAnsiTheme="minorEastAsia" w:eastAsiaTheme="minorEastAsia" w:cstheme="minorEastAsia"/>
        </w:rPr>
        <w:t>accepted in</w:t>
      </w:r>
      <w:r>
        <w:rPr>
          <w:rFonts w:hint="eastAsia" w:asciiTheme="minorAscii" w:hAnsiTheme="minorEastAsia" w:eastAsiaTheme="minorEastAsia" w:cstheme="minorEastAsia"/>
          <w:spacing w:val="-7"/>
        </w:rPr>
        <w:t xml:space="preserve"> </w:t>
      </w:r>
      <w:r>
        <w:rPr>
          <w:rFonts w:hint="eastAsia" w:asciiTheme="minorAscii" w:hAnsiTheme="minorEastAsia" w:eastAsiaTheme="minorEastAsia" w:cstheme="minorEastAsia"/>
        </w:rPr>
        <w:t>C?</w:t>
      </w:r>
    </w:p>
    <w:p>
      <w:pPr>
        <w:pStyle w:val="4"/>
        <w:spacing w:before="11"/>
        <w:rPr>
          <w:rFonts w:hint="eastAsia" w:asciiTheme="minorAscii" w:hAnsiTheme="minorEastAsia" w:eastAsiaTheme="minorEastAsia" w:cstheme="minorEastAsia"/>
          <w:b/>
          <w:sz w:val="23"/>
        </w:rPr>
      </w:pPr>
    </w:p>
    <w:p>
      <w:pPr>
        <w:pStyle w:val="9"/>
        <w:numPr>
          <w:ilvl w:val="0"/>
          <w:numId w:val="75"/>
        </w:numPr>
        <w:tabs>
          <w:tab w:val="left" w:pos="362"/>
        </w:tabs>
        <w:spacing w:before="0" w:after="0" w:line="240" w:lineRule="auto"/>
        <w:ind w:left="342" w:right="7808" w:hanging="22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A</w:t>
      </w:r>
      <w:r>
        <w:rPr>
          <w:rFonts w:hint="eastAsia" w:asciiTheme="minorAscii" w:hAnsiTheme="minorEastAsia" w:eastAsiaTheme="minorEastAsia" w:cstheme="minorEastAsia"/>
          <w:spacing w:val="-23"/>
          <w:sz w:val="24"/>
        </w:rPr>
        <w:t xml:space="preserve"> </w:t>
      </w:r>
      <w:r>
        <w:rPr>
          <w:rFonts w:hint="eastAsia" w:asciiTheme="minorAscii" w:hAnsiTheme="minorEastAsia" w:eastAsiaTheme="minorEastAsia" w:cstheme="minorEastAsia"/>
          <w:spacing w:val="-3"/>
          <w:sz w:val="24"/>
        </w:rPr>
        <w:t xml:space="preserve">#define </w:t>
      </w:r>
      <w:r>
        <w:rPr>
          <w:rFonts w:hint="eastAsia" w:asciiTheme="minorAscii" w:hAnsiTheme="minorEastAsia" w:eastAsiaTheme="minorEastAsia" w:cstheme="minorEastAsia"/>
          <w:sz w:val="24"/>
        </w:rPr>
        <w:t xml:space="preserve">A </w:t>
      </w:r>
      <w:r>
        <w:rPr>
          <w:rFonts w:hint="eastAsia" w:asciiTheme="minorAscii" w:hAnsiTheme="minorEastAsia" w:eastAsiaTheme="minorEastAsia" w:cstheme="minorEastAsia"/>
          <w:spacing w:val="-11"/>
          <w:sz w:val="24"/>
        </w:rPr>
        <w:t>VAR</w:t>
      </w:r>
      <w:r>
        <w:rPr>
          <w:rFonts w:hint="eastAsia" w:asciiTheme="minorAscii" w:hAnsiTheme="minorEastAsia" w:eastAsiaTheme="minorEastAsia" w:cstheme="minorEastAsia"/>
          <w:spacing w:val="-19"/>
          <w:sz w:val="24"/>
        </w:rPr>
        <w:t xml:space="preserve"> </w:t>
      </w:r>
      <w:r>
        <w:rPr>
          <w:rFonts w:hint="eastAsia" w:asciiTheme="minorAscii" w:hAnsiTheme="minorEastAsia" w:eastAsiaTheme="minorEastAsia" w:cstheme="minorEastAsia"/>
          <w:sz w:val="24"/>
        </w:rPr>
        <w:t>20</w:t>
      </w:r>
    </w:p>
    <w:p>
      <w:pPr>
        <w:pStyle w:val="9"/>
        <w:numPr>
          <w:ilvl w:val="0"/>
          <w:numId w:val="75"/>
        </w:numPr>
        <w:tabs>
          <w:tab w:val="left" w:pos="376"/>
        </w:tabs>
        <w:spacing w:before="0" w:after="0" w:line="240" w:lineRule="auto"/>
        <w:ind w:left="356" w:right="7916" w:hanging="24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A</w:t>
      </w:r>
      <w:r>
        <w:rPr>
          <w:rFonts w:hint="eastAsia" w:asciiTheme="minorAscii" w:hAnsiTheme="minorEastAsia" w:eastAsiaTheme="minorEastAsia" w:cstheme="minorEastAsia"/>
          <w:spacing w:val="-22"/>
          <w:sz w:val="24"/>
        </w:rPr>
        <w:t xml:space="preserve"> </w:t>
      </w:r>
      <w:r>
        <w:rPr>
          <w:rFonts w:hint="eastAsia" w:asciiTheme="minorAscii" w:hAnsiTheme="minorEastAsia" w:eastAsiaTheme="minorEastAsia" w:cstheme="minorEastAsia"/>
          <w:spacing w:val="-4"/>
          <w:sz w:val="24"/>
        </w:rPr>
        <w:t xml:space="preserve">define </w:t>
      </w:r>
      <w:r>
        <w:rPr>
          <w:rFonts w:hint="eastAsia" w:asciiTheme="minorAscii" w:hAnsiTheme="minorEastAsia" w:eastAsiaTheme="minorEastAsia" w:cstheme="minorEastAsia"/>
          <w:sz w:val="24"/>
        </w:rPr>
        <w:t xml:space="preserve">#A </w:t>
      </w:r>
      <w:r>
        <w:rPr>
          <w:rFonts w:hint="eastAsia" w:asciiTheme="minorAscii" w:hAnsiTheme="minorEastAsia" w:eastAsiaTheme="minorEastAsia" w:cstheme="minorEastAsia"/>
          <w:spacing w:val="-12"/>
          <w:sz w:val="24"/>
        </w:rPr>
        <w:t>VAR</w:t>
      </w:r>
      <w:r>
        <w:rPr>
          <w:rFonts w:hint="eastAsia" w:asciiTheme="minorAscii" w:hAnsiTheme="minorEastAsia" w:eastAsiaTheme="minorEastAsia" w:cstheme="minorEastAsia"/>
          <w:spacing w:val="-19"/>
          <w:sz w:val="24"/>
        </w:rPr>
        <w:t xml:space="preserve"> </w:t>
      </w:r>
      <w:r>
        <w:rPr>
          <w:rFonts w:hint="eastAsia" w:asciiTheme="minorAscii" w:hAnsiTheme="minorEastAsia" w:eastAsiaTheme="minorEastAsia" w:cstheme="minorEastAsia"/>
          <w:sz w:val="24"/>
        </w:rPr>
        <w:t>20</w:t>
      </w:r>
    </w:p>
    <w:p>
      <w:pPr>
        <w:pStyle w:val="9"/>
        <w:numPr>
          <w:ilvl w:val="0"/>
          <w:numId w:val="75"/>
        </w:numPr>
        <w:tabs>
          <w:tab w:val="left" w:pos="362"/>
        </w:tabs>
        <w:spacing w:before="0" w:after="0" w:line="240" w:lineRule="auto"/>
        <w:ind w:left="236" w:right="7676" w:hanging="12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#define #A </w:t>
      </w:r>
      <w:r>
        <w:rPr>
          <w:rFonts w:hint="eastAsia" w:asciiTheme="minorAscii" w:hAnsiTheme="minorEastAsia" w:eastAsiaTheme="minorEastAsia" w:cstheme="minorEastAsia"/>
          <w:spacing w:val="-3"/>
          <w:sz w:val="24"/>
        </w:rPr>
        <w:t xml:space="preserve">#define </w:t>
      </w:r>
      <w:r>
        <w:rPr>
          <w:rFonts w:hint="eastAsia" w:asciiTheme="minorAscii" w:hAnsiTheme="minorEastAsia" w:eastAsiaTheme="minorEastAsia" w:cstheme="minorEastAsia"/>
          <w:sz w:val="24"/>
        </w:rPr>
        <w:t xml:space="preserve">#A </w:t>
      </w:r>
      <w:r>
        <w:rPr>
          <w:rFonts w:hint="eastAsia" w:asciiTheme="minorAscii" w:hAnsiTheme="minorEastAsia" w:eastAsiaTheme="minorEastAsia" w:cstheme="minorEastAsia"/>
          <w:spacing w:val="-12"/>
          <w:sz w:val="24"/>
        </w:rPr>
        <w:t>VAR</w:t>
      </w:r>
      <w:r>
        <w:rPr>
          <w:rFonts w:hint="eastAsia" w:asciiTheme="minorAscii" w:hAnsiTheme="minorEastAsia" w:eastAsiaTheme="minorEastAsia" w:cstheme="minorEastAsia"/>
          <w:spacing w:val="-19"/>
          <w:sz w:val="24"/>
        </w:rPr>
        <w:t xml:space="preserve"> </w:t>
      </w:r>
      <w:r>
        <w:rPr>
          <w:rFonts w:hint="eastAsia" w:asciiTheme="minorAscii" w:hAnsiTheme="minorEastAsia" w:eastAsiaTheme="minorEastAsia" w:cstheme="minorEastAsia"/>
          <w:sz w:val="24"/>
        </w:rPr>
        <w:t>20</w:t>
      </w:r>
    </w:p>
    <w:p>
      <w:pPr>
        <w:pStyle w:val="9"/>
        <w:numPr>
          <w:ilvl w:val="0"/>
          <w:numId w:val="75"/>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r>
        <w:rPr>
          <w:rFonts w:hint="eastAsia" w:asciiTheme="minorAscii" w:hAnsiTheme="minorEastAsia" w:eastAsiaTheme="minorEastAsia" w:cstheme="minorEastAsia"/>
          <w:sz w:val="24"/>
        </w:rPr>
        <w:br w:type="textWrapping"/>
      </w:r>
    </w:p>
    <w:p>
      <w:pPr>
        <w:pStyle w:val="4"/>
        <w:spacing w:before="7"/>
        <w:rPr>
          <w:rFonts w:hint="eastAsia" w:asciiTheme="minorAscii" w:hAnsiTheme="minorEastAsia" w:eastAsiaTheme="minorEastAsia" w:cstheme="minorEastAsia"/>
        </w:rPr>
      </w:pPr>
      <w:r>
        <w:rPr>
          <w:rFonts w:hint="default" w:asciiTheme="minorAscii" w:hAnsiTheme="minorEastAsia" w:eastAsiaTheme="minorEastAsia" w:cstheme="minorEastAsia"/>
          <w:b/>
          <w:bCs/>
          <w:lang w:val="en-US"/>
        </w:rPr>
        <w:t>Answer) d) None of the mentioned.</w:t>
      </w:r>
      <w:r>
        <w:rPr>
          <w:rFonts w:hint="eastAsia" w:asciiTheme="minorAscii" w:hAnsiTheme="minorEastAsia" w:eastAsiaTheme="minorEastAsia" w:cstheme="minorEastAsia"/>
        </w:rPr>
        <w:br w:type="textWrapping"/>
      </w:r>
    </w:p>
    <w:p>
      <w:pPr>
        <w:pStyle w:val="2"/>
        <w:numPr>
          <w:ilvl w:val="0"/>
          <w:numId w:val="0"/>
        </w:numPr>
        <w:tabs>
          <w:tab w:val="left" w:pos="536"/>
        </w:tabs>
        <w:spacing w:before="0" w:after="0" w:line="240" w:lineRule="auto"/>
        <w:ind w:left="122"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43.</w:t>
      </w:r>
      <w:r>
        <w:rPr>
          <w:rFonts w:hint="eastAsia" w:asciiTheme="minorAscii" w:hAnsiTheme="minorEastAsia" w:eastAsiaTheme="minorEastAsia" w:cstheme="minorEastAsia"/>
        </w:rPr>
        <w:t>Comment on the following</w:t>
      </w:r>
      <w:r>
        <w:rPr>
          <w:rFonts w:hint="eastAsia" w:asciiTheme="minorAscii" w:hAnsiTheme="minorEastAsia" w:eastAsiaTheme="minorEastAsia" w:cstheme="minorEastAsia"/>
          <w:spacing w:val="-4"/>
        </w:rPr>
        <w:t xml:space="preserve"> </w:t>
      </w:r>
      <w:r>
        <w:rPr>
          <w:rFonts w:hint="eastAsia" w:asciiTheme="minorAscii" w:hAnsiTheme="minorEastAsia" w:eastAsiaTheme="minorEastAsia" w:cstheme="minorEastAsia"/>
        </w:rPr>
        <w:t>code?</w:t>
      </w:r>
    </w:p>
    <w:p>
      <w:pPr>
        <w:pStyle w:val="4"/>
        <w:spacing w:before="2"/>
        <w:rPr>
          <w:rFonts w:hint="eastAsia" w:asciiTheme="minorAscii" w:hAnsiTheme="minorEastAsia" w:eastAsiaTheme="minorEastAsia" w:cstheme="minorEastAsia"/>
          <w:b/>
          <w:sz w:val="30"/>
        </w:rPr>
      </w:pPr>
    </w:p>
    <w:p>
      <w:pPr>
        <w:pStyle w:val="9"/>
        <w:numPr>
          <w:ilvl w:val="0"/>
          <w:numId w:val="76"/>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76"/>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var</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20);</w:t>
      </w:r>
    </w:p>
    <w:p>
      <w:pPr>
        <w:pStyle w:val="9"/>
        <w:numPr>
          <w:ilvl w:val="0"/>
          <w:numId w:val="76"/>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7"/>
        <w:rPr>
          <w:rFonts w:hint="eastAsia" w:asciiTheme="minorAscii" w:hAnsiTheme="minorEastAsia" w:eastAsiaTheme="minorEastAsia" w:cstheme="minorEastAsia"/>
        </w:rPr>
      </w:pPr>
    </w:p>
    <w:p>
      <w:pPr>
        <w:pStyle w:val="4"/>
        <w:tabs>
          <w:tab w:val="left" w:pos="1063"/>
        </w:tabs>
        <w:spacing w:before="1"/>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77"/>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printf("%d\n",</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var</w:t>
      </w:r>
    </w:p>
    <w:p>
      <w:pPr>
        <w:pStyle w:val="4"/>
        <w:spacing w:before="8"/>
        <w:rPr>
          <w:rFonts w:hint="eastAsia" w:asciiTheme="minorAscii" w:hAnsiTheme="minorEastAsia" w:eastAsiaTheme="minorEastAsia" w:cstheme="minorEastAsia"/>
        </w:rPr>
      </w:pPr>
    </w:p>
    <w:p>
      <w:pPr>
        <w:pStyle w:val="9"/>
        <w:numPr>
          <w:ilvl w:val="0"/>
          <w:numId w:val="77"/>
        </w:numPr>
        <w:tabs>
          <w:tab w:val="left" w:pos="1063"/>
          <w:tab w:val="left" w:pos="1303"/>
          <w:tab w:val="left" w:pos="1304"/>
        </w:tabs>
        <w:spacing w:before="0" w:after="0" w:line="484" w:lineRule="auto"/>
        <w:ind w:left="540" w:right="7753" w:firstLine="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return </w:t>
      </w:r>
      <w:r>
        <w:rPr>
          <w:rFonts w:hint="eastAsia" w:asciiTheme="minorAscii" w:hAnsiTheme="minorEastAsia" w:eastAsiaTheme="minorEastAsia" w:cstheme="minorEastAsia"/>
          <w:spacing w:val="-8"/>
          <w:sz w:val="24"/>
        </w:rPr>
        <w:t xml:space="preserve">0; </w:t>
      </w:r>
      <w:r>
        <w:rPr>
          <w:rFonts w:hint="eastAsia" w:asciiTheme="minorAscii" w:hAnsiTheme="minorEastAsia" w:eastAsiaTheme="minorEastAsia" w:cstheme="minorEastAsia"/>
          <w:sz w:val="24"/>
        </w:rPr>
        <w:t>7.</w:t>
      </w:r>
      <w:r>
        <w:rPr>
          <w:rFonts w:hint="eastAsia" w:asciiTheme="minorAscii" w:hAnsiTheme="minorEastAsia" w:eastAsiaTheme="minorEastAsia" w:cstheme="minorEastAsia"/>
          <w:sz w:val="24"/>
        </w:rPr>
        <w:tab/>
      </w:r>
      <w:r>
        <w:rPr>
          <w:rFonts w:hint="eastAsia" w:asciiTheme="minorAscii" w:hAnsiTheme="minorEastAsia" w:eastAsiaTheme="minorEastAsia" w:cstheme="minorEastAsia"/>
          <w:sz w:val="24"/>
        </w:rPr>
        <w:t>}</w:t>
      </w:r>
    </w:p>
    <w:p>
      <w:pPr>
        <w:pStyle w:val="4"/>
        <w:spacing w:before="3"/>
        <w:rPr>
          <w:rFonts w:hint="eastAsia" w:asciiTheme="minorAscii" w:hAnsiTheme="minorEastAsia" w:eastAsiaTheme="minorEastAsia" w:cstheme="minorEastAsia"/>
        </w:rPr>
      </w:pPr>
    </w:p>
    <w:p>
      <w:pPr>
        <w:pStyle w:val="9"/>
        <w:numPr>
          <w:ilvl w:val="0"/>
          <w:numId w:val="7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 errors, it will show the output</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20</w:t>
      </w:r>
    </w:p>
    <w:p>
      <w:pPr>
        <w:pStyle w:val="9"/>
        <w:numPr>
          <w:ilvl w:val="0"/>
          <w:numId w:val="78"/>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the printf braces aren’t</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closed</w:t>
      </w:r>
    </w:p>
    <w:p>
      <w:pPr>
        <w:pStyle w:val="9"/>
        <w:numPr>
          <w:ilvl w:val="0"/>
          <w:numId w:val="7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there are no open braces in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#define</w:t>
      </w:r>
    </w:p>
    <w:p>
      <w:pPr>
        <w:pStyle w:val="9"/>
        <w:numPr>
          <w:ilvl w:val="0"/>
          <w:numId w:val="78"/>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(b) and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(c).</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The answer is a) No error, it will show the output 20.</w:t>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b/>
          <w:bCs/>
          <w:sz w:val="24"/>
        </w:rPr>
      </w:pP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Explanation: Since printf("%d\n", var will simply become printf("%d\n",20); after preprocessing</w:t>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sz w:val="24"/>
        </w:rPr>
      </w:pPr>
    </w:p>
    <w:p>
      <w:pPr>
        <w:pStyle w:val="4"/>
        <w:spacing w:before="6"/>
        <w:rPr>
          <w:rFonts w:hint="eastAsia" w:asciiTheme="minorAscii" w:hAnsiTheme="minorEastAsia" w:eastAsiaTheme="minorEastAsia" w:cstheme="minorEastAsia"/>
        </w:rPr>
      </w:pPr>
    </w:p>
    <w:p>
      <w:pPr>
        <w:pStyle w:val="2"/>
        <w:numPr>
          <w:ilvl w:val="0"/>
          <w:numId w:val="79"/>
        </w:numPr>
        <w:tabs>
          <w:tab w:val="left" w:pos="531"/>
        </w:tabs>
        <w:spacing w:before="1"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Which of the following properties of #define not</w:t>
      </w:r>
      <w:r>
        <w:rPr>
          <w:rFonts w:hint="eastAsia" w:asciiTheme="minorAscii" w:hAnsiTheme="minorEastAsia" w:eastAsiaTheme="minorEastAsia" w:cstheme="minorEastAsia"/>
          <w:spacing w:val="-10"/>
        </w:rPr>
        <w:t xml:space="preserve"> </w:t>
      </w:r>
      <w:r>
        <w:rPr>
          <w:rFonts w:hint="eastAsia" w:asciiTheme="minorAscii" w:hAnsiTheme="minorEastAsia" w:eastAsiaTheme="minorEastAsia" w:cstheme="minorEastAsia"/>
        </w:rPr>
        <w:t>true?</w:t>
      </w:r>
    </w:p>
    <w:p>
      <w:pPr>
        <w:pStyle w:val="4"/>
        <w:spacing w:before="10"/>
        <w:rPr>
          <w:rFonts w:hint="eastAsia" w:asciiTheme="minorAscii" w:hAnsiTheme="minorEastAsia" w:eastAsiaTheme="minorEastAsia" w:cstheme="minorEastAsia"/>
          <w:b/>
          <w:sz w:val="23"/>
        </w:rPr>
      </w:pPr>
    </w:p>
    <w:p>
      <w:pPr>
        <w:pStyle w:val="9"/>
        <w:numPr>
          <w:ilvl w:val="0"/>
          <w:numId w:val="80"/>
        </w:numPr>
        <w:tabs>
          <w:tab w:val="left" w:pos="355"/>
        </w:tabs>
        <w:spacing w:before="1" w:after="0" w:line="240" w:lineRule="auto"/>
        <w:ind w:left="354" w:right="0" w:hanging="238"/>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9"/>
          <w:sz w:val="24"/>
        </w:rPr>
        <w:t xml:space="preserve">You </w:t>
      </w:r>
      <w:r>
        <w:rPr>
          <w:rFonts w:hint="eastAsia" w:asciiTheme="minorAscii" w:hAnsiTheme="minorEastAsia" w:eastAsiaTheme="minorEastAsia" w:cstheme="minorEastAsia"/>
          <w:sz w:val="24"/>
        </w:rPr>
        <w:t>can use a pointer to</w:t>
      </w:r>
      <w:r>
        <w:rPr>
          <w:rFonts w:hint="eastAsia" w:asciiTheme="minorAscii" w:hAnsiTheme="minorEastAsia" w:eastAsiaTheme="minorEastAsia" w:cstheme="minorEastAsia"/>
          <w:spacing w:val="10"/>
          <w:sz w:val="24"/>
        </w:rPr>
        <w:t xml:space="preserve"> </w:t>
      </w:r>
      <w:r>
        <w:rPr>
          <w:rFonts w:hint="eastAsia" w:asciiTheme="minorAscii" w:hAnsiTheme="minorEastAsia" w:eastAsiaTheme="minorEastAsia" w:cstheme="minorEastAsia"/>
          <w:sz w:val="24"/>
        </w:rPr>
        <w:t>#define</w:t>
      </w:r>
    </w:p>
    <w:p>
      <w:pPr>
        <w:pStyle w:val="9"/>
        <w:numPr>
          <w:ilvl w:val="0"/>
          <w:numId w:val="80"/>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can be made externally</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available</w:t>
      </w:r>
    </w:p>
    <w:p>
      <w:pPr>
        <w:pStyle w:val="9"/>
        <w:numPr>
          <w:ilvl w:val="0"/>
          <w:numId w:val="80"/>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They obey scope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rules</w:t>
      </w:r>
    </w:p>
    <w:p>
      <w:pPr>
        <w:pStyle w:val="9"/>
        <w:numPr>
          <w:ilvl w:val="0"/>
          <w:numId w:val="80"/>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4"/>
        <w:spacing w:before="8"/>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lang w:val="en-US"/>
        </w:rPr>
        <w:t>Answer) d) All of the mentioned. Neither of them are true.</w:t>
      </w:r>
      <w:r>
        <w:rPr>
          <w:rFonts w:hint="eastAsia" w:asciiTheme="minorAscii" w:hAnsiTheme="minorEastAsia" w:eastAsiaTheme="minorEastAsia" w:cstheme="minorEastAsia"/>
        </w:rPr>
        <w:br w:type="textWrapping"/>
      </w:r>
    </w:p>
    <w:p>
      <w:pPr>
        <w:pStyle w:val="2"/>
        <w:numPr>
          <w:ilvl w:val="0"/>
          <w:numId w:val="0"/>
        </w:numPr>
        <w:tabs>
          <w:tab w:val="left" w:pos="531"/>
        </w:tabs>
        <w:spacing w:before="0"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45.</w:t>
      </w: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1. </w:t>
      </w: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2. </w:t>
      </w:r>
      <w:r>
        <w:rPr>
          <w:rFonts w:hint="eastAsia" w:asciiTheme="minorAscii" w:hAnsiTheme="minorEastAsia" w:eastAsiaTheme="minorEastAsia" w:cstheme="minorEastAsia"/>
          <w:sz w:val="24"/>
        </w:rPr>
        <w:t>#define SYSTEM 20</w:t>
      </w:r>
    </w:p>
    <w:p>
      <w:pPr>
        <w:pStyle w:val="9"/>
        <w:numPr>
          <w:ilvl w:val="0"/>
          <w:numId w:val="0"/>
        </w:numPr>
        <w:tabs>
          <w:tab w:val="left" w:pos="1063"/>
          <w:tab w:val="left" w:pos="1064"/>
        </w:tabs>
        <w:spacing w:before="204" w:after="0" w:line="240" w:lineRule="auto"/>
        <w:ind w:left="54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3. </w:t>
      </w:r>
      <w:r>
        <w:rPr>
          <w:rFonts w:hint="eastAsia" w:asciiTheme="minorAscii" w:hAnsiTheme="minorEastAsia" w:eastAsiaTheme="minorEastAsia" w:cstheme="minorEastAsia"/>
          <w:sz w:val="24"/>
        </w:rPr>
        <w:t>int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8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a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20;</w:t>
      </w:r>
    </w:p>
    <w:p>
      <w:pPr>
        <w:pStyle w:val="4"/>
        <w:spacing w:before="6"/>
        <w:rPr>
          <w:rFonts w:hint="eastAsia" w:asciiTheme="minorAscii" w:hAnsiTheme="minorEastAsia" w:eastAsiaTheme="minorEastAsia" w:cstheme="minorEastAsia"/>
        </w:rPr>
      </w:pPr>
    </w:p>
    <w:p>
      <w:pPr>
        <w:pStyle w:val="9"/>
        <w:numPr>
          <w:ilvl w:val="0"/>
          <w:numId w:val="8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SYSTEM ==</w:t>
      </w:r>
      <w:r>
        <w:rPr>
          <w:rFonts w:hint="eastAsia" w:asciiTheme="minorAscii" w:hAnsiTheme="minorEastAsia" w:eastAsiaTheme="minorEastAsia" w:cstheme="minorEastAsia"/>
          <w:spacing w:val="-6"/>
          <w:sz w:val="24"/>
        </w:rPr>
        <w:t xml:space="preserve"> </w:t>
      </w:r>
      <w:r>
        <w:rPr>
          <w:rFonts w:hint="eastAsia" w:asciiTheme="minorAscii" w:hAnsiTheme="minorEastAsia" w:eastAsiaTheme="minorEastAsia" w:cstheme="minorEastAsia"/>
          <w:sz w:val="24"/>
        </w:rPr>
        <w:t>a</w:t>
      </w:r>
    </w:p>
    <w:p>
      <w:pPr>
        <w:pStyle w:val="4"/>
        <w:spacing w:before="8"/>
        <w:rPr>
          <w:rFonts w:hint="eastAsia" w:asciiTheme="minorAscii" w:hAnsiTheme="minorEastAsia" w:eastAsiaTheme="minorEastAsia" w:cstheme="minorEastAsia"/>
        </w:rPr>
      </w:pPr>
    </w:p>
    <w:p>
      <w:pPr>
        <w:pStyle w:val="9"/>
        <w:numPr>
          <w:ilvl w:val="0"/>
          <w:numId w:val="8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printf("HELLO</w:t>
      </w:r>
      <w:r>
        <w:rPr>
          <w:rFonts w:hint="eastAsia" w:asciiTheme="minorAscii" w:hAnsiTheme="minorEastAsia" w:eastAsiaTheme="minorEastAsia" w:cstheme="minorEastAsia"/>
          <w:spacing w:val="-6"/>
          <w:sz w:val="24"/>
        </w:rPr>
        <w:t xml:space="preserve"> </w:t>
      </w:r>
      <w:r>
        <w:rPr>
          <w:rFonts w:hint="eastAsia" w:asciiTheme="minorAscii" w:hAnsiTheme="minorEastAsia" w:eastAsiaTheme="minorEastAsia" w:cstheme="minorEastAsia"/>
          <w:sz w:val="24"/>
        </w:rPr>
        <w:t>");</w:t>
      </w:r>
    </w:p>
    <w:p>
      <w:pPr>
        <w:pStyle w:val="4"/>
        <w:spacing w:before="6"/>
        <w:rPr>
          <w:rFonts w:hint="eastAsia" w:asciiTheme="minorAscii" w:hAnsiTheme="minorEastAsia" w:eastAsiaTheme="minorEastAsia" w:cstheme="minorEastAsia"/>
        </w:rPr>
      </w:pPr>
    </w:p>
    <w:p>
      <w:pPr>
        <w:pStyle w:val="9"/>
        <w:numPr>
          <w:ilvl w:val="0"/>
          <w:numId w:val="8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4"/>
        <w:spacing w:before="8"/>
        <w:rPr>
          <w:rFonts w:hint="eastAsia" w:asciiTheme="minorAscii" w:hAnsiTheme="minorEastAsia" w:eastAsiaTheme="minorEastAsia" w:cstheme="minorEastAsia"/>
        </w:rPr>
      </w:pPr>
    </w:p>
    <w:p>
      <w:pPr>
        <w:pStyle w:val="9"/>
        <w:numPr>
          <w:ilvl w:val="0"/>
          <w:numId w:val="81"/>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SYSTEM ==</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20</w:t>
      </w:r>
    </w:p>
    <w:p>
      <w:pPr>
        <w:pStyle w:val="4"/>
        <w:spacing w:before="6"/>
        <w:rPr>
          <w:rFonts w:hint="eastAsia" w:asciiTheme="minorAscii" w:hAnsiTheme="minorEastAsia" w:eastAsiaTheme="minorEastAsia" w:cstheme="minorEastAsia"/>
        </w:rPr>
      </w:pPr>
    </w:p>
    <w:p>
      <w:pPr>
        <w:pStyle w:val="9"/>
        <w:numPr>
          <w:ilvl w:val="0"/>
          <w:numId w:val="81"/>
        </w:numPr>
        <w:tabs>
          <w:tab w:val="left" w:pos="1319"/>
          <w:tab w:val="left" w:pos="1320"/>
        </w:tabs>
        <w:spacing w:before="0" w:after="0" w:line="240" w:lineRule="auto"/>
        <w:ind w:left="1320" w:right="0" w:hanging="78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printf("WORLD\n");</w:t>
      </w:r>
    </w:p>
    <w:p>
      <w:pPr>
        <w:pStyle w:val="4"/>
        <w:spacing w:before="8"/>
        <w:rPr>
          <w:rFonts w:hint="eastAsia" w:asciiTheme="minorAscii" w:hAnsiTheme="minorEastAsia" w:eastAsiaTheme="minorEastAsia" w:cstheme="minorEastAsia"/>
        </w:rPr>
      </w:pPr>
    </w:p>
    <w:p>
      <w:pPr>
        <w:pStyle w:val="9"/>
        <w:numPr>
          <w:ilvl w:val="0"/>
          <w:numId w:val="81"/>
        </w:numPr>
        <w:tabs>
          <w:tab w:val="left" w:pos="1311"/>
          <w:tab w:val="left" w:pos="1312"/>
        </w:tabs>
        <w:spacing w:before="0" w:after="0" w:line="240" w:lineRule="auto"/>
        <w:ind w:left="1312" w:right="0" w:hanging="772"/>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4"/>
        <w:spacing w:before="6"/>
        <w:rPr>
          <w:rFonts w:hint="eastAsia" w:asciiTheme="minorAscii" w:hAnsiTheme="minorEastAsia" w:eastAsiaTheme="minorEastAsia" w:cstheme="minorEastAsia"/>
        </w:rPr>
      </w:pPr>
    </w:p>
    <w:p>
      <w:pPr>
        <w:pStyle w:val="4"/>
        <w:tabs>
          <w:tab w:val="left" w:pos="1079"/>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12.</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9"/>
        <w:numPr>
          <w:ilvl w:val="0"/>
          <w:numId w:val="0"/>
        </w:numPr>
        <w:tabs>
          <w:tab w:val="left" w:pos="362"/>
        </w:tabs>
        <w:spacing w:before="74" w:after="0" w:line="240" w:lineRule="auto"/>
        <w:ind w:right="0" w:rightChars="0" w:firstLine="120" w:firstLineChars="5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a) </w:t>
      </w:r>
      <w:r>
        <w:rPr>
          <w:rFonts w:hint="eastAsia" w:asciiTheme="minorAscii" w:hAnsiTheme="minorEastAsia" w:eastAsiaTheme="minorEastAsia" w:cstheme="minorEastAsia"/>
          <w:sz w:val="24"/>
        </w:rPr>
        <w:t>HELLO</w:t>
      </w:r>
    </w:p>
    <w:p>
      <w:pPr>
        <w:pStyle w:val="9"/>
        <w:numPr>
          <w:ilvl w:val="0"/>
          <w:numId w:val="0"/>
        </w:numPr>
        <w:tabs>
          <w:tab w:val="left" w:pos="362"/>
        </w:tabs>
        <w:spacing w:before="74" w:after="0" w:line="240" w:lineRule="auto"/>
        <w:ind w:right="0" w:rightChars="0" w:firstLine="120" w:firstLineChars="5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b) </w:t>
      </w:r>
      <w:r>
        <w:rPr>
          <w:rFonts w:hint="eastAsia" w:asciiTheme="minorAscii" w:hAnsiTheme="minorEastAsia" w:eastAsiaTheme="minorEastAsia" w:cstheme="minorEastAsia"/>
          <w:sz w:val="24"/>
        </w:rPr>
        <w:t>WORLD</w:t>
      </w:r>
    </w:p>
    <w:p>
      <w:pPr>
        <w:pStyle w:val="9"/>
        <w:numPr>
          <w:ilvl w:val="0"/>
          <w:numId w:val="0"/>
        </w:numPr>
        <w:tabs>
          <w:tab w:val="left" w:pos="362"/>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c) </w:t>
      </w:r>
      <w:r>
        <w:rPr>
          <w:rFonts w:hint="eastAsia" w:asciiTheme="minorAscii" w:hAnsiTheme="minorEastAsia" w:eastAsiaTheme="minorEastAsia" w:cstheme="minorEastAsia"/>
          <w:sz w:val="24"/>
        </w:rPr>
        <w:t>HELLO</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WORLD</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lang w:val="en-US"/>
        </w:rPr>
        <w:t xml:space="preserve">d) </w:t>
      </w:r>
      <w:r>
        <w:rPr>
          <w:rFonts w:hint="eastAsia" w:asciiTheme="minorAscii" w:hAnsiTheme="minorEastAsia" w:eastAsiaTheme="minorEastAsia" w:cstheme="minorEastAsia"/>
          <w:sz w:val="24"/>
        </w:rPr>
        <w:t>No</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Output</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br w:type="textWrapping"/>
      </w:r>
      <w:r>
        <w:rPr>
          <w:rFonts w:hint="eastAsia" w:asciiTheme="minorAscii" w:hAnsiTheme="minorEastAsia" w:eastAsiaTheme="minorEastAsia" w:cstheme="minorEastAsia"/>
          <w:sz w:val="24"/>
        </w:rPr>
        <w:t>46)The answer is b) World</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Explanation: a needs to be a macro to execute line 7</w:t>
      </w:r>
      <w:r>
        <w:rPr>
          <w:rFonts w:hint="eastAsia" w:asciiTheme="minorAscii" w:hAnsiTheme="minorEastAsia" w:eastAsiaTheme="minorEastAsia" w:cstheme="minorEastAsia"/>
          <w:sz w:val="24"/>
        </w:rPr>
        <w:br w:type="textWrapping"/>
      </w:r>
    </w:p>
    <w:p>
      <w:pPr>
        <w:pStyle w:val="2"/>
        <w:numPr>
          <w:ilvl w:val="0"/>
          <w:numId w:val="0"/>
        </w:numPr>
        <w:tabs>
          <w:tab w:val="left" w:pos="536"/>
        </w:tabs>
        <w:spacing w:before="194" w:after="0" w:line="240" w:lineRule="auto"/>
        <w:ind w:left="116"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lang w:val="en-US"/>
        </w:rPr>
        <w:t xml:space="preserve">46. </w:t>
      </w:r>
      <w:r>
        <w:rPr>
          <w:rFonts w:hint="eastAsia" w:asciiTheme="minorAscii" w:hAnsiTheme="minorEastAsia" w:eastAsiaTheme="minorEastAsia" w:cstheme="minorEastAsia"/>
        </w:rPr>
        <w:t>Comment on the following</w:t>
      </w:r>
      <w:r>
        <w:rPr>
          <w:rFonts w:hint="eastAsia" w:asciiTheme="minorAscii" w:hAnsiTheme="minorEastAsia" w:eastAsiaTheme="minorEastAsia" w:cstheme="minorEastAsia"/>
          <w:spacing w:val="-4"/>
        </w:rPr>
        <w:t xml:space="preserve"> </w:t>
      </w:r>
      <w:r>
        <w:rPr>
          <w:rFonts w:hint="eastAsia" w:asciiTheme="minorAscii" w:hAnsiTheme="minorEastAsia" w:eastAsiaTheme="minorEastAsia" w:cstheme="minorEastAsia"/>
        </w:rPr>
        <w:t>code?</w:t>
      </w:r>
    </w:p>
    <w:p>
      <w:pPr>
        <w:pStyle w:val="4"/>
        <w:spacing w:before="3"/>
        <w:rPr>
          <w:rFonts w:hint="eastAsia" w:asciiTheme="minorAscii" w:hAnsiTheme="minorEastAsia" w:eastAsiaTheme="minorEastAsia" w:cstheme="minorEastAsia"/>
          <w:b/>
          <w:sz w:val="30"/>
        </w:rPr>
      </w:pPr>
    </w:p>
    <w:p>
      <w:pPr>
        <w:pStyle w:val="9"/>
        <w:numPr>
          <w:ilvl w:val="0"/>
          <w:numId w:val="8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8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Cprog</w:t>
      </w:r>
      <w:r>
        <w:rPr>
          <w:rFonts w:hint="eastAsia" w:asciiTheme="minorAscii" w:hAnsiTheme="minorEastAsia" w:eastAsiaTheme="minorEastAsia" w:cstheme="minorEastAsia"/>
          <w:sz w:val="24"/>
        </w:rPr>
        <w:br w:type="textWrapping"/>
      </w:r>
    </w:p>
    <w:p>
      <w:pPr>
        <w:pStyle w:val="9"/>
        <w:numPr>
          <w:ilvl w:val="0"/>
          <w:numId w:val="82"/>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6"/>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4.</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8"/>
        <w:rPr>
          <w:rFonts w:hint="eastAsia" w:asciiTheme="minorAscii" w:hAnsiTheme="minorEastAsia" w:eastAsiaTheme="minorEastAsia" w:cstheme="minorEastAsia"/>
        </w:rPr>
      </w:pPr>
    </w:p>
    <w:p>
      <w:pPr>
        <w:pStyle w:val="9"/>
        <w:numPr>
          <w:ilvl w:val="0"/>
          <w:numId w:val="83"/>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a =</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2;</w:t>
      </w:r>
    </w:p>
    <w:p>
      <w:pPr>
        <w:pStyle w:val="4"/>
        <w:spacing w:before="6"/>
        <w:rPr>
          <w:rFonts w:hint="eastAsia" w:asciiTheme="minorAscii" w:hAnsiTheme="minorEastAsia" w:eastAsiaTheme="minorEastAsia" w:cstheme="minorEastAsia"/>
        </w:rPr>
      </w:pPr>
    </w:p>
    <w:p>
      <w:pPr>
        <w:pStyle w:val="9"/>
        <w:numPr>
          <w:ilvl w:val="0"/>
          <w:numId w:val="83"/>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#ifdef Cprog</w:t>
      </w:r>
    </w:p>
    <w:p>
      <w:pPr>
        <w:pStyle w:val="4"/>
        <w:spacing w:before="8"/>
        <w:rPr>
          <w:rFonts w:hint="eastAsia" w:asciiTheme="minorAscii" w:hAnsiTheme="minorEastAsia" w:eastAsiaTheme="minorEastAsia" w:cstheme="minorEastAsia"/>
        </w:rPr>
      </w:pPr>
    </w:p>
    <w:p>
      <w:pPr>
        <w:pStyle w:val="4"/>
        <w:tabs>
          <w:tab w:val="left" w:pos="130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a =</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1;</w:t>
      </w:r>
    </w:p>
    <w:p>
      <w:pPr>
        <w:pStyle w:val="4"/>
        <w:spacing w:before="6"/>
        <w:rPr>
          <w:rFonts w:hint="eastAsia" w:asciiTheme="minorAscii" w:hAnsiTheme="minorEastAsia" w:eastAsiaTheme="minorEastAsia" w:cstheme="minorEastAsia"/>
        </w:rPr>
      </w:pPr>
    </w:p>
    <w:p>
      <w:pPr>
        <w:pStyle w:val="4"/>
        <w:tabs>
          <w:tab w:val="left" w:pos="1063"/>
          <w:tab w:val="left" w:pos="1303"/>
        </w:tabs>
        <w:spacing w:line="487" w:lineRule="auto"/>
        <w:ind w:left="540" w:right="6579"/>
        <w:rPr>
          <w:rFonts w:hint="eastAsia" w:asciiTheme="minorAscii" w:hAnsiTheme="minorEastAsia" w:eastAsiaTheme="minorEastAsia" w:cstheme="minorEastAsia"/>
        </w:rPr>
      </w:pPr>
      <w:r>
        <w:rPr>
          <w:rFonts w:hint="eastAsia" w:asciiTheme="minorAscii" w:hAnsiTheme="minorEastAsia" w:eastAsiaTheme="minorEastAsia" w:cstheme="minorEastAsia"/>
        </w:rPr>
        <w:t>8.</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ab/>
      </w:r>
      <w:r>
        <w:rPr>
          <w:rFonts w:hint="eastAsia" w:asciiTheme="minorAscii" w:hAnsiTheme="minorEastAsia" w:eastAsiaTheme="minorEastAsia" w:cstheme="minorEastAsia"/>
        </w:rPr>
        <w:t>printf("%d", Cprog); 9.</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9"/>
        <w:numPr>
          <w:ilvl w:val="0"/>
          <w:numId w:val="84"/>
        </w:numPr>
        <w:tabs>
          <w:tab w:val="left" w:pos="362"/>
        </w:tabs>
        <w:spacing w:before="0" w:after="0" w:line="274" w:lineRule="exact"/>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 output on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execution</w:t>
      </w:r>
    </w:p>
    <w:p>
      <w:pPr>
        <w:pStyle w:val="9"/>
        <w:numPr>
          <w:ilvl w:val="0"/>
          <w:numId w:val="84"/>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Output as</w:t>
      </w:r>
      <w:r>
        <w:rPr>
          <w:rFonts w:hint="eastAsia" w:asciiTheme="minorAscii" w:hAnsiTheme="minorEastAsia" w:eastAsiaTheme="minorEastAsia" w:cstheme="minorEastAsia"/>
          <w:spacing w:val="-4"/>
          <w:sz w:val="24"/>
        </w:rPr>
        <w:t xml:space="preserve"> </w:t>
      </w:r>
      <w:r>
        <w:rPr>
          <w:rFonts w:hint="eastAsia" w:asciiTheme="minorAscii" w:hAnsiTheme="minorEastAsia" w:eastAsiaTheme="minorEastAsia" w:cstheme="minorEastAsia"/>
          <w:sz w:val="24"/>
        </w:rPr>
        <w:t>1</w:t>
      </w:r>
    </w:p>
    <w:p>
      <w:pPr>
        <w:pStyle w:val="9"/>
        <w:numPr>
          <w:ilvl w:val="0"/>
          <w:numId w:val="84"/>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Output as</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2</w:t>
      </w:r>
    </w:p>
    <w:p>
      <w:pPr>
        <w:pStyle w:val="9"/>
        <w:numPr>
          <w:ilvl w:val="0"/>
          <w:numId w:val="84"/>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d) Compile time error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b/>
          <w:bCs/>
          <w:sz w:val="24"/>
        </w:rPr>
        <w:t xml:space="preserve">Explanation: </w:t>
      </w:r>
      <w:r>
        <w:rPr>
          <w:rFonts w:hint="eastAsia" w:asciiTheme="minorAscii" w:hAnsiTheme="minorEastAsia" w:eastAsiaTheme="minorEastAsia" w:cstheme="minorEastAsia"/>
          <w:sz w:val="24"/>
        </w:rPr>
        <w:t>Compiler would say the following things: a)Unterminated #ifdef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b)expected expression before ‘)’ token</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 Cprog); Since Cprog would expand to nothing thus causing the error because %d would expect one integer type argument at printf.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Note: #ifdef must be terminated by #endif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2"/>
        <w:numPr>
          <w:ilvl w:val="0"/>
          <w:numId w:val="85"/>
        </w:numPr>
        <w:tabs>
          <w:tab w:val="left" w:pos="531"/>
        </w:tabs>
        <w:spacing w:before="195" w:after="0" w:line="240" w:lineRule="auto"/>
        <w:ind w:left="536"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The “else if” in conditional inclusion is written</w:t>
      </w:r>
      <w:r>
        <w:rPr>
          <w:rFonts w:hint="eastAsia" w:asciiTheme="minorAscii" w:hAnsiTheme="minorEastAsia" w:eastAsiaTheme="minorEastAsia" w:cstheme="minorEastAsia"/>
          <w:spacing w:val="-6"/>
        </w:rPr>
        <w:t xml:space="preserve"> </w:t>
      </w:r>
      <w:r>
        <w:rPr>
          <w:rFonts w:hint="eastAsia" w:asciiTheme="minorAscii" w:hAnsiTheme="minorEastAsia" w:eastAsiaTheme="minorEastAsia" w:cstheme="minorEastAsia"/>
        </w:rPr>
        <w:t>by?</w:t>
      </w:r>
    </w:p>
    <w:p>
      <w:pPr>
        <w:pStyle w:val="4"/>
        <w:spacing w:before="11"/>
        <w:rPr>
          <w:rFonts w:hint="eastAsia" w:asciiTheme="minorAscii" w:hAnsiTheme="minorEastAsia" w:eastAsiaTheme="minorEastAsia" w:cstheme="minorEastAsia"/>
          <w:b/>
          <w:sz w:val="27"/>
        </w:rPr>
      </w:pPr>
    </w:p>
    <w:p>
      <w:pPr>
        <w:pStyle w:val="9"/>
        <w:numPr>
          <w:ilvl w:val="0"/>
          <w:numId w:val="86"/>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#else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if</w:t>
      </w:r>
    </w:p>
    <w:p>
      <w:pPr>
        <w:pStyle w:val="9"/>
        <w:numPr>
          <w:ilvl w:val="0"/>
          <w:numId w:val="86"/>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#elseif</w:t>
      </w:r>
    </w:p>
    <w:p>
      <w:pPr>
        <w:pStyle w:val="9"/>
        <w:numPr>
          <w:ilvl w:val="0"/>
          <w:numId w:val="86"/>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#elsif</w:t>
      </w:r>
    </w:p>
    <w:p>
      <w:pPr>
        <w:pStyle w:val="9"/>
        <w:numPr>
          <w:ilvl w:val="0"/>
          <w:numId w:val="86"/>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#elif</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0"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d) elif</w:t>
      </w:r>
    </w:p>
    <w:p>
      <w:pPr>
        <w:pStyle w:val="4"/>
        <w:spacing w:before="8"/>
        <w:rPr>
          <w:rFonts w:hint="eastAsia" w:asciiTheme="minorAscii" w:hAnsiTheme="minorEastAsia" w:eastAsiaTheme="minorEastAsia" w:cstheme="minorEastAsia"/>
          <w:b/>
          <w:bCs/>
        </w:rPr>
      </w:pPr>
    </w:p>
    <w:p>
      <w:pPr>
        <w:pStyle w:val="2"/>
        <w:numPr>
          <w:ilvl w:val="0"/>
          <w:numId w:val="85"/>
        </w:numPr>
        <w:tabs>
          <w:tab w:val="left" w:pos="531"/>
        </w:tabs>
        <w:spacing w:before="1"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rPr>
          <w:rFonts w:hint="eastAsia" w:asciiTheme="minorAscii" w:hAnsiTheme="minorEastAsia" w:eastAsiaTheme="minorEastAsia" w:cstheme="minorEastAsia"/>
          <w:b/>
          <w:sz w:val="30"/>
        </w:rPr>
      </w:pP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COLD</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rPr>
        <w:t>{</w:t>
      </w:r>
      <w:r>
        <w:rPr>
          <w:rFonts w:hint="eastAsia" w:asciiTheme="minorAscii" w:hAnsiTheme="minorEastAsia" w:eastAsiaTheme="minorEastAsia" w:cstheme="minorEastAsia"/>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#ifdef COLD</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printf("COLD\t");</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#undef COLD</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#endi</w:t>
      </w:r>
      <w:r>
        <w:rPr>
          <w:rFonts w:hint="default" w:asciiTheme="minorAscii" w:hAnsiTheme="minorEastAsia" w:eastAsiaTheme="minorEastAsia" w:cstheme="minorEastAsia"/>
          <w:sz w:val="24"/>
          <w:lang w:val="en-US"/>
        </w:rPr>
        <w:t>f</w:t>
      </w:r>
      <w:r>
        <w:rPr>
          <w:rFonts w:hint="default" w:asciiTheme="minorAscii" w:hAnsiTheme="minorEastAsia" w:eastAsiaTheme="minorEastAsia" w:cstheme="minorEastAsia"/>
          <w:sz w:val="24"/>
          <w:lang w:val="en-US"/>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#ifdef COLD</w:t>
      </w:r>
    </w:p>
    <w:p>
      <w:pPr>
        <w:pStyle w:val="9"/>
        <w:numPr>
          <w:ilvl w:val="0"/>
          <w:numId w:val="0"/>
        </w:numPr>
        <w:tabs>
          <w:tab w:val="left" w:pos="1063"/>
          <w:tab w:val="left" w:pos="1064"/>
        </w:tabs>
        <w:spacing w:before="0" w:after="0" w:line="240" w:lineRule="auto"/>
        <w:ind w:left="436" w:leftChars="0" w:right="0" w:rightChars="0"/>
        <w:jc w:val="left"/>
        <w:rPr>
          <w:rFonts w:hint="eastAsia" w:asciiTheme="minorAscii" w:hAnsiTheme="minorEastAsia" w:eastAsiaTheme="minorEastAsia" w:cstheme="minorEastAsia"/>
          <w:sz w:val="24"/>
        </w:rPr>
      </w:pP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printf("HOT\t");</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#endif</w:t>
      </w:r>
      <w:r>
        <w:rPr>
          <w:rFonts w:hint="eastAsia" w:asciiTheme="minorAscii" w:hAnsiTheme="minorEastAsia" w:eastAsiaTheme="minorEastAsia" w:cstheme="minorEastAsia"/>
          <w:sz w:val="24"/>
        </w:rPr>
        <w:br w:type="textWrapping"/>
      </w:r>
    </w:p>
    <w:p>
      <w:pPr>
        <w:pStyle w:val="9"/>
        <w:numPr>
          <w:ilvl w:val="0"/>
          <w:numId w:val="87"/>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88"/>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HOT</w:t>
      </w:r>
    </w:p>
    <w:p>
      <w:pPr>
        <w:pStyle w:val="9"/>
        <w:numPr>
          <w:ilvl w:val="0"/>
          <w:numId w:val="88"/>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COLD</w:t>
      </w:r>
    </w:p>
    <w:p>
      <w:pPr>
        <w:pStyle w:val="9"/>
        <w:numPr>
          <w:ilvl w:val="0"/>
          <w:numId w:val="88"/>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COLD</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HOT</w:t>
      </w:r>
    </w:p>
    <w:p>
      <w:pPr>
        <w:pStyle w:val="9"/>
        <w:numPr>
          <w:ilvl w:val="0"/>
          <w:numId w:val="88"/>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Output</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rPr>
      </w:pPr>
      <w:r>
        <w:rPr>
          <w:rFonts w:hint="eastAsia" w:asciiTheme="minorAscii" w:hAnsiTheme="minorEastAsia" w:eastAsiaTheme="minorEastAsia" w:cstheme="minorEastAsia"/>
          <w:b/>
          <w:bCs/>
          <w:sz w:val="24"/>
        </w:rPr>
        <w:t>Answer is b) COLD.</w:t>
      </w:r>
    </w:p>
    <w:p>
      <w:pPr>
        <w:pStyle w:val="9"/>
        <w:numPr>
          <w:ilvl w:val="0"/>
          <w:numId w:val="0"/>
        </w:numPr>
        <w:tabs>
          <w:tab w:val="left" w:pos="376"/>
        </w:tabs>
        <w:spacing w:before="56" w:after="0" w:line="240" w:lineRule="auto"/>
        <w:ind w:right="0" w:rightChars="0"/>
        <w:jc w:val="left"/>
        <w:rPr>
          <w:rFonts w:hint="eastAsia" w:asciiTheme="minorAscii" w:hAnsiTheme="minorEastAsia" w:eastAsiaTheme="minorEastAsia" w:cstheme="minorEastAsia"/>
          <w:b/>
          <w:bCs/>
          <w:sz w:val="24"/>
        </w:rPr>
      </w:pPr>
    </w:p>
    <w:p>
      <w:pPr>
        <w:pStyle w:val="2"/>
        <w:numPr>
          <w:ilvl w:val="0"/>
          <w:numId w:val="85"/>
        </w:numPr>
        <w:tabs>
          <w:tab w:val="left" w:pos="531"/>
        </w:tabs>
        <w:spacing w:before="195"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 xml:space="preserve">Which of the following sequences </w:t>
      </w:r>
      <w:r>
        <w:rPr>
          <w:rFonts w:hint="eastAsia" w:asciiTheme="minorAscii" w:hAnsiTheme="minorEastAsia" w:eastAsiaTheme="minorEastAsia" w:cstheme="minorEastAsia"/>
          <w:spacing w:val="-3"/>
        </w:rPr>
        <w:t xml:space="preserve">are </w:t>
      </w:r>
      <w:r>
        <w:rPr>
          <w:rFonts w:hint="eastAsia" w:asciiTheme="minorAscii" w:hAnsiTheme="minorEastAsia" w:eastAsiaTheme="minorEastAsia" w:cstheme="minorEastAsia"/>
        </w:rPr>
        <w:t>unaccepted in C</w:t>
      </w:r>
      <w:r>
        <w:rPr>
          <w:rFonts w:hint="eastAsia" w:asciiTheme="minorAscii" w:hAnsiTheme="minorEastAsia" w:eastAsiaTheme="minorEastAsia" w:cstheme="minorEastAsia"/>
          <w:spacing w:val="-13"/>
        </w:rPr>
        <w:t xml:space="preserve"> </w:t>
      </w:r>
      <w:r>
        <w:rPr>
          <w:rFonts w:hint="eastAsia" w:asciiTheme="minorAscii" w:hAnsiTheme="minorEastAsia" w:eastAsiaTheme="minorEastAsia" w:cstheme="minorEastAsia"/>
        </w:rPr>
        <w:t>language?</w:t>
      </w:r>
    </w:p>
    <w:p>
      <w:pPr>
        <w:pStyle w:val="4"/>
        <w:spacing w:before="10"/>
        <w:rPr>
          <w:rFonts w:hint="eastAsia" w:asciiTheme="minorAscii" w:hAnsiTheme="minorEastAsia" w:eastAsiaTheme="minorEastAsia" w:cstheme="minorEastAsia"/>
          <w:b/>
          <w:sz w:val="23"/>
        </w:rPr>
      </w:pPr>
    </w:p>
    <w:p>
      <w:pPr>
        <w:pStyle w:val="9"/>
        <w:numPr>
          <w:ilvl w:val="0"/>
          <w:numId w:val="89"/>
        </w:numPr>
        <w:tabs>
          <w:tab w:val="left" w:pos="362"/>
        </w:tabs>
        <w:spacing w:before="1" w:after="0" w:line="240" w:lineRule="auto"/>
        <w:ind w:left="176" w:right="9089" w:hanging="60"/>
        <w:jc w:val="both"/>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#else</w:t>
      </w:r>
    </w:p>
    <w:p>
      <w:pPr>
        <w:pStyle w:val="9"/>
        <w:numPr>
          <w:ilvl w:val="0"/>
          <w:numId w:val="0"/>
        </w:numPr>
        <w:tabs>
          <w:tab w:val="left" w:pos="362"/>
        </w:tabs>
        <w:spacing w:before="1" w:after="0" w:line="240" w:lineRule="auto"/>
        <w:ind w:left="116" w:leftChars="0" w:right="9089" w:rightChars="0"/>
        <w:jc w:val="both"/>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#endif</w:t>
      </w:r>
    </w:p>
    <w:p>
      <w:pPr>
        <w:pStyle w:val="9"/>
        <w:numPr>
          <w:ilvl w:val="0"/>
          <w:numId w:val="0"/>
        </w:numPr>
        <w:tabs>
          <w:tab w:val="left" w:pos="362"/>
        </w:tabs>
        <w:spacing w:before="1" w:after="0" w:line="240" w:lineRule="auto"/>
        <w:ind w:left="116" w:leftChars="0" w:right="9089" w:rightChars="0"/>
        <w:jc w:val="both"/>
        <w:rPr>
          <w:rFonts w:hint="eastAsia" w:asciiTheme="minorAscii" w:hAnsiTheme="minorEastAsia" w:eastAsiaTheme="minorEastAsia" w:cstheme="minorEastAsia"/>
          <w:sz w:val="24"/>
        </w:rPr>
      </w:pPr>
    </w:p>
    <w:p>
      <w:pPr>
        <w:pStyle w:val="9"/>
        <w:numPr>
          <w:ilvl w:val="0"/>
          <w:numId w:val="89"/>
        </w:numPr>
        <w:tabs>
          <w:tab w:val="left" w:pos="376"/>
        </w:tabs>
        <w:spacing w:before="0" w:after="0" w:line="240" w:lineRule="auto"/>
        <w:ind w:left="176" w:right="9089" w:hanging="6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#elif</w:t>
      </w:r>
    </w:p>
    <w:p>
      <w:pPr>
        <w:pStyle w:val="9"/>
        <w:numPr>
          <w:ilvl w:val="0"/>
          <w:numId w:val="0"/>
        </w:numPr>
        <w:tabs>
          <w:tab w:val="left" w:pos="376"/>
        </w:tabs>
        <w:spacing w:before="0" w:after="0" w:line="240" w:lineRule="auto"/>
        <w:ind w:left="116" w:leftChars="0" w:right="9089"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#endif</w:t>
      </w:r>
      <w:r>
        <w:rPr>
          <w:rFonts w:hint="default" w:asciiTheme="minorAscii" w:hAnsiTheme="minorEastAsia" w:eastAsiaTheme="minorEastAsia" w:cstheme="minorEastAsia"/>
          <w:sz w:val="24"/>
          <w:lang w:val="en-US"/>
        </w:rPr>
        <w:br w:type="textWrapping"/>
      </w:r>
    </w:p>
    <w:p>
      <w:pPr>
        <w:pStyle w:val="9"/>
        <w:numPr>
          <w:ilvl w:val="0"/>
          <w:numId w:val="89"/>
        </w:numPr>
        <w:tabs>
          <w:tab w:val="left" w:pos="362"/>
        </w:tabs>
        <w:spacing w:before="0" w:after="0" w:line="240" w:lineRule="auto"/>
        <w:ind w:left="176" w:right="9089" w:hanging="6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#if</w:t>
      </w:r>
    </w:p>
    <w:p>
      <w:pPr>
        <w:pStyle w:val="9"/>
        <w:numPr>
          <w:ilvl w:val="0"/>
          <w:numId w:val="0"/>
        </w:numPr>
        <w:tabs>
          <w:tab w:val="left" w:pos="362"/>
        </w:tabs>
        <w:spacing w:before="0" w:after="0" w:line="240" w:lineRule="auto"/>
        <w:ind w:left="116" w:leftChars="0" w:right="9089" w:rightChars="0"/>
        <w:jc w:val="left"/>
        <w:rPr>
          <w:rFonts w:hint="default"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#endif</w:t>
      </w:r>
    </w:p>
    <w:p>
      <w:pPr>
        <w:pStyle w:val="9"/>
        <w:numPr>
          <w:ilvl w:val="0"/>
          <w:numId w:val="0"/>
        </w:numPr>
        <w:tabs>
          <w:tab w:val="left" w:pos="362"/>
        </w:tabs>
        <w:spacing w:before="0" w:after="0" w:line="240" w:lineRule="auto"/>
        <w:ind w:left="116" w:leftChars="0" w:right="9089" w:rightChars="0"/>
        <w:jc w:val="left"/>
        <w:rPr>
          <w:rFonts w:hint="eastAsia" w:asciiTheme="minorAscii" w:hAnsiTheme="minorEastAsia" w:eastAsiaTheme="minorEastAsia" w:cstheme="minorEastAsia"/>
          <w:sz w:val="24"/>
          <w:lang w:val="en-US"/>
        </w:rPr>
      </w:pPr>
    </w:p>
    <w:p>
      <w:pPr>
        <w:pStyle w:val="9"/>
        <w:numPr>
          <w:ilvl w:val="0"/>
          <w:numId w:val="89"/>
        </w:numPr>
        <w:tabs>
          <w:tab w:val="left" w:pos="376"/>
        </w:tabs>
        <w:spacing w:before="0" w:after="0" w:line="240" w:lineRule="auto"/>
        <w:ind w:left="176" w:right="9035" w:hanging="6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w:t>
      </w:r>
    </w:p>
    <w:p>
      <w:pPr>
        <w:pStyle w:val="9"/>
        <w:numPr>
          <w:ilvl w:val="0"/>
          <w:numId w:val="0"/>
        </w:numPr>
        <w:tabs>
          <w:tab w:val="left" w:pos="376"/>
        </w:tabs>
        <w:spacing w:before="0" w:after="0" w:line="240" w:lineRule="auto"/>
        <w:ind w:left="116" w:leftChars="0" w:right="9035"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#undef</w:t>
      </w:r>
      <w:r>
        <w:rPr>
          <w:rFonts w:hint="default" w:asciiTheme="minorAscii" w:hAnsiTheme="minorEastAsia" w:eastAsiaTheme="minorEastAsia" w:cstheme="minorEastAsia"/>
          <w:sz w:val="24"/>
          <w:lang w:val="en-US"/>
        </w:rPr>
        <w:br w:type="textWrapping"/>
      </w:r>
      <w:r>
        <w:rPr>
          <w:rFonts w:hint="eastAsia" w:asciiTheme="minorAscii" w:hAnsiTheme="minorEastAsia" w:eastAsiaTheme="minorEastAsia" w:cstheme="minorEastAsia"/>
          <w:sz w:val="24"/>
        </w:rPr>
        <w:t>#endif</w:t>
      </w:r>
    </w:p>
    <w:p>
      <w:pPr>
        <w:pStyle w:val="4"/>
        <w:spacing w:before="8"/>
        <w:rPr>
          <w:rFonts w:hint="eastAsia" w:asciiTheme="minorAscii" w:hAnsiTheme="minorEastAsia" w:eastAsiaTheme="minorEastAsia" w:cstheme="minorEastAsia"/>
        </w:rPr>
      </w:pPr>
    </w:p>
    <w:p>
      <w:pPr>
        <w:pStyle w:val="4"/>
        <w:spacing w:before="8"/>
        <w:rPr>
          <w:rFonts w:hint="eastAsia" w:asciiTheme="minorAscii" w:hAnsiTheme="minorEastAsia" w:eastAsiaTheme="minorEastAsia" w:cstheme="minorEastAsia"/>
          <w:lang w:val="en-US"/>
        </w:rPr>
      </w:pPr>
      <w:r>
        <w:rPr>
          <w:rFonts w:hint="default" w:asciiTheme="minorAscii" w:hAnsiTheme="minorEastAsia" w:eastAsiaTheme="minorEastAsia" w:cstheme="minorEastAsia"/>
          <w:b/>
          <w:bCs/>
          <w:lang w:val="en-US"/>
        </w:rPr>
        <w:t>Answer) c)</w:t>
      </w:r>
    </w:p>
    <w:p>
      <w:pPr>
        <w:pStyle w:val="4"/>
        <w:spacing w:before="8"/>
        <w:rPr>
          <w:rFonts w:hint="eastAsia" w:asciiTheme="minorAscii" w:hAnsiTheme="minorEastAsia" w:eastAsiaTheme="minorEastAsia" w:cstheme="minorEastAsia"/>
        </w:rPr>
      </w:pPr>
    </w:p>
    <w:p>
      <w:pPr>
        <w:pStyle w:val="2"/>
        <w:numPr>
          <w:ilvl w:val="0"/>
          <w:numId w:val="85"/>
        </w:numPr>
        <w:tabs>
          <w:tab w:val="left" w:pos="536"/>
        </w:tabs>
        <w:spacing w:before="1"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In a conditional inclusion, if the condition that comes after the if</w:t>
      </w:r>
      <w:r>
        <w:rPr>
          <w:rFonts w:hint="eastAsia" w:asciiTheme="minorAscii" w:hAnsiTheme="minorEastAsia" w:eastAsiaTheme="minorEastAsia" w:cstheme="minorEastAsia"/>
          <w:spacing w:val="-25"/>
        </w:rPr>
        <w:t xml:space="preserve"> </w:t>
      </w:r>
      <w:r>
        <w:rPr>
          <w:rFonts w:hint="eastAsia" w:asciiTheme="minorAscii" w:hAnsiTheme="minorEastAsia" w:eastAsiaTheme="minorEastAsia" w:cstheme="minorEastAsia"/>
        </w:rPr>
        <w:t>holds.</w:t>
      </w:r>
    </w:p>
    <w:p>
      <w:pPr>
        <w:pStyle w:val="4"/>
        <w:spacing w:before="10"/>
        <w:rPr>
          <w:rFonts w:hint="eastAsia" w:asciiTheme="minorAscii" w:hAnsiTheme="minorEastAsia" w:eastAsiaTheme="minorEastAsia" w:cstheme="minorEastAsia"/>
          <w:b/>
          <w:sz w:val="23"/>
        </w:rPr>
      </w:pPr>
    </w:p>
    <w:p>
      <w:pPr>
        <w:pStyle w:val="9"/>
        <w:numPr>
          <w:ilvl w:val="0"/>
          <w:numId w:val="90"/>
        </w:numPr>
        <w:tabs>
          <w:tab w:val="left" w:pos="358"/>
        </w:tabs>
        <w:spacing w:before="1"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Then the code up to the following #else or #elif or #endif is</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compiled</w:t>
      </w:r>
    </w:p>
    <w:p>
      <w:pPr>
        <w:pStyle w:val="9"/>
        <w:numPr>
          <w:ilvl w:val="0"/>
          <w:numId w:val="90"/>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Then the code up to the following #endif is compiled even if #else or #elif is</w:t>
      </w:r>
      <w:r>
        <w:rPr>
          <w:rFonts w:hint="eastAsia" w:asciiTheme="minorAscii" w:hAnsiTheme="minorEastAsia" w:eastAsiaTheme="minorEastAsia" w:cstheme="minorEastAsia"/>
          <w:spacing w:val="-9"/>
          <w:sz w:val="24"/>
        </w:rPr>
        <w:t xml:space="preserve"> </w:t>
      </w:r>
      <w:r>
        <w:rPr>
          <w:rFonts w:hint="eastAsia" w:asciiTheme="minorAscii" w:hAnsiTheme="minorEastAsia" w:eastAsiaTheme="minorEastAsia" w:cstheme="minorEastAsia"/>
          <w:sz w:val="24"/>
        </w:rPr>
        <w:t>present</w:t>
      </w:r>
    </w:p>
    <w:p>
      <w:pPr>
        <w:pStyle w:val="9"/>
        <w:numPr>
          <w:ilvl w:val="0"/>
          <w:numId w:val="90"/>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Both a &amp;</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b</w:t>
      </w:r>
    </w:p>
    <w:p>
      <w:pPr>
        <w:pStyle w:val="9"/>
        <w:numPr>
          <w:ilvl w:val="0"/>
          <w:numId w:val="90"/>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4"/>
        <w:spacing w:before="6"/>
        <w:rPr>
          <w:rFonts w:hint="eastAsia" w:asciiTheme="minorAscii" w:hAnsiTheme="minorEastAsia" w:eastAsiaTheme="minorEastAsia" w:cstheme="minorEastAsia"/>
        </w:rPr>
      </w:pPr>
    </w:p>
    <w:p>
      <w:pPr>
        <w:pStyle w:val="4"/>
        <w:spacing w:before="6"/>
        <w:rPr>
          <w:rFonts w:hint="eastAsia" w:asciiTheme="minorAscii" w:hAnsiTheme="minorEastAsia" w:eastAsiaTheme="minorEastAsia" w:cstheme="minorEastAsia"/>
          <w:b/>
          <w:bCs/>
        </w:rPr>
      </w:pPr>
      <w:r>
        <w:rPr>
          <w:rFonts w:hint="eastAsia" w:asciiTheme="minorAscii" w:hAnsiTheme="minorEastAsia" w:eastAsiaTheme="minorEastAsia" w:cstheme="minorEastAsia"/>
          <w:b/>
          <w:bCs/>
        </w:rPr>
        <w:t>Answer is a)</w:t>
      </w:r>
    </w:p>
    <w:p>
      <w:pPr>
        <w:pStyle w:val="4"/>
        <w:spacing w:before="6"/>
        <w:rPr>
          <w:rFonts w:hint="eastAsia" w:asciiTheme="minorAscii" w:hAnsiTheme="minorEastAsia" w:eastAsiaTheme="minorEastAsia" w:cstheme="minorEastAsia"/>
        </w:rPr>
      </w:pPr>
    </w:p>
    <w:p>
      <w:pPr>
        <w:pStyle w:val="2"/>
        <w:numPr>
          <w:ilvl w:val="0"/>
          <w:numId w:val="85"/>
        </w:numPr>
        <w:tabs>
          <w:tab w:val="left" w:pos="536"/>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Conditional inclusion can be used</w:t>
      </w:r>
      <w:r>
        <w:rPr>
          <w:rFonts w:hint="eastAsia" w:asciiTheme="minorAscii" w:hAnsiTheme="minorEastAsia" w:eastAsiaTheme="minorEastAsia" w:cstheme="minorEastAsia"/>
          <w:spacing w:val="-3"/>
        </w:rPr>
        <w:t xml:space="preserve"> </w:t>
      </w:r>
      <w:r>
        <w:rPr>
          <w:rFonts w:hint="eastAsia" w:asciiTheme="minorAscii" w:hAnsiTheme="minorEastAsia" w:eastAsiaTheme="minorEastAsia" w:cstheme="minorEastAsia"/>
        </w:rPr>
        <w:t>for</w:t>
      </w:r>
    </w:p>
    <w:p>
      <w:pPr>
        <w:pStyle w:val="4"/>
        <w:spacing w:before="7"/>
        <w:rPr>
          <w:rFonts w:hint="eastAsia" w:asciiTheme="minorAscii" w:hAnsiTheme="minorEastAsia" w:eastAsiaTheme="minorEastAsia" w:cstheme="minorEastAsia"/>
          <w:b/>
        </w:rPr>
      </w:pPr>
    </w:p>
    <w:p>
      <w:pPr>
        <w:pStyle w:val="9"/>
        <w:numPr>
          <w:ilvl w:val="0"/>
          <w:numId w:val="91"/>
        </w:numPr>
        <w:tabs>
          <w:tab w:val="left" w:pos="362"/>
        </w:tabs>
        <w:spacing w:before="1"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Preventing multiple declarations of a</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variable</w:t>
      </w:r>
    </w:p>
    <w:p>
      <w:pPr>
        <w:pStyle w:val="9"/>
        <w:numPr>
          <w:ilvl w:val="0"/>
          <w:numId w:val="91"/>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Check for existence of a variable and doing something if it</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exists</w:t>
      </w:r>
    </w:p>
    <w:p>
      <w:pPr>
        <w:pStyle w:val="9"/>
        <w:numPr>
          <w:ilvl w:val="0"/>
          <w:numId w:val="91"/>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Preventing multiple declarations of same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function</w:t>
      </w:r>
    </w:p>
    <w:p>
      <w:pPr>
        <w:pStyle w:val="9"/>
        <w:numPr>
          <w:ilvl w:val="0"/>
          <w:numId w:val="91"/>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sz w:val="26"/>
          <w:lang w:val="en-US"/>
        </w:rPr>
      </w:pPr>
      <w:r>
        <w:rPr>
          <w:rFonts w:hint="default" w:asciiTheme="minorAscii" w:hAnsiTheme="minorEastAsia" w:eastAsiaTheme="minorEastAsia" w:cstheme="minorEastAsia"/>
          <w:sz w:val="26"/>
          <w:lang w:val="en-US"/>
        </w:rPr>
        <w:t>Answer)d) All of the mentioned.</w:t>
      </w:r>
    </w:p>
    <w:p>
      <w:pPr>
        <w:pStyle w:val="4"/>
        <w:rPr>
          <w:rFonts w:hint="eastAsia" w:asciiTheme="minorAscii" w:hAnsiTheme="minorEastAsia" w:eastAsiaTheme="minorEastAsia" w:cstheme="minorEastAsia"/>
          <w:sz w:val="26"/>
        </w:rPr>
      </w:pPr>
    </w:p>
    <w:p>
      <w:pPr>
        <w:pStyle w:val="4"/>
        <w:rPr>
          <w:rFonts w:hint="eastAsia" w:asciiTheme="minorAscii" w:hAnsiTheme="minorEastAsia" w:eastAsiaTheme="minorEastAsia" w:cstheme="minorEastAsia"/>
          <w:sz w:val="26"/>
        </w:rPr>
      </w:pPr>
    </w:p>
    <w:p>
      <w:pPr>
        <w:pStyle w:val="4"/>
        <w:spacing w:before="8"/>
        <w:rPr>
          <w:rFonts w:hint="eastAsia" w:asciiTheme="minorAscii" w:hAnsiTheme="minorEastAsia" w:eastAsiaTheme="minorEastAsia" w:cstheme="minorEastAsia"/>
          <w:sz w:val="22"/>
        </w:rPr>
      </w:pPr>
    </w:p>
    <w:p>
      <w:pPr>
        <w:pStyle w:val="2"/>
        <w:numPr>
          <w:ilvl w:val="0"/>
          <w:numId w:val="85"/>
        </w:numPr>
        <w:tabs>
          <w:tab w:val="left" w:pos="531"/>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The #elif directive cannot appear after the preprocessor #else</w:t>
      </w:r>
      <w:r>
        <w:rPr>
          <w:rFonts w:hint="eastAsia" w:asciiTheme="minorAscii" w:hAnsiTheme="minorEastAsia" w:eastAsiaTheme="minorEastAsia" w:cstheme="minorEastAsia"/>
          <w:spacing w:val="-37"/>
        </w:rPr>
        <w:t xml:space="preserve"> </w:t>
      </w:r>
      <w:r>
        <w:rPr>
          <w:rFonts w:hint="eastAsia" w:asciiTheme="minorAscii" w:hAnsiTheme="minorEastAsia" w:eastAsiaTheme="minorEastAsia" w:cstheme="minorEastAsia"/>
        </w:rPr>
        <w:t>directive.</w:t>
      </w:r>
    </w:p>
    <w:p>
      <w:pPr>
        <w:pStyle w:val="4"/>
        <w:rPr>
          <w:rFonts w:hint="eastAsia" w:asciiTheme="minorAscii" w:hAnsiTheme="minorEastAsia" w:eastAsiaTheme="minorEastAsia" w:cstheme="minorEastAsia"/>
          <w:b/>
        </w:rPr>
      </w:pPr>
    </w:p>
    <w:p>
      <w:pPr>
        <w:pStyle w:val="9"/>
        <w:numPr>
          <w:ilvl w:val="0"/>
          <w:numId w:val="9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true</w:t>
      </w:r>
    </w:p>
    <w:p>
      <w:pPr>
        <w:pStyle w:val="9"/>
        <w:numPr>
          <w:ilvl w:val="0"/>
          <w:numId w:val="92"/>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false</w:t>
      </w:r>
    </w:p>
    <w:p>
      <w:pPr>
        <w:pStyle w:val="9"/>
        <w:numPr>
          <w:ilvl w:val="0"/>
          <w:numId w:val="92"/>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9"/>
        <w:numPr>
          <w:ilvl w:val="0"/>
          <w:numId w:val="92"/>
        </w:numPr>
        <w:tabs>
          <w:tab w:val="left" w:pos="372"/>
        </w:tabs>
        <w:spacing w:before="0" w:after="0" w:line="240" w:lineRule="auto"/>
        <w:ind w:left="371" w:right="0" w:hanging="255"/>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pacing w:val="-6"/>
          <w:sz w:val="24"/>
        </w:rPr>
        <w:t>Varies</w:t>
      </w:r>
    </w:p>
    <w:p>
      <w:pPr>
        <w:pStyle w:val="4"/>
        <w:spacing w:before="6"/>
        <w:rPr>
          <w:rFonts w:hint="eastAsia" w:asciiTheme="minorAscii" w:hAnsiTheme="minorEastAsia" w:eastAsiaTheme="minorEastAsia" w:cstheme="minorEastAsia"/>
        </w:rPr>
      </w:pPr>
      <w:r>
        <w:rPr>
          <w:rFonts w:hint="eastAsia" w:asciiTheme="minorAscii" w:hAnsiTheme="minorEastAsia" w:eastAsiaTheme="minorEastAsia" w:cstheme="minorEastAsia"/>
        </w:rPr>
        <w:br w:type="textWrapping"/>
      </w:r>
      <w:r>
        <w:rPr>
          <w:rFonts w:hint="default" w:asciiTheme="minorAscii" w:hAnsiTheme="minorEastAsia" w:eastAsiaTheme="minorEastAsia" w:cstheme="minorEastAsia"/>
          <w:b/>
          <w:bCs/>
          <w:lang w:val="en-US"/>
        </w:rPr>
        <w:t xml:space="preserve"> Answer) a)</w:t>
      </w:r>
      <w:r>
        <w:rPr>
          <w:rFonts w:hint="default" w:asciiTheme="minorAscii" w:hAnsiTheme="minorEastAsia" w:eastAsiaTheme="minorEastAsia" w:cstheme="minorEastAsia"/>
          <w:b/>
          <w:bCs/>
          <w:lang w:val="en-US"/>
        </w:rPr>
        <w:br w:type="textWrapping"/>
      </w:r>
    </w:p>
    <w:p>
      <w:pPr>
        <w:pStyle w:val="2"/>
        <w:numPr>
          <w:ilvl w:val="0"/>
          <w:numId w:val="85"/>
        </w:numPr>
        <w:tabs>
          <w:tab w:val="left" w:pos="536"/>
        </w:tabs>
        <w:spacing w:before="1"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For each #if, #ifdef, and #ifndef</w:t>
      </w:r>
      <w:r>
        <w:rPr>
          <w:rFonts w:hint="eastAsia" w:asciiTheme="minorAscii" w:hAnsiTheme="minorEastAsia" w:eastAsiaTheme="minorEastAsia" w:cstheme="minorEastAsia"/>
          <w:spacing w:val="-9"/>
        </w:rPr>
        <w:t xml:space="preserve"> </w:t>
      </w:r>
      <w:r>
        <w:rPr>
          <w:rFonts w:hint="eastAsia" w:asciiTheme="minorAscii" w:hAnsiTheme="minorEastAsia" w:eastAsiaTheme="minorEastAsia" w:cstheme="minorEastAsia"/>
        </w:rPr>
        <w:t>directive.</w:t>
      </w:r>
    </w:p>
    <w:p>
      <w:pPr>
        <w:pStyle w:val="4"/>
        <w:spacing w:before="10"/>
        <w:rPr>
          <w:rFonts w:hint="eastAsia" w:asciiTheme="minorAscii" w:hAnsiTheme="minorEastAsia" w:eastAsiaTheme="minorEastAsia" w:cstheme="minorEastAsia"/>
          <w:b/>
          <w:sz w:val="23"/>
        </w:rPr>
      </w:pPr>
    </w:p>
    <w:p>
      <w:pPr>
        <w:pStyle w:val="9"/>
        <w:numPr>
          <w:ilvl w:val="0"/>
          <w:numId w:val="93"/>
        </w:numPr>
        <w:tabs>
          <w:tab w:val="left" w:pos="358"/>
        </w:tabs>
        <w:spacing w:before="0" w:after="0" w:line="240" w:lineRule="auto"/>
        <w:ind w:left="357" w:right="0" w:hanging="241"/>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There are zero or more #elif</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directives</w:t>
      </w:r>
    </w:p>
    <w:p>
      <w:pPr>
        <w:pStyle w:val="9"/>
        <w:numPr>
          <w:ilvl w:val="0"/>
          <w:numId w:val="93"/>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Zero or one #else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directive</w:t>
      </w:r>
    </w:p>
    <w:p>
      <w:pPr>
        <w:pStyle w:val="9"/>
        <w:numPr>
          <w:ilvl w:val="0"/>
          <w:numId w:val="93"/>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One matching #endif</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directive</w:t>
      </w:r>
    </w:p>
    <w:p>
      <w:pPr>
        <w:pStyle w:val="9"/>
        <w:numPr>
          <w:ilvl w:val="0"/>
          <w:numId w:val="93"/>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All of the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mentioned</w:t>
      </w:r>
    </w:p>
    <w:p>
      <w:pPr>
        <w:pStyle w:val="4"/>
        <w:spacing w:before="8"/>
        <w:rPr>
          <w:rFonts w:hint="eastAsia" w:asciiTheme="minorAscii" w:hAnsiTheme="minorEastAsia" w:eastAsiaTheme="minorEastAsia" w:cstheme="minorEastAsia"/>
          <w:lang w:val="en-US"/>
        </w:rPr>
      </w:pPr>
      <w:r>
        <w:rPr>
          <w:rFonts w:hint="default" w:asciiTheme="minorAscii" w:hAnsiTheme="minorEastAsia" w:eastAsiaTheme="minorEastAsia" w:cstheme="minorEastAsia"/>
          <w:lang w:val="en-US"/>
        </w:rPr>
        <w:t xml:space="preserve"> </w:t>
      </w:r>
    </w:p>
    <w:p>
      <w:pPr>
        <w:pStyle w:val="4"/>
        <w:spacing w:before="8"/>
        <w:rPr>
          <w:rFonts w:hint="eastAsia" w:asciiTheme="minorAscii" w:hAnsiTheme="minorEastAsia" w:eastAsiaTheme="minorEastAsia" w:cstheme="minorEastAsia"/>
          <w:lang w:val="en-US"/>
        </w:rPr>
      </w:pPr>
      <w:r>
        <w:rPr>
          <w:rFonts w:hint="default" w:asciiTheme="minorAscii" w:hAnsiTheme="minorEastAsia" w:eastAsiaTheme="minorEastAsia" w:cstheme="minorEastAsia"/>
          <w:lang w:val="en-US"/>
        </w:rPr>
        <w:t>Answer) d) all of the mentioned.</w:t>
      </w:r>
      <w:r>
        <w:rPr>
          <w:rFonts w:hint="default" w:asciiTheme="minorAscii" w:hAnsiTheme="minorEastAsia" w:eastAsiaTheme="minorEastAsia" w:cstheme="minorEastAsia"/>
          <w:lang w:val="en-US"/>
        </w:rPr>
        <w:br w:type="textWrapping"/>
      </w:r>
    </w:p>
    <w:p>
      <w:pPr>
        <w:pStyle w:val="4"/>
        <w:numPr>
          <w:ilvl w:val="0"/>
          <w:numId w:val="85"/>
        </w:numPr>
        <w:spacing w:before="1"/>
        <w:ind w:left="536" w:leftChars="0" w:right="0" w:rightChars="0" w:hanging="414" w:firstLineChars="0"/>
        <w:rPr>
          <w:rFonts w:hint="eastAsia" w:asciiTheme="minorAscii" w:hAnsiTheme="minorEastAsia" w:eastAsiaTheme="minorEastAsia" w:cstheme="minorEastAsia"/>
        </w:rPr>
      </w:pPr>
      <w:r>
        <w:rPr>
          <w:rFonts w:hint="eastAsia" w:asciiTheme="minorAscii" w:hAnsiTheme="minorEastAsia" w:eastAsiaTheme="minorEastAsia" w:cstheme="minorEastAsia"/>
          <w:b/>
          <w:bCs/>
          <w:sz w:val="28"/>
          <w:szCs w:val="28"/>
        </w:rPr>
        <w:t>The #else directive is used for</w:t>
      </w:r>
    </w:p>
    <w:p>
      <w:pPr>
        <w:pStyle w:val="9"/>
        <w:numPr>
          <w:ilvl w:val="0"/>
          <w:numId w:val="94"/>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Conditionally include source text if the previous #if, #ifdef, #ifndef, or #elif test</w:t>
      </w:r>
      <w:r>
        <w:rPr>
          <w:rFonts w:hint="eastAsia" w:asciiTheme="minorAscii" w:hAnsiTheme="minorEastAsia" w:eastAsiaTheme="minorEastAsia" w:cstheme="minorEastAsia"/>
          <w:spacing w:val="-10"/>
          <w:sz w:val="24"/>
        </w:rPr>
        <w:t xml:space="preserve"> </w:t>
      </w:r>
      <w:r>
        <w:rPr>
          <w:rFonts w:hint="eastAsia" w:asciiTheme="minorAscii" w:hAnsiTheme="minorEastAsia" w:eastAsiaTheme="minorEastAsia" w:cstheme="minorEastAsia"/>
          <w:sz w:val="24"/>
        </w:rPr>
        <w:t>fails.</w:t>
      </w:r>
    </w:p>
    <w:p>
      <w:pPr>
        <w:pStyle w:val="9"/>
        <w:numPr>
          <w:ilvl w:val="0"/>
          <w:numId w:val="94"/>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Conditionally include source text if a macro name is not</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defined</w:t>
      </w:r>
    </w:p>
    <w:p>
      <w:pPr>
        <w:pStyle w:val="9"/>
        <w:numPr>
          <w:ilvl w:val="0"/>
          <w:numId w:val="94"/>
        </w:numPr>
        <w:tabs>
          <w:tab w:val="left" w:pos="362"/>
        </w:tabs>
        <w:spacing w:before="0"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Conditionally include source text if a macro name is</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defined</w:t>
      </w:r>
    </w:p>
    <w:p>
      <w:pPr>
        <w:pStyle w:val="9"/>
        <w:numPr>
          <w:ilvl w:val="0"/>
          <w:numId w:val="94"/>
        </w:numPr>
        <w:tabs>
          <w:tab w:val="left" w:pos="376"/>
        </w:tabs>
        <w:spacing w:before="0"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Ending conditional</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text</w:t>
      </w:r>
    </w:p>
    <w:p>
      <w:pPr>
        <w:pStyle w:val="4"/>
        <w:spacing w:before="6"/>
        <w:rPr>
          <w:rFonts w:hint="eastAsia" w:asciiTheme="minorAscii" w:hAnsiTheme="minorEastAsia" w:eastAsiaTheme="minorEastAsia" w:cstheme="minorEastAsia"/>
        </w:rPr>
      </w:pPr>
    </w:p>
    <w:p>
      <w:pPr>
        <w:pStyle w:val="9"/>
        <w:numPr>
          <w:ilvl w:val="0"/>
          <w:numId w:val="0"/>
        </w:numPr>
        <w:tabs>
          <w:tab w:val="left" w:pos="362"/>
        </w:tabs>
        <w:spacing w:before="56" w:after="0" w:line="240" w:lineRule="auto"/>
        <w:ind w:left="116"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lang w:val="en-US"/>
        </w:rPr>
        <w:t xml:space="preserve">Answer </w:t>
      </w:r>
      <w:r>
        <w:rPr>
          <w:rFonts w:hint="eastAsia" w:asciiTheme="minorAscii" w:hAnsiTheme="minorEastAsia" w:eastAsiaTheme="minorEastAsia" w:cstheme="minorEastAsia"/>
          <w:sz w:val="24"/>
        </w:rPr>
        <w:t>is a) Conditionally include source text if the previous #if, #ifdef, #ifndef, or #elif test fails.</w:t>
      </w:r>
    </w:p>
    <w:p>
      <w:pPr>
        <w:pStyle w:val="4"/>
        <w:spacing w:before="6"/>
        <w:rPr>
          <w:rFonts w:hint="eastAsia" w:asciiTheme="minorAscii" w:hAnsiTheme="minorEastAsia" w:eastAsiaTheme="minorEastAsia" w:cstheme="minorEastAsia"/>
          <w:lang w:val="en-US"/>
        </w:rPr>
      </w:pPr>
    </w:p>
    <w:p>
      <w:pPr>
        <w:pStyle w:val="2"/>
        <w:numPr>
          <w:ilvl w:val="0"/>
          <w:numId w:val="85"/>
        </w:numPr>
        <w:tabs>
          <w:tab w:val="left" w:pos="531"/>
        </w:tabs>
        <w:spacing w:before="0"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4"/>
        <w:spacing w:before="3"/>
        <w:rPr>
          <w:rFonts w:hint="eastAsia" w:asciiTheme="minorAscii" w:hAnsiTheme="minorEastAsia" w:eastAsiaTheme="minorEastAsia" w:cstheme="minorEastAsia"/>
          <w:b/>
          <w:sz w:val="30"/>
        </w:rPr>
      </w:pPr>
    </w:p>
    <w:p>
      <w:pPr>
        <w:pStyle w:val="9"/>
        <w:numPr>
          <w:ilvl w:val="0"/>
          <w:numId w:val="9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r>
        <w:rPr>
          <w:rFonts w:hint="eastAsia" w:asciiTheme="minorAscii" w:hAnsiTheme="minorEastAsia" w:eastAsiaTheme="minorEastAsia" w:cstheme="minorEastAsia"/>
          <w:sz w:val="24"/>
        </w:rPr>
        <w:br w:type="textWrapping"/>
      </w:r>
    </w:p>
    <w:p>
      <w:pPr>
        <w:pStyle w:val="9"/>
        <w:numPr>
          <w:ilvl w:val="0"/>
          <w:numId w:val="9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MIN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0</w:t>
      </w:r>
      <w:r>
        <w:rPr>
          <w:rFonts w:hint="eastAsia" w:asciiTheme="minorAscii" w:hAnsiTheme="minorEastAsia" w:eastAsiaTheme="minorEastAsia" w:cstheme="minorEastAsia"/>
          <w:sz w:val="24"/>
        </w:rPr>
        <w:br w:type="textWrapping"/>
      </w:r>
    </w:p>
    <w:p>
      <w:pPr>
        <w:pStyle w:val="9"/>
        <w:numPr>
          <w:ilvl w:val="0"/>
          <w:numId w:val="9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MIN</w:t>
      </w:r>
      <w:r>
        <w:rPr>
          <w:rFonts w:hint="eastAsia" w:asciiTheme="minorAscii" w:hAnsiTheme="minorEastAsia" w:eastAsiaTheme="minorEastAsia" w:cstheme="minorEastAsia"/>
          <w:sz w:val="24"/>
        </w:rPr>
        <w:br w:type="textWrapping"/>
      </w:r>
    </w:p>
    <w:p>
      <w:pPr>
        <w:pStyle w:val="9"/>
        <w:numPr>
          <w:ilvl w:val="0"/>
          <w:numId w:val="9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MAX</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10</w:t>
      </w:r>
      <w:r>
        <w:rPr>
          <w:rFonts w:hint="eastAsia" w:asciiTheme="minorAscii" w:hAnsiTheme="minorEastAsia" w:eastAsiaTheme="minorEastAsia" w:cstheme="minorEastAsia"/>
          <w:sz w:val="24"/>
        </w:rPr>
        <w:br w:type="textWrapping"/>
      </w:r>
    </w:p>
    <w:p>
      <w:pPr>
        <w:pStyle w:val="9"/>
        <w:numPr>
          <w:ilvl w:val="0"/>
          <w:numId w:val="95"/>
        </w:numPr>
        <w:tabs>
          <w:tab w:val="left" w:pos="1063"/>
          <w:tab w:val="left" w:pos="1064"/>
        </w:tabs>
        <w:spacing w:before="0"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4"/>
        <w:spacing w:before="6"/>
        <w:rPr>
          <w:rFonts w:hint="eastAsia" w:asciiTheme="minorAscii" w:hAnsiTheme="minorEastAsia" w:eastAsiaTheme="minorEastAsia" w:cstheme="minorEastAsia"/>
        </w:rPr>
      </w:pPr>
    </w:p>
    <w:p>
      <w:pPr>
        <w:pStyle w:val="9"/>
        <w:numPr>
          <w:ilvl w:val="1"/>
          <w:numId w:val="11"/>
        </w:numPr>
        <w:tabs>
          <w:tab w:val="left" w:pos="1063"/>
          <w:tab w:val="left" w:pos="1064"/>
        </w:tabs>
        <w:spacing w:before="0" w:after="0" w:line="240" w:lineRule="auto"/>
        <w:ind w:left="1064" w:right="0" w:hanging="52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6"/>
        <w:rPr>
          <w:rFonts w:hint="eastAsia" w:asciiTheme="minorAscii" w:hAnsiTheme="minorEastAsia" w:eastAsiaTheme="minorEastAsia" w:cstheme="minorEastAsia"/>
        </w:rPr>
      </w:pPr>
    </w:p>
    <w:p>
      <w:pPr>
        <w:pStyle w:val="9"/>
        <w:numPr>
          <w:ilvl w:val="0"/>
          <w:numId w:val="96"/>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 %d\n", MAX, MIN);</w:t>
      </w:r>
    </w:p>
    <w:p>
      <w:pPr>
        <w:pStyle w:val="4"/>
        <w:spacing w:before="8"/>
        <w:rPr>
          <w:rFonts w:hint="eastAsia" w:asciiTheme="minorAscii" w:hAnsiTheme="minorEastAsia" w:eastAsiaTheme="minorEastAsia" w:cstheme="minorEastAsia"/>
        </w:rPr>
      </w:pPr>
    </w:p>
    <w:p>
      <w:pPr>
        <w:pStyle w:val="9"/>
        <w:numPr>
          <w:ilvl w:val="0"/>
          <w:numId w:val="96"/>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return 0;</w:t>
      </w:r>
    </w:p>
    <w:p>
      <w:pPr>
        <w:pStyle w:val="4"/>
        <w:tabs>
          <w:tab w:val="left" w:pos="1079"/>
        </w:tabs>
        <w:spacing w:before="58" w:line="560" w:lineRule="exact"/>
        <w:ind w:left="115" w:right="8682" w:firstLine="424"/>
        <w:rPr>
          <w:rFonts w:hint="eastAsia" w:asciiTheme="minorAscii" w:hAnsiTheme="minorEastAsia" w:eastAsiaTheme="minorEastAsia" w:cstheme="minorEastAsia"/>
        </w:rPr>
      </w:pPr>
      <w:r>
        <w:rPr>
          <w:rFonts w:hint="eastAsia" w:asciiTheme="minorAscii" w:hAnsiTheme="minorEastAsia" w:eastAsiaTheme="minorEastAsia" w:cstheme="minorEastAsia"/>
        </w:rPr>
        <w:t>10.</w:t>
      </w:r>
      <w:r>
        <w:rPr>
          <w:rFonts w:hint="eastAsia" w:asciiTheme="minorAscii" w:hAnsiTheme="minorEastAsia" w:eastAsiaTheme="minorEastAsia" w:cstheme="minorEastAsia"/>
        </w:rPr>
        <w:tab/>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 10</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0</w:t>
      </w:r>
    </w:p>
    <w:p>
      <w:pPr>
        <w:pStyle w:val="9"/>
        <w:numPr>
          <w:ilvl w:val="0"/>
          <w:numId w:val="97"/>
        </w:numPr>
        <w:tabs>
          <w:tab w:val="left" w:pos="376"/>
        </w:tabs>
        <w:spacing w:before="0" w:after="0" w:line="270" w:lineRule="exact"/>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97"/>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 behaviour</w:t>
      </w:r>
    </w:p>
    <w:p>
      <w:pPr>
        <w:pStyle w:val="9"/>
        <w:numPr>
          <w:ilvl w:val="0"/>
          <w:numId w:val="97"/>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9"/>
        <w:numPr>
          <w:ilvl w:val="0"/>
          <w:numId w:val="0"/>
        </w:numPr>
        <w:tabs>
          <w:tab w:val="left" w:pos="362"/>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62"/>
        </w:tabs>
        <w:spacing w:before="56" w:after="0" w:line="240" w:lineRule="auto"/>
        <w:ind w:left="116" w:leftChars="0" w:right="0" w:rightChars="0"/>
        <w:jc w:val="left"/>
        <w:rPr>
          <w:rFonts w:hint="eastAsia" w:asciiTheme="minorAscii" w:hAnsiTheme="minorEastAsia" w:eastAsiaTheme="minorEastAsia" w:cstheme="minorEastAsia"/>
          <w:sz w:val="24"/>
        </w:rPr>
      </w:pPr>
    </w:p>
    <w:p>
      <w:pPr>
        <w:pStyle w:val="2"/>
        <w:numPr>
          <w:ilvl w:val="0"/>
          <w:numId w:val="85"/>
        </w:numPr>
        <w:tabs>
          <w:tab w:val="left" w:pos="531"/>
        </w:tabs>
        <w:spacing w:before="196"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MIN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0</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#ifdef MIN</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MAX</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10</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int main()</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rPr>
        <w:t>{</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printf("%d %d\n", MAX, MIN);</w:t>
      </w:r>
    </w:p>
    <w:p>
      <w:pPr>
        <w:pStyle w:val="9"/>
        <w:numPr>
          <w:ilvl w:val="0"/>
          <w:numId w:val="98"/>
        </w:numPr>
        <w:tabs>
          <w:tab w:val="left" w:pos="1063"/>
          <w:tab w:val="left" w:pos="1064"/>
        </w:tabs>
        <w:spacing w:before="204" w:after="0" w:line="240" w:lineRule="auto"/>
        <w:ind w:left="960"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sz w:val="24"/>
          <w:lang w:val="en-US"/>
        </w:rPr>
        <w:t xml:space="preserve">       </w:t>
      </w:r>
      <w:r>
        <w:rPr>
          <w:rFonts w:hint="eastAsia" w:asciiTheme="minorAscii" w:hAnsiTheme="minorEastAsia" w:eastAsiaTheme="minorEastAsia" w:cstheme="minorEastAsia"/>
          <w:sz w:val="24"/>
        </w:rPr>
        <w:t>return 0;</w:t>
      </w:r>
    </w:p>
    <w:p>
      <w:pPr>
        <w:pStyle w:val="4"/>
        <w:tabs>
          <w:tab w:val="left" w:pos="1079"/>
        </w:tabs>
        <w:spacing w:before="58" w:line="560" w:lineRule="exact"/>
        <w:ind w:left="115" w:right="8682" w:firstLine="424"/>
        <w:rPr>
          <w:rFonts w:hint="eastAsia" w:asciiTheme="minorAscii" w:hAnsiTheme="minorEastAsia" w:eastAsiaTheme="minorEastAsia" w:cstheme="minorEastAsia"/>
        </w:rPr>
      </w:pPr>
      <w:r>
        <w:rPr>
          <w:rFonts w:hint="eastAsia" w:asciiTheme="minorAscii" w:hAnsiTheme="minorEastAsia" w:eastAsiaTheme="minorEastAsia" w:cstheme="minorEastAsia"/>
        </w:rPr>
        <w:t>10.</w:t>
      </w:r>
      <w:r>
        <w:rPr>
          <w:rFonts w:hint="eastAsia" w:asciiTheme="minorAscii" w:hAnsiTheme="minorEastAsia" w:eastAsiaTheme="minorEastAsia" w:cstheme="minorEastAsia"/>
        </w:rPr>
        <w:tab/>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 10</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0</w:t>
      </w:r>
    </w:p>
    <w:p>
      <w:pPr>
        <w:pStyle w:val="9"/>
        <w:numPr>
          <w:ilvl w:val="0"/>
          <w:numId w:val="99"/>
        </w:numPr>
        <w:tabs>
          <w:tab w:val="left" w:pos="376"/>
        </w:tabs>
        <w:spacing w:before="0" w:after="0" w:line="270" w:lineRule="exact"/>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99"/>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 behaviour</w:t>
      </w:r>
    </w:p>
    <w:p>
      <w:pPr>
        <w:pStyle w:val="9"/>
        <w:numPr>
          <w:ilvl w:val="0"/>
          <w:numId w:val="99"/>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None of the</w:t>
      </w:r>
      <w:r>
        <w:rPr>
          <w:rFonts w:hint="eastAsia" w:asciiTheme="minorAscii" w:hAnsiTheme="minorEastAsia" w:eastAsiaTheme="minorEastAsia" w:cstheme="minorEastAsia"/>
          <w:spacing w:val="-1"/>
          <w:sz w:val="24"/>
        </w:rPr>
        <w:t xml:space="preserve"> </w:t>
      </w:r>
      <w:r>
        <w:rPr>
          <w:rFonts w:hint="eastAsia" w:asciiTheme="minorAscii" w:hAnsiTheme="minorEastAsia" w:eastAsiaTheme="minorEastAsia" w:cstheme="minorEastAsia"/>
          <w:sz w:val="24"/>
        </w:rPr>
        <w:t>mentioned</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482"/>
        </w:tabs>
        <w:spacing w:before="0" w:after="0" w:line="240" w:lineRule="auto"/>
        <w:ind w:right="0" w:rightChars="0"/>
        <w:jc w:val="left"/>
        <w:rPr>
          <w:b/>
          <w:sz w:val="24"/>
        </w:rPr>
      </w:pPr>
      <w:r>
        <w:rPr>
          <w:b/>
          <w:sz w:val="24"/>
        </w:rPr>
        <w:t>Answer is b) Compile time</w:t>
      </w:r>
      <w:r>
        <w:rPr>
          <w:b/>
          <w:spacing w:val="-6"/>
          <w:sz w:val="24"/>
        </w:rPr>
        <w:t xml:space="preserve"> </w:t>
      </w:r>
      <w:r>
        <w:rPr>
          <w:b/>
          <w:sz w:val="24"/>
        </w:rPr>
        <w:t>error</w:t>
      </w:r>
    </w:p>
    <w:p>
      <w:pPr>
        <w:pStyle w:val="4"/>
        <w:spacing w:before="6"/>
        <w:rPr>
          <w:b/>
        </w:rPr>
      </w:pPr>
    </w:p>
    <w:p>
      <w:pPr>
        <w:pStyle w:val="4"/>
        <w:ind w:left="115"/>
      </w:pPr>
      <w:r>
        <w:rPr>
          <w:b/>
        </w:rPr>
        <w:t xml:space="preserve">Explanation: </w:t>
      </w:r>
      <w:r>
        <w:t>#if min Now, min is 0 so, the next statement which defines MAX macro would never be executed. Thus, MAX would be undeclared during its use in main.</w:t>
      </w:r>
    </w:p>
    <w:p>
      <w:pPr>
        <w:pStyle w:val="4"/>
        <w:spacing w:before="8"/>
      </w:pPr>
    </w:p>
    <w:p>
      <w:pPr>
        <w:pStyle w:val="4"/>
        <w:ind w:left="115"/>
      </w:pPr>
      <w:r>
        <w:rPr>
          <w:b/>
        </w:rPr>
        <w:t xml:space="preserve">Note: </w:t>
      </w:r>
      <w:r>
        <w:t>This is the basic difference between #ifdef and #if</w:t>
      </w:r>
    </w:p>
    <w:p>
      <w:pPr>
        <w:pStyle w:val="4"/>
        <w:spacing w:before="6"/>
      </w:pPr>
    </w:p>
    <w:p>
      <w:pPr>
        <w:pStyle w:val="4"/>
        <w:ind w:left="115"/>
      </w:pPr>
      <w:r>
        <w:t>If in line 3, #if MIN is replaced by #ifdef MIN then the program will not cause compilation error. It will print 10 0</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p>
    <w:p>
      <w:pPr>
        <w:pStyle w:val="2"/>
        <w:numPr>
          <w:ilvl w:val="0"/>
          <w:numId w:val="85"/>
        </w:numPr>
        <w:tabs>
          <w:tab w:val="left" w:pos="531"/>
        </w:tabs>
        <w:spacing w:before="197" w:after="0" w:line="240" w:lineRule="auto"/>
        <w:ind w:left="536" w:leftChars="0" w:right="0" w:rightChars="0" w:hanging="414" w:firstLineChars="0"/>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#include</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&lt;stdio.h&gt;</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MIN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0</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defined(MIN) +</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defined(MAX)</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#define MAX</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10</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#endif</w:t>
      </w:r>
    </w:p>
    <w:p>
      <w:pPr>
        <w:pStyle w:val="9"/>
        <w:numPr>
          <w:ilvl w:val="0"/>
          <w:numId w:val="100"/>
        </w:numPr>
        <w:tabs>
          <w:tab w:val="left" w:pos="1063"/>
          <w:tab w:val="left" w:pos="1064"/>
        </w:tabs>
        <w:spacing w:before="203" w:after="0" w:line="240" w:lineRule="auto"/>
        <w:ind w:left="960"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int main()</w:t>
      </w:r>
    </w:p>
    <w:p>
      <w:pPr>
        <w:pStyle w:val="4"/>
        <w:spacing w:before="8"/>
        <w:rPr>
          <w:rFonts w:hint="eastAsia" w:asciiTheme="minorAscii" w:hAnsiTheme="minorEastAsia" w:eastAsiaTheme="minorEastAsia" w:cstheme="minorEastAsia"/>
        </w:rPr>
      </w:pPr>
    </w:p>
    <w:p>
      <w:pPr>
        <w:pStyle w:val="4"/>
        <w:tabs>
          <w:tab w:val="left" w:pos="1063"/>
        </w:tabs>
        <w:spacing w:before="1"/>
        <w:ind w:left="540"/>
        <w:rPr>
          <w:rFonts w:hint="eastAsia" w:asciiTheme="minorAscii" w:hAnsiTheme="minorEastAsia" w:eastAsiaTheme="minorEastAsia" w:cstheme="minorEastAsia"/>
        </w:rPr>
      </w:pPr>
      <w:r>
        <w:rPr>
          <w:rFonts w:hint="eastAsia" w:asciiTheme="minorAscii" w:hAnsiTheme="minorEastAsia" w:eastAsiaTheme="minorEastAsia" w:cstheme="minorEastAsia"/>
        </w:rPr>
        <w:t>7.</w:t>
      </w:r>
      <w:r>
        <w:rPr>
          <w:rFonts w:hint="eastAsia" w:asciiTheme="minorAscii" w:hAnsiTheme="minorEastAsia" w:eastAsiaTheme="minorEastAsia" w:cstheme="minorEastAsia"/>
        </w:rPr>
        <w:tab/>
      </w:r>
      <w:r>
        <w:rPr>
          <w:rFonts w:hint="eastAsia" w:asciiTheme="minorAscii" w:hAnsiTheme="minorEastAsia" w:eastAsiaTheme="minorEastAsia" w:cstheme="minorEastAsia"/>
        </w:rPr>
        <w:t>{</w:t>
      </w:r>
    </w:p>
    <w:p>
      <w:pPr>
        <w:pStyle w:val="4"/>
        <w:spacing w:before="5"/>
        <w:rPr>
          <w:rFonts w:hint="eastAsia" w:asciiTheme="minorAscii" w:hAnsiTheme="minorEastAsia" w:eastAsiaTheme="minorEastAsia" w:cstheme="minorEastAsia"/>
        </w:rPr>
      </w:pPr>
    </w:p>
    <w:p>
      <w:pPr>
        <w:pStyle w:val="9"/>
        <w:numPr>
          <w:ilvl w:val="0"/>
          <w:numId w:val="101"/>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printf("%d %d\n", MAX, MIN);</w:t>
      </w:r>
    </w:p>
    <w:p>
      <w:pPr>
        <w:pStyle w:val="4"/>
        <w:spacing w:before="7"/>
        <w:rPr>
          <w:rFonts w:hint="eastAsia" w:asciiTheme="minorAscii" w:hAnsiTheme="minorEastAsia" w:eastAsiaTheme="minorEastAsia" w:cstheme="minorEastAsia"/>
        </w:rPr>
      </w:pPr>
    </w:p>
    <w:p>
      <w:pPr>
        <w:pStyle w:val="9"/>
        <w:numPr>
          <w:ilvl w:val="0"/>
          <w:numId w:val="101"/>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rPr>
      </w:pPr>
      <w:r>
        <w:rPr>
          <w:rFonts w:hint="eastAsia" w:asciiTheme="minorAscii" w:hAnsiTheme="minorEastAsia" w:eastAsiaTheme="minorEastAsia" w:cstheme="minorEastAsia"/>
          <w:sz w:val="24"/>
        </w:rPr>
        <w:t>return 0;</w:t>
      </w:r>
      <w:r>
        <w:rPr>
          <w:rFonts w:hint="eastAsia" w:asciiTheme="minorAscii" w:hAnsiTheme="minorEastAsia" w:eastAsiaTheme="minorEastAsia" w:cstheme="minorEastAsia"/>
          <w:sz w:val="24"/>
        </w:rPr>
        <w:br w:type="textWrapping"/>
      </w:r>
    </w:p>
    <w:p>
      <w:pPr>
        <w:pStyle w:val="9"/>
        <w:numPr>
          <w:ilvl w:val="0"/>
          <w:numId w:val="101"/>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rPr>
      </w:pPr>
      <w:r>
        <w:rPr>
          <w:rFonts w:hint="eastAsia" w:asciiTheme="minorAscii" w:hAnsiTheme="minorEastAsia" w:eastAsiaTheme="minorEastAsia" w:cstheme="minorEastAsia"/>
        </w:rPr>
        <w:t>}</w:t>
      </w:r>
    </w:p>
    <w:p>
      <w:pPr>
        <w:pStyle w:val="4"/>
        <w:spacing w:before="7"/>
        <w:rPr>
          <w:rFonts w:hint="eastAsia" w:asciiTheme="minorAscii" w:hAnsiTheme="minorEastAsia" w:eastAsiaTheme="minorEastAsia" w:cstheme="minorEastAsia"/>
        </w:rPr>
      </w:pPr>
    </w:p>
    <w:p>
      <w:pPr>
        <w:pStyle w:val="4"/>
        <w:spacing w:before="1"/>
        <w:ind w:left="115"/>
        <w:rPr>
          <w:rFonts w:hint="eastAsia" w:asciiTheme="minorAscii" w:hAnsiTheme="minorEastAsia" w:eastAsiaTheme="minorEastAsia" w:cstheme="minorEastAsia"/>
        </w:rPr>
      </w:pPr>
      <w:r>
        <w:rPr>
          <w:rFonts w:hint="eastAsia" w:asciiTheme="minorAscii" w:hAnsiTheme="minorEastAsia" w:eastAsiaTheme="minorEastAsia" w:cstheme="minorEastAsia"/>
        </w:rPr>
        <w:t>a) 10 0</w:t>
      </w:r>
    </w:p>
    <w:p>
      <w:pPr>
        <w:pStyle w:val="9"/>
        <w:numPr>
          <w:ilvl w:val="0"/>
          <w:numId w:val="102"/>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102"/>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behaviour</w:t>
      </w:r>
    </w:p>
    <w:p>
      <w:pPr>
        <w:pStyle w:val="9"/>
        <w:numPr>
          <w:ilvl w:val="0"/>
          <w:numId w:val="102"/>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Somegarbagevalue</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0</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t>Answer is a) 10</w:t>
      </w:r>
      <w:r>
        <w:rPr>
          <w:spacing w:val="-6"/>
        </w:rPr>
        <w:t xml:space="preserve"> </w:t>
      </w:r>
      <w:r>
        <w:t>0</w:t>
      </w:r>
    </w:p>
    <w:p>
      <w:pPr>
        <w:pStyle w:val="2"/>
        <w:numPr>
          <w:ilvl w:val="0"/>
          <w:numId w:val="85"/>
        </w:numPr>
        <w:tabs>
          <w:tab w:val="left" w:pos="531"/>
        </w:tabs>
        <w:spacing w:before="196" w:after="0" w:line="240" w:lineRule="auto"/>
        <w:ind w:left="536" w:leftChars="0" w:right="0" w:rightChars="0" w:hanging="414" w:firstLine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rPr>
        <w:t>What is the output of this C</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code</w:t>
      </w:r>
      <w:r>
        <w:rPr>
          <w:rFonts w:hint="default" w:asciiTheme="minorAscii" w:hAnsiTheme="minorEastAsia" w:eastAsiaTheme="minorEastAsia" w:cstheme="minorEastAsia"/>
          <w:lang w:val="en-US"/>
        </w:rPr>
        <w:t>?</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#include</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&lt;stdio.h&gt;</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#define MIN</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0</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#if defined(MIN) - (!defined(MAX))</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#define MAX</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10</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#endif</w:t>
      </w:r>
    </w:p>
    <w:p>
      <w:pPr>
        <w:pStyle w:val="2"/>
        <w:numPr>
          <w:ilvl w:val="0"/>
          <w:numId w:val="103"/>
        </w:numPr>
        <w:tabs>
          <w:tab w:val="left" w:pos="531"/>
        </w:tabs>
        <w:spacing w:before="196" w:after="0" w:line="240" w:lineRule="auto"/>
        <w:ind w:left="54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int main()</w:t>
      </w:r>
    </w:p>
    <w:p>
      <w:pPr>
        <w:pStyle w:val="4"/>
        <w:spacing w:before="8"/>
        <w:rPr>
          <w:rFonts w:hint="eastAsia" w:asciiTheme="minorAscii" w:hAnsiTheme="minorEastAsia" w:eastAsiaTheme="minorEastAsia" w:cstheme="minorEastAsia"/>
          <w:b w:val="0"/>
          <w:bCs w:val="0"/>
        </w:rPr>
      </w:pPr>
    </w:p>
    <w:p>
      <w:pPr>
        <w:pStyle w:val="4"/>
        <w:numPr>
          <w:ilvl w:val="0"/>
          <w:numId w:val="103"/>
        </w:numPr>
        <w:tabs>
          <w:tab w:val="left" w:pos="1063"/>
        </w:tabs>
        <w:ind w:left="542" w:leftChars="0" w:hanging="414" w:firstLineChars="0"/>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rPr>
        <w:t>{</w:t>
      </w:r>
      <w:r>
        <w:rPr>
          <w:rFonts w:hint="eastAsia" w:asciiTheme="minorAscii" w:hAnsiTheme="minorEastAsia" w:eastAsiaTheme="minorEastAsia" w:cstheme="minorEastAsia"/>
          <w:b w:val="0"/>
          <w:bCs w:val="0"/>
        </w:rPr>
        <w:br w:type="textWrapping"/>
      </w:r>
    </w:p>
    <w:p>
      <w:pPr>
        <w:pStyle w:val="4"/>
        <w:numPr>
          <w:ilvl w:val="0"/>
          <w:numId w:val="103"/>
        </w:numPr>
        <w:tabs>
          <w:tab w:val="left" w:pos="1063"/>
        </w:tabs>
        <w:ind w:left="542" w:leftChars="0" w:hanging="414" w:firstLineChars="0"/>
        <w:rPr>
          <w:rFonts w:hint="eastAsia" w:asciiTheme="minorAscii" w:hAnsiTheme="minorEastAsia" w:eastAsiaTheme="minorEastAsia" w:cstheme="minorEastAsia"/>
          <w:b w:val="0"/>
          <w:bCs w:val="0"/>
          <w:sz w:val="24"/>
        </w:rPr>
      </w:pPr>
      <w:r>
        <w:rPr>
          <w:rFonts w:hint="default" w:asciiTheme="minorAscii" w:hAnsiTheme="minorEastAsia" w:eastAsiaTheme="minorEastAsia" w:cstheme="minorEastAsia"/>
          <w:b w:val="0"/>
          <w:bCs w:val="0"/>
          <w:sz w:val="24"/>
          <w:lang w:val="en-US"/>
        </w:rPr>
        <w:t xml:space="preserve">             </w:t>
      </w:r>
      <w:r>
        <w:rPr>
          <w:rFonts w:hint="eastAsia" w:asciiTheme="minorAscii" w:hAnsiTheme="minorEastAsia" w:eastAsiaTheme="minorEastAsia" w:cstheme="minorEastAsia"/>
          <w:b w:val="0"/>
          <w:bCs w:val="0"/>
          <w:sz w:val="24"/>
        </w:rPr>
        <w:t>printf("%d %d\n", MAX, MIN);</w:t>
      </w:r>
      <w:r>
        <w:rPr>
          <w:rFonts w:hint="eastAsia" w:asciiTheme="minorAscii" w:hAnsiTheme="minorEastAsia" w:eastAsiaTheme="minorEastAsia" w:cstheme="minorEastAsia"/>
          <w:b w:val="0"/>
          <w:bCs w:val="0"/>
          <w:sz w:val="24"/>
        </w:rPr>
        <w:br w:type="textWrapping"/>
      </w:r>
    </w:p>
    <w:p>
      <w:pPr>
        <w:pStyle w:val="4"/>
        <w:numPr>
          <w:ilvl w:val="0"/>
          <w:numId w:val="103"/>
        </w:numPr>
        <w:tabs>
          <w:tab w:val="left" w:pos="1063"/>
        </w:tabs>
        <w:ind w:left="542" w:leftChars="0" w:hanging="414" w:firstLineChars="0"/>
        <w:rPr>
          <w:rFonts w:hint="eastAsia" w:asciiTheme="minorAscii" w:hAnsiTheme="minorEastAsia" w:eastAsiaTheme="minorEastAsia" w:cstheme="minorEastAsia"/>
          <w:b w:val="0"/>
          <w:bCs w:val="0"/>
          <w:sz w:val="24"/>
        </w:rPr>
      </w:pPr>
      <w:r>
        <w:rPr>
          <w:rFonts w:hint="default" w:asciiTheme="minorAscii" w:hAnsiTheme="minorEastAsia" w:eastAsiaTheme="minorEastAsia" w:cstheme="minorEastAsia"/>
          <w:b w:val="0"/>
          <w:bCs w:val="0"/>
          <w:sz w:val="24"/>
          <w:lang w:val="en-US"/>
        </w:rPr>
        <w:t xml:space="preserve">             </w:t>
      </w:r>
      <w:r>
        <w:rPr>
          <w:rFonts w:hint="eastAsia" w:asciiTheme="minorAscii" w:hAnsiTheme="minorEastAsia" w:eastAsiaTheme="minorEastAsia" w:cstheme="minorEastAsia"/>
          <w:b w:val="0"/>
          <w:bCs w:val="0"/>
          <w:sz w:val="24"/>
        </w:rPr>
        <w:t>return 0;</w:t>
      </w:r>
    </w:p>
    <w:p>
      <w:pPr>
        <w:pStyle w:val="4"/>
        <w:numPr>
          <w:ilvl w:val="0"/>
          <w:numId w:val="103"/>
        </w:numPr>
        <w:tabs>
          <w:tab w:val="left" w:pos="1079"/>
        </w:tabs>
        <w:spacing w:before="58" w:line="560" w:lineRule="exact"/>
        <w:ind w:left="542" w:leftChars="0" w:right="8682" w:hanging="414" w:firstLineChars="0"/>
        <w:rPr>
          <w:rFonts w:hint="eastAsia" w:asciiTheme="minorAscii" w:hAnsiTheme="minorEastAsia" w:eastAsiaTheme="minorEastAsia" w:cstheme="minorEastAsia"/>
          <w:b w:val="0"/>
          <w:bCs w:val="0"/>
          <w:spacing w:val="-17"/>
        </w:rPr>
      </w:pPr>
      <w:r>
        <w:rPr>
          <w:rFonts w:hint="eastAsia" w:asciiTheme="minorAscii" w:hAnsiTheme="minorEastAsia" w:eastAsiaTheme="minorEastAsia" w:cstheme="minorEastAsia"/>
          <w:b w:val="0"/>
          <w:bCs w:val="0"/>
          <w:spacing w:val="-17"/>
        </w:rPr>
        <w:t>}</w:t>
      </w:r>
    </w:p>
    <w:p>
      <w:pPr>
        <w:pStyle w:val="4"/>
        <w:numPr>
          <w:ilvl w:val="0"/>
          <w:numId w:val="0"/>
        </w:numPr>
        <w:tabs>
          <w:tab w:val="left" w:pos="1079"/>
        </w:tabs>
        <w:spacing w:before="58" w:line="560" w:lineRule="exact"/>
        <w:ind w:left="128" w:leftChars="0" w:right="8682" w:rightChars="0"/>
        <w:rPr>
          <w:rFonts w:hint="eastAsia" w:asciiTheme="minorAscii" w:hAnsiTheme="minorEastAsia" w:eastAsiaTheme="minorEastAsia" w:cstheme="minorEastAsia"/>
        </w:rPr>
      </w:pP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 10</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0</w:t>
      </w:r>
    </w:p>
    <w:p>
      <w:pPr>
        <w:pStyle w:val="9"/>
        <w:numPr>
          <w:ilvl w:val="0"/>
          <w:numId w:val="104"/>
        </w:numPr>
        <w:tabs>
          <w:tab w:val="left" w:pos="376"/>
        </w:tabs>
        <w:spacing w:before="0" w:after="0" w:line="270" w:lineRule="exact"/>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error</w:t>
      </w:r>
    </w:p>
    <w:p>
      <w:pPr>
        <w:pStyle w:val="9"/>
        <w:numPr>
          <w:ilvl w:val="0"/>
          <w:numId w:val="104"/>
        </w:numPr>
        <w:tabs>
          <w:tab w:val="left" w:pos="362"/>
        </w:tabs>
        <w:spacing w:before="56"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behaviour</w:t>
      </w:r>
    </w:p>
    <w:p>
      <w:pPr>
        <w:pStyle w:val="9"/>
        <w:numPr>
          <w:ilvl w:val="0"/>
          <w:numId w:val="104"/>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Somegarbagevalue</w:t>
      </w:r>
      <w:r>
        <w:rPr>
          <w:rFonts w:hint="eastAsia" w:asciiTheme="minorAscii" w:hAnsiTheme="minorEastAsia" w:eastAsiaTheme="minorEastAsia" w:cstheme="minorEastAsia"/>
          <w:spacing w:val="-5"/>
          <w:sz w:val="24"/>
        </w:rPr>
        <w:t xml:space="preserve"> </w:t>
      </w:r>
      <w:r>
        <w:rPr>
          <w:rFonts w:hint="eastAsia" w:asciiTheme="minorAscii" w:hAnsiTheme="minorEastAsia" w:eastAsiaTheme="minorEastAsia" w:cstheme="minorEastAsia"/>
          <w:sz w:val="24"/>
        </w:rPr>
        <w:t>0</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default" w:asciiTheme="minorAscii" w:hAnsiTheme="minorEastAsia" w:eastAsiaTheme="minorEastAsia" w:cstheme="minorEastAsia"/>
          <w:b/>
          <w:bCs/>
          <w:sz w:val="24"/>
          <w:lang w:val="en-US"/>
        </w:rPr>
        <w:t>Answer)</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#if defined(MIN) + defined(MAX) at line 3</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Now, defined will check if a macro is defined or not and returns 1 or 0 accordingly/respectively Now, MIN macro is already defined and MAX macro is not defined</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So, defined(MIN)+defined(MAX)=1+0 #if 1</w:t>
      </w: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So, line 4 will execute/will get a chance to be executed</w:t>
      </w:r>
    </w:p>
    <w:p>
      <w:pPr>
        <w:pStyle w:val="9"/>
        <w:numPr>
          <w:ilvl w:val="0"/>
          <w:numId w:val="0"/>
        </w:numPr>
        <w:tabs>
          <w:tab w:val="left" w:pos="376"/>
        </w:tabs>
        <w:spacing w:before="54" w:after="0" w:line="240" w:lineRule="auto"/>
        <w:ind w:left="116" w:leftChars="0" w:right="0" w:rightChars="0"/>
        <w:jc w:val="left"/>
        <w:rPr>
          <w:rFonts w:hint="default"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Hence, 10 0.</w:t>
      </w:r>
    </w:p>
    <w:p>
      <w:pPr>
        <w:pStyle w:val="9"/>
        <w:numPr>
          <w:ilvl w:val="0"/>
          <w:numId w:val="0"/>
        </w:numPr>
        <w:tabs>
          <w:tab w:val="left" w:pos="376"/>
        </w:tabs>
        <w:spacing w:before="54" w:after="0" w:line="240" w:lineRule="auto"/>
        <w:ind w:left="116" w:leftChars="0" w:right="0" w:rightChars="0"/>
        <w:jc w:val="left"/>
        <w:rPr>
          <w:rFonts w:hint="default" w:asciiTheme="minorAscii" w:hAnsiTheme="minorEastAsia" w:eastAsiaTheme="minorEastAsia" w:cstheme="minorEastAsia"/>
          <w:sz w:val="24"/>
          <w:lang w:val="en-US"/>
        </w:rPr>
      </w:pPr>
    </w:p>
    <w:p>
      <w:pPr>
        <w:pStyle w:val="9"/>
        <w:numPr>
          <w:ilvl w:val="0"/>
          <w:numId w:val="0"/>
        </w:numPr>
        <w:tabs>
          <w:tab w:val="left" w:pos="376"/>
        </w:tabs>
        <w:spacing w:before="54" w:after="0" w:line="240" w:lineRule="auto"/>
        <w:ind w:left="116" w:leftChars="0" w:right="0" w:rightChars="0"/>
        <w:jc w:val="left"/>
        <w:rPr>
          <w:rFonts w:hint="eastAsia" w:asciiTheme="minorAscii" w:hAnsiTheme="minorEastAsia" w:eastAsiaTheme="minorEastAsia" w:cstheme="minorEastAsia"/>
          <w:sz w:val="24"/>
          <w:lang w:val="en-US"/>
        </w:rPr>
      </w:pPr>
      <w:r>
        <w:rPr>
          <w:rFonts w:hint="default" w:asciiTheme="minorAscii" w:hAnsiTheme="minorEastAsia" w:eastAsiaTheme="minorEastAsia" w:cstheme="minorEastAsia"/>
          <w:sz w:val="24"/>
          <w:lang w:val="en-US"/>
        </w:rPr>
        <w:t>Answer) a) 10 0</w:t>
      </w:r>
    </w:p>
    <w:p>
      <w:pPr>
        <w:pStyle w:val="2"/>
        <w:numPr>
          <w:ilvl w:val="0"/>
          <w:numId w:val="85"/>
        </w:numPr>
        <w:tabs>
          <w:tab w:val="left" w:pos="531"/>
        </w:tabs>
        <w:spacing w:before="197" w:after="0" w:line="240" w:lineRule="auto"/>
        <w:ind w:left="536" w:leftChars="0" w:right="0" w:rightChars="0" w:hanging="414" w:firstLineChars="0"/>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rPr>
        <w:t>What is the output of code given</w:t>
      </w:r>
      <w:r>
        <w:rPr>
          <w:rFonts w:hint="eastAsia" w:asciiTheme="minorAscii" w:hAnsiTheme="minorEastAsia" w:eastAsiaTheme="minorEastAsia" w:cstheme="minorEastAsia"/>
          <w:spacing w:val="-5"/>
        </w:rPr>
        <w:t xml:space="preserve"> </w:t>
      </w:r>
      <w:r>
        <w:rPr>
          <w:rFonts w:hint="eastAsia" w:asciiTheme="minorAscii" w:hAnsiTheme="minorEastAsia" w:eastAsiaTheme="minorEastAsia" w:cstheme="minorEastAsia"/>
        </w:rPr>
        <w:t>below?</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#include</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&lt;stdio.h&gt;</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#define MIN</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0);</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#ifdef MIN</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#define MAX</w:t>
      </w:r>
      <w:r>
        <w:rPr>
          <w:rFonts w:hint="eastAsia" w:asciiTheme="minorAscii" w:hAnsiTheme="minorEastAsia" w:eastAsiaTheme="minorEastAsia" w:cstheme="minorEastAsia"/>
          <w:b w:val="0"/>
          <w:bCs w:val="0"/>
          <w:spacing w:val="-2"/>
          <w:sz w:val="24"/>
        </w:rPr>
        <w:t xml:space="preserve"> </w:t>
      </w:r>
      <w:r>
        <w:rPr>
          <w:rFonts w:hint="eastAsia" w:asciiTheme="minorAscii" w:hAnsiTheme="minorEastAsia" w:eastAsiaTheme="minorEastAsia" w:cstheme="minorEastAsia"/>
          <w:b w:val="0"/>
          <w:bCs w:val="0"/>
          <w:sz w:val="24"/>
        </w:rPr>
        <w:t>10</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rPr>
      </w:pPr>
      <w:r>
        <w:rPr>
          <w:rFonts w:hint="eastAsia" w:asciiTheme="minorAscii" w:hAnsiTheme="minorEastAsia" w:eastAsiaTheme="minorEastAsia" w:cstheme="minorEastAsia"/>
          <w:b w:val="0"/>
          <w:bCs w:val="0"/>
          <w:sz w:val="24"/>
        </w:rPr>
        <w:t>#endif</w:t>
      </w:r>
    </w:p>
    <w:p>
      <w:pPr>
        <w:pStyle w:val="2"/>
        <w:numPr>
          <w:ilvl w:val="0"/>
          <w:numId w:val="105"/>
        </w:numPr>
        <w:tabs>
          <w:tab w:val="left" w:pos="531"/>
        </w:tabs>
        <w:spacing w:before="197" w:after="0" w:line="240" w:lineRule="auto"/>
        <w:ind w:left="962" w:leftChars="0" w:right="0" w:rightChars="0"/>
        <w:jc w:val="left"/>
        <w:rPr>
          <w:rFonts w:hint="eastAsia" w:asciiTheme="minorAscii" w:hAnsiTheme="minorEastAsia" w:eastAsiaTheme="minorEastAsia" w:cstheme="minorEastAsia"/>
          <w:b w:val="0"/>
          <w:bCs w:val="0"/>
        </w:rPr>
      </w:pPr>
      <w:r>
        <w:rPr>
          <w:rFonts w:hint="eastAsia" w:asciiTheme="minorAscii" w:hAnsiTheme="minorEastAsia" w:eastAsiaTheme="minorEastAsia" w:cstheme="minorEastAsia"/>
          <w:b w:val="0"/>
          <w:bCs w:val="0"/>
          <w:sz w:val="24"/>
        </w:rPr>
        <w:t>int main()</w:t>
      </w:r>
      <w:r>
        <w:rPr>
          <w:rFonts w:hint="eastAsia" w:asciiTheme="minorAscii" w:hAnsiTheme="minorEastAsia" w:eastAsiaTheme="minorEastAsia" w:cstheme="minorEastAsia"/>
          <w:b w:val="0"/>
          <w:bCs w:val="0"/>
          <w:sz w:val="24"/>
        </w:rPr>
        <w:br w:type="textWrapping"/>
      </w:r>
    </w:p>
    <w:p>
      <w:pPr>
        <w:pStyle w:val="9"/>
        <w:numPr>
          <w:ilvl w:val="1"/>
          <w:numId w:val="11"/>
        </w:numPr>
        <w:tabs>
          <w:tab w:val="left" w:pos="1063"/>
          <w:tab w:val="left" w:pos="1064"/>
        </w:tabs>
        <w:spacing w:before="1" w:after="0" w:line="240" w:lineRule="auto"/>
        <w:ind w:left="1064" w:right="0" w:hanging="524"/>
        <w:jc w:val="left"/>
        <w:rPr>
          <w:rFonts w:hint="eastAsia" w:asciiTheme="minorAscii" w:hAnsiTheme="minorEastAsia" w:eastAsiaTheme="minorEastAsia" w:cstheme="minorEastAsia"/>
          <w:b w:val="0"/>
          <w:bCs w:val="0"/>
        </w:rPr>
      </w:pPr>
      <w:r>
        <w:rPr>
          <w:rFonts w:hint="eastAsia" w:asciiTheme="minorAscii" w:hAnsiTheme="minorEastAsia" w:eastAsiaTheme="minorEastAsia" w:cstheme="minorEastAsia"/>
          <w:b w:val="0"/>
          <w:bCs w:val="0"/>
        </w:rPr>
        <w:t>{</w:t>
      </w:r>
    </w:p>
    <w:p>
      <w:pPr>
        <w:pStyle w:val="4"/>
        <w:spacing w:before="7"/>
        <w:rPr>
          <w:rFonts w:hint="eastAsia" w:asciiTheme="minorAscii" w:hAnsiTheme="minorEastAsia" w:eastAsiaTheme="minorEastAsia" w:cstheme="minorEastAsia"/>
          <w:b w:val="0"/>
          <w:bCs w:val="0"/>
        </w:rPr>
      </w:pPr>
    </w:p>
    <w:p>
      <w:pPr>
        <w:pStyle w:val="9"/>
        <w:numPr>
          <w:ilvl w:val="0"/>
          <w:numId w:val="106"/>
        </w:numPr>
        <w:tabs>
          <w:tab w:val="left" w:pos="1303"/>
          <w:tab w:val="left" w:pos="1304"/>
        </w:tabs>
        <w:spacing w:before="1" w:after="0" w:line="240" w:lineRule="auto"/>
        <w:ind w:left="1304" w:right="0" w:hanging="764"/>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printf("%d %d\n", MAX, MIN</w:t>
      </w:r>
    </w:p>
    <w:p>
      <w:pPr>
        <w:pStyle w:val="4"/>
        <w:spacing w:before="6"/>
        <w:rPr>
          <w:rFonts w:hint="eastAsia" w:asciiTheme="minorAscii" w:hAnsiTheme="minorEastAsia" w:eastAsiaTheme="minorEastAsia" w:cstheme="minorEastAsia"/>
          <w:b w:val="0"/>
          <w:bCs w:val="0"/>
        </w:rPr>
      </w:pPr>
    </w:p>
    <w:p>
      <w:pPr>
        <w:pStyle w:val="9"/>
        <w:numPr>
          <w:ilvl w:val="0"/>
          <w:numId w:val="106"/>
        </w:numPr>
        <w:tabs>
          <w:tab w:val="left" w:pos="1303"/>
          <w:tab w:val="left" w:pos="1304"/>
        </w:tabs>
        <w:spacing w:before="0" w:after="0" w:line="240" w:lineRule="auto"/>
        <w:ind w:left="1304" w:right="0" w:hanging="764"/>
        <w:jc w:val="left"/>
        <w:rPr>
          <w:rFonts w:hint="eastAsia" w:asciiTheme="minorAscii" w:hAnsiTheme="minorEastAsia" w:eastAsiaTheme="minorEastAsia" w:cstheme="minorEastAsia"/>
          <w:b w:val="0"/>
          <w:bCs w:val="0"/>
          <w:sz w:val="24"/>
        </w:rPr>
      </w:pPr>
      <w:r>
        <w:rPr>
          <w:rFonts w:hint="eastAsia" w:asciiTheme="minorAscii" w:hAnsiTheme="minorEastAsia" w:eastAsiaTheme="minorEastAsia" w:cstheme="minorEastAsia"/>
          <w:b w:val="0"/>
          <w:bCs w:val="0"/>
          <w:sz w:val="24"/>
        </w:rPr>
        <w:t>return 0;</w:t>
      </w:r>
    </w:p>
    <w:p>
      <w:pPr>
        <w:pStyle w:val="4"/>
        <w:tabs>
          <w:tab w:val="left" w:pos="1079"/>
        </w:tabs>
        <w:spacing w:line="560" w:lineRule="atLeast"/>
        <w:ind w:left="115" w:right="8682" w:firstLine="424"/>
        <w:rPr>
          <w:rFonts w:hint="eastAsia" w:asciiTheme="minorAscii" w:hAnsiTheme="minorEastAsia" w:eastAsiaTheme="minorEastAsia" w:cstheme="minorEastAsia"/>
        </w:rPr>
      </w:pPr>
      <w:r>
        <w:rPr>
          <w:rFonts w:hint="eastAsia" w:asciiTheme="minorAscii" w:hAnsiTheme="minorEastAsia" w:eastAsiaTheme="minorEastAsia" w:cstheme="minorEastAsia"/>
          <w:b w:val="0"/>
          <w:bCs w:val="0"/>
        </w:rPr>
        <w:t>10.</w:t>
      </w:r>
      <w:r>
        <w:rPr>
          <w:rFonts w:hint="eastAsia" w:asciiTheme="minorAscii" w:hAnsiTheme="minorEastAsia" w:eastAsiaTheme="minorEastAsia" w:cstheme="minorEastAsia"/>
          <w:b w:val="0"/>
          <w:bCs w:val="0"/>
        </w:rPr>
        <w:tab/>
      </w:r>
      <w:r>
        <w:rPr>
          <w:rFonts w:hint="eastAsia" w:asciiTheme="minorAscii" w:hAnsiTheme="minorEastAsia" w:eastAsiaTheme="minorEastAsia" w:cstheme="minorEastAsia"/>
          <w:b w:val="0"/>
          <w:bCs w:val="0"/>
          <w:spacing w:val="-17"/>
        </w:rPr>
        <w:t>}</w:t>
      </w:r>
      <w:r>
        <w:rPr>
          <w:rFonts w:hint="eastAsia" w:asciiTheme="minorAscii" w:hAnsiTheme="minorEastAsia" w:eastAsiaTheme="minorEastAsia" w:cstheme="minorEastAsia"/>
          <w:spacing w:val="-17"/>
        </w:rPr>
        <w:t xml:space="preserve"> </w:t>
      </w:r>
      <w:r>
        <w:rPr>
          <w:rFonts w:hint="eastAsia" w:asciiTheme="minorAscii" w:hAnsiTheme="minorEastAsia" w:eastAsiaTheme="minorEastAsia" w:cstheme="minorEastAsia"/>
        </w:rPr>
        <w:t>a) 10</w:t>
      </w:r>
      <w:r>
        <w:rPr>
          <w:rFonts w:hint="eastAsia" w:asciiTheme="minorAscii" w:hAnsiTheme="minorEastAsia" w:eastAsiaTheme="minorEastAsia" w:cstheme="minorEastAsia"/>
          <w:spacing w:val="-1"/>
        </w:rPr>
        <w:t xml:space="preserve"> </w:t>
      </w:r>
      <w:r>
        <w:rPr>
          <w:rFonts w:hint="eastAsia" w:asciiTheme="minorAscii" w:hAnsiTheme="minorEastAsia" w:eastAsiaTheme="minorEastAsia" w:cstheme="minorEastAsia"/>
        </w:rPr>
        <w:t>0</w:t>
      </w:r>
    </w:p>
    <w:p>
      <w:pPr>
        <w:pStyle w:val="9"/>
        <w:numPr>
          <w:ilvl w:val="0"/>
          <w:numId w:val="107"/>
        </w:numPr>
        <w:tabs>
          <w:tab w:val="left" w:pos="376"/>
        </w:tabs>
        <w:spacing w:before="54"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due to illegal syntax for</w:t>
      </w:r>
      <w:r>
        <w:rPr>
          <w:rFonts w:hint="eastAsia" w:asciiTheme="minorAscii" w:hAnsiTheme="minorEastAsia" w:eastAsiaTheme="minorEastAsia" w:cstheme="minorEastAsia"/>
          <w:spacing w:val="-3"/>
          <w:sz w:val="24"/>
        </w:rPr>
        <w:t xml:space="preserve"> </w:t>
      </w:r>
      <w:r>
        <w:rPr>
          <w:rFonts w:hint="eastAsia" w:asciiTheme="minorAscii" w:hAnsiTheme="minorEastAsia" w:eastAsiaTheme="minorEastAsia" w:cstheme="minorEastAsia"/>
          <w:sz w:val="24"/>
        </w:rPr>
        <w:t>printf</w:t>
      </w:r>
    </w:p>
    <w:p>
      <w:pPr>
        <w:pStyle w:val="9"/>
        <w:numPr>
          <w:ilvl w:val="0"/>
          <w:numId w:val="107"/>
        </w:numPr>
        <w:tabs>
          <w:tab w:val="left" w:pos="362"/>
        </w:tabs>
        <w:spacing w:before="54" w:after="0" w:line="240" w:lineRule="auto"/>
        <w:ind w:left="362" w:right="0" w:hanging="246"/>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Undefined behaviour</w:t>
      </w:r>
    </w:p>
    <w:p>
      <w:pPr>
        <w:pStyle w:val="9"/>
        <w:numPr>
          <w:ilvl w:val="0"/>
          <w:numId w:val="107"/>
        </w:numPr>
        <w:tabs>
          <w:tab w:val="left" w:pos="376"/>
        </w:tabs>
        <w:spacing w:before="56" w:after="0" w:line="240" w:lineRule="auto"/>
        <w:ind w:left="375" w:right="0" w:hanging="259"/>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Compile time error due to illegal MIN</w:t>
      </w:r>
      <w:r>
        <w:rPr>
          <w:rFonts w:hint="eastAsia" w:asciiTheme="minorAscii" w:hAnsiTheme="minorEastAsia" w:eastAsiaTheme="minorEastAsia" w:cstheme="minorEastAsia"/>
          <w:spacing w:val="-2"/>
          <w:sz w:val="24"/>
        </w:rPr>
        <w:t xml:space="preserve"> </w:t>
      </w:r>
      <w:r>
        <w:rPr>
          <w:rFonts w:hint="eastAsia" w:asciiTheme="minorAscii" w:hAnsiTheme="minorEastAsia" w:eastAsiaTheme="minorEastAsia" w:cstheme="minorEastAsia"/>
          <w:sz w:val="24"/>
        </w:rPr>
        <w:t>value</w:t>
      </w:r>
      <w:r>
        <w:rPr>
          <w:rFonts w:hint="eastAsia" w:asciiTheme="minorAscii" w:hAnsiTheme="minorEastAsia" w:eastAsiaTheme="minorEastAsia" w:cstheme="minorEastAsia"/>
          <w:sz w:val="24"/>
        </w:rPr>
        <w:br w:type="textWrapping"/>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24"/>
          <w:lang w:val="en-US"/>
        </w:rPr>
      </w:pPr>
      <w:r>
        <w:rPr>
          <w:rFonts w:hint="default" w:asciiTheme="minorAscii" w:hAnsiTheme="minorEastAsia" w:eastAsiaTheme="minorEastAsia" w:cstheme="minorEastAsia"/>
          <w:b/>
          <w:bCs/>
          <w:sz w:val="24"/>
          <w:lang w:val="en-US"/>
        </w:rPr>
        <w:t>Answer) a) 10 0.</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24"/>
          <w:lang w:val="en-US"/>
        </w:rPr>
      </w:pPr>
      <w:r>
        <w:rPr>
          <w:rFonts w:hint="default" w:asciiTheme="minorAscii" w:hAnsiTheme="minorEastAsia" w:eastAsiaTheme="minorEastAsia" w:cstheme="minorEastAsia"/>
          <w:b/>
          <w:bCs/>
          <w:sz w:val="32"/>
          <w:szCs w:val="32"/>
          <w:lang w:val="en-US"/>
        </w:rPr>
        <w:t>Extras:</w:t>
      </w:r>
      <w:r>
        <w:rPr>
          <w:rFonts w:hint="default" w:asciiTheme="minorAscii" w:hAnsiTheme="minorEastAsia" w:eastAsiaTheme="minorEastAsia" w:cstheme="minorEastAsia"/>
          <w:b/>
          <w:bCs/>
          <w:sz w:val="32"/>
          <w:szCs w:val="32"/>
          <w:lang w:val="en-US"/>
        </w:rPr>
        <w:br w:type="textWrapping"/>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32"/>
          <w:szCs w:val="28"/>
          <w:lang w:val="en-US"/>
        </w:rPr>
      </w:pPr>
      <w:r>
        <w:rPr>
          <w:rFonts w:hint="default" w:asciiTheme="minorAscii" w:hAnsiTheme="minorEastAsia" w:eastAsiaTheme="minorEastAsia" w:cstheme="minorEastAsia"/>
          <w:b/>
          <w:bCs/>
          <w:sz w:val="32"/>
          <w:szCs w:val="28"/>
          <w:lang w:val="en-US"/>
        </w:rPr>
        <w:t>Some necessary application of preprocessor: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#define FATAL 1</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#define ERROR 2</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#define INFO 3</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#define LOGLEVEL INFO</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#define check_log_level(level,level_to_be_checked) (level&gt;=level_to_be_checked?1:0)</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//this is log level</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#if check_log_level(LOGLEVEL,DEBUG)</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debug(LOG,...); fprintf(httpcallback_log,"%s-%s [INFO] %s %d "LOG,__DATE__,__TIME__,__FILE__,__LINE__,##__VA_ARGS__);fprintf(stdout,"%s-%s [INFO] %s %d "LOG,__DATE__,__TIME__,__FILE__,__LINE__,##__VA_ARGS__);</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#else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debug(LOG,...);</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#endif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#if check_log_level(LOGLEVEL,INFO)</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info(LOG,...); fprintf(httpcallback_log,"%s-%s [INFO] %s %d "LOG,__DATE__,__TIME__,__FILE__,__LINE__,##__VA_ARGS__);fprintf(stdout,"%s-%s [INFO] %s %d "LOG,__DATE__,__TIME__,__FILE__,__LINE__,##__VA_ARGS__);</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#else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info(LOG,...);</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#endif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#if check_log_level(LOGLEVEL,ERROR)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error(LOG,...); fprintf(httpcallback_log,"%s-%s [ERROR] %s %d "LOG,__DATE__,__TIME__,__FILE__,__LINE__,##__VA_ARGS__);fprintf(stderr,"%s-%s [ERROR] %s %d "LOG,__DATE__,__TIME__,__FILE__,__LINE__,##__VA_ARGS__);</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#else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error(LOG,...);</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#endif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#if check_log_level(LOGLEVEL,FATAL)</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xml:space="preserve">        #define fatal(LOG,...); fprintf(httpcallback_log,"%s-%s [FATAL] %s %d "LOG,__DATE__,__TIME__,__FILE__,__LINE__,##__VA_ARGS__);fprintf(stderr,"%s-%s [FATAL] %s %d "LOG,__DATE__,__TIME__,__FILE__,__LINE__,##__VA_ARGS__);</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bCs/>
          <w:sz w:val="24"/>
          <w:lang w:val="en-US"/>
        </w:rPr>
        <w:t xml:space="preserve">__DATE__ : </w:t>
      </w:r>
      <w:r>
        <w:rPr>
          <w:rFonts w:hint="eastAsia" w:asciiTheme="minorAscii" w:hAnsiTheme="minorEastAsia" w:eastAsiaTheme="minorEastAsia" w:cstheme="minorEastAsia"/>
          <w:b w:val="0"/>
          <w:bCs w:val="0"/>
          <w:sz w:val="24"/>
          <w:lang w:val="en-US"/>
        </w:rPr>
        <w:t>predefined macro This macro expands to a string constant that describes the date on which the preprocessor is being run. The string constant contains eleven characters and looks like "Feb 12 1996". If the day of the month is less than 10, it is padded with a space on the left. (MM DD YYYY)</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r>
        <w:rPr>
          <w:rFonts w:hint="eastAsia" w:asciiTheme="minorAscii" w:hAnsiTheme="minorEastAsia" w:eastAsiaTheme="minorEastAsia" w:cstheme="minorEastAsia"/>
          <w:b/>
          <w:bCs/>
          <w:sz w:val="24"/>
          <w:lang w:val="en-US"/>
        </w:rPr>
        <w:t>__TIME__:  hh:mm:ss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r>
        <w:rPr>
          <w:rFonts w:hint="eastAsia" w:asciiTheme="minorAscii" w:hAnsiTheme="minorEastAsia" w:eastAsiaTheme="minorEastAsia" w:cstheme="minorEastAsia"/>
          <w:b/>
          <w:bCs/>
          <w:sz w:val="24"/>
          <w:lang w:val="en-US"/>
        </w:rPr>
        <w:t xml:space="preserve">__FILE__:  (filename with filepath) </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r>
        <w:rPr>
          <w:rFonts w:hint="eastAsia" w:asciiTheme="minorAscii" w:hAnsiTheme="minorEastAsia" w:eastAsiaTheme="minorEastAsia" w:cstheme="minorEastAsia"/>
          <w:b/>
          <w:bCs/>
          <w:sz w:val="24"/>
          <w:lang w:val="en-US"/>
        </w:rPr>
        <w:t>__LINE__: (line number)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r>
        <w:rPr>
          <w:rFonts w:hint="eastAsia" w:asciiTheme="minorAscii" w:hAnsiTheme="minorEastAsia" w:eastAsiaTheme="minorEastAsia" w:cstheme="minorEastAsia"/>
          <w:b/>
          <w:bCs/>
          <w:sz w:val="24"/>
          <w:lang w:val="en-US"/>
        </w:rPr>
        <w:t xml:space="preserve">##__VA_ARGS__ </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 will make the last comma ignored in case there is no argument</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lang w:val="en-US"/>
        </w:rPr>
      </w:pPr>
      <w:r>
        <w:rPr>
          <w:rFonts w:hint="eastAsia" w:asciiTheme="minorAscii" w:hAnsiTheme="minorEastAsia" w:eastAsiaTheme="minorEastAsia" w:cstheme="minorEastAsia"/>
          <w:b w:val="0"/>
          <w:bCs w:val="0"/>
          <w:sz w:val="24"/>
          <w:lang w:val="en-US"/>
        </w:rPr>
        <w:t>Without it, there will be a compilation error for the cases when there is no variable arguments.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32"/>
          <w:szCs w:val="28"/>
          <w:lang w:val="en-US"/>
        </w:rPr>
      </w:pPr>
      <w:r>
        <w:rPr>
          <w:rFonts w:hint="default" w:asciiTheme="minorAscii" w:hAnsiTheme="minorEastAsia" w:eastAsiaTheme="minorEastAsia" w:cstheme="minorEastAsia"/>
          <w:b/>
          <w:bCs/>
          <w:sz w:val="32"/>
          <w:szCs w:val="28"/>
          <w:lang w:val="en-US"/>
        </w:rPr>
        <w:t>Once Only Header:</w:t>
      </w:r>
      <w:r>
        <w:rPr>
          <w:rFonts w:hint="default" w:asciiTheme="minorAscii" w:hAnsiTheme="minorEastAsia" w:eastAsiaTheme="minorEastAsia" w:cstheme="minorEastAsia"/>
          <w:b/>
          <w:bCs/>
          <w:sz w:val="32"/>
          <w:szCs w:val="28"/>
          <w:lang w:val="en-US"/>
        </w:rPr>
        <w:br w:type="textWrapping"/>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If a header file happens to be included twice, the compiler will process its contents twice. This is very likely to cause an error, e.g. when the compiler sees the same structure definition twice. Even if it does not, it will certainly waste time.</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The standard way to prevent this is to enclose the entire real contents of the file in a conditional, like this:</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 xml:space="preserve"> </w:t>
      </w:r>
      <w:r>
        <w:rPr>
          <w:rFonts w:hint="default" w:asciiTheme="minorAscii" w:hAnsiTheme="minorEastAsia" w:eastAsiaTheme="minorEastAsia" w:cstheme="minorEastAsia"/>
          <w:b w:val="0"/>
          <w:bCs w:val="0"/>
          <w:sz w:val="24"/>
          <w:szCs w:val="22"/>
          <w:lang w:val="en-US"/>
        </w:rPr>
        <w:tab/>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 File foo.  */</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#ifndef FILE_FOO_SEEN</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#define FILE_FOO_SEEN</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the entire file</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#endif /* !FILE_FOO_SEEN */</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r>
        <w:rPr>
          <w:rFonts w:hint="default" w:asciiTheme="minorAscii" w:hAnsiTheme="minorEastAsia" w:eastAsiaTheme="minorEastAsia" w:cstheme="minorEastAsia"/>
          <w:b w:val="0"/>
          <w:bCs w:val="0"/>
          <w:sz w:val="24"/>
          <w:szCs w:val="22"/>
          <w:lang w:val="en-US"/>
        </w:rPr>
        <w:t>This construct is commonly known as a wrapper #ifndef. When the header is included again, the conditional will be false, because FILE_FOO_SEEN is defined. The preprocessor will skip over the entire contents of the file, and the compiler will not see it twice.</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r>
        <w:rPr>
          <w:rFonts w:hint="eastAsia" w:asciiTheme="minorAscii" w:hAnsiTheme="minorEastAsia" w:eastAsiaTheme="minorEastAsia" w:cstheme="minorEastAsia"/>
          <w:b w:val="0"/>
          <w:bCs w:val="0"/>
          <w:sz w:val="24"/>
          <w:szCs w:val="22"/>
          <w:lang w:val="en-US"/>
        </w:rPr>
        <w:t>GNU CPP optimizes even further. It remembers when a header file has a wrapper `#ifndef'. If a subsequent `#include' specifies that header, and the macro in the `#ifndef' is still defined, it does not bother to rescan the file at all.</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r>
        <w:rPr>
          <w:rFonts w:hint="eastAsia" w:asciiTheme="minorAscii" w:hAnsiTheme="minorEastAsia" w:eastAsiaTheme="minorEastAsia" w:cstheme="minorEastAsia"/>
          <w:b w:val="0"/>
          <w:bCs w:val="0"/>
          <w:sz w:val="24"/>
          <w:szCs w:val="22"/>
          <w:lang w:val="en-US"/>
        </w:rPr>
        <w:t>You can put comments outside the wrapper. They will not interfere with this optimization.</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r>
        <w:rPr>
          <w:rFonts w:hint="eastAsia" w:asciiTheme="minorAscii" w:hAnsiTheme="minorEastAsia" w:eastAsiaTheme="minorEastAsia" w:cstheme="minorEastAsia"/>
          <w:b w:val="0"/>
          <w:bCs w:val="0"/>
          <w:sz w:val="24"/>
          <w:szCs w:val="22"/>
          <w:lang w:val="en-US"/>
        </w:rPr>
        <w:t>The macro FILE_FOO_SEEN is called the controlling macro or guard macro. In a user header file, the macro name should not begin with `_'. In a system header file, it should begin with `__' to avoid conflicts with user programs. In any kind of header file, the macro name should contain the name of the file and some additional text, to avoid conflicts with other header files.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2"/>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32"/>
          <w:szCs w:val="28"/>
          <w:lang w:val="en-US"/>
        </w:rPr>
      </w:pPr>
      <w:r>
        <w:rPr>
          <w:rFonts w:hint="eastAsia" w:asciiTheme="minorAscii" w:hAnsiTheme="minorEastAsia" w:eastAsiaTheme="minorEastAsia" w:cstheme="minorEastAsia"/>
          <w:b/>
          <w:bCs/>
          <w:sz w:val="32"/>
          <w:szCs w:val="28"/>
          <w:lang w:val="en-US"/>
        </w:rPr>
        <w:t>Computed Includes</w:t>
      </w:r>
      <w:r>
        <w:rPr>
          <w:rFonts w:hint="default" w:asciiTheme="minorAscii" w:hAnsiTheme="minorEastAsia" w:eastAsiaTheme="minorEastAsia" w:cstheme="minorEastAsia"/>
          <w:b/>
          <w:bCs/>
          <w:sz w:val="32"/>
          <w:szCs w:val="28"/>
          <w:lang w:val="en-US"/>
        </w:rPr>
        <w:t>:</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Sometimes it is necessary to select one of several different header files to be included into your program. They might specify configuration parameters to be used on different sorts of operating systems, for instance. You could do this with a series of conditionals,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 xml:space="preserve"> </w:t>
      </w:r>
      <w:r>
        <w:rPr>
          <w:rFonts w:hint="eastAsia" w:asciiTheme="minorAscii" w:hAnsiTheme="minorEastAsia" w:eastAsiaTheme="minorEastAsia" w:cstheme="minorEastAsia"/>
          <w:b w:val="0"/>
          <w:bCs w:val="0"/>
          <w:sz w:val="24"/>
          <w:szCs w:val="24"/>
          <w:lang w:val="en-US"/>
        </w:rPr>
        <w:tab/>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#if SYSTEM_1</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 include "system_1.h"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#elif SYSTEM_2</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 include "system_2.h"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#elif SYSTEM_3</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#endif</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That rapidly becomes tediou</w:t>
      </w:r>
      <w:r>
        <w:rPr>
          <w:rFonts w:hint="default" w:asciiTheme="minorAscii" w:hAnsiTheme="minorEastAsia" w:eastAsiaTheme="minorEastAsia" w:cstheme="minorEastAsia"/>
          <w:b w:val="0"/>
          <w:bCs w:val="0"/>
          <w:sz w:val="24"/>
          <w:szCs w:val="24"/>
          <w:lang w:val="en-US"/>
        </w:rPr>
        <w:t>s. (too long or dull)</w:t>
      </w:r>
      <w:r>
        <w:rPr>
          <w:rFonts w:hint="default" w:asciiTheme="minorAscii" w:hAnsiTheme="minorEastAsia" w:eastAsiaTheme="minorEastAsia" w:cstheme="minorEastAsia"/>
          <w:b w:val="0"/>
          <w:bCs w:val="0"/>
          <w:sz w:val="24"/>
          <w:szCs w:val="24"/>
          <w:lang w:val="en-US"/>
        </w:rPr>
        <w:br w:type="textWrapping"/>
      </w:r>
      <w:r>
        <w:rPr>
          <w:rFonts w:hint="default" w:asciiTheme="minorAscii" w:hAnsiTheme="minorEastAsia" w:eastAsiaTheme="minorEastAsia" w:cstheme="minorEastAsia"/>
          <w:b w:val="0"/>
          <w:bCs w:val="0"/>
          <w:sz w:val="24"/>
          <w:szCs w:val="24"/>
          <w:lang w:val="en-US"/>
        </w:rPr>
        <w:br w:type="textWrapping"/>
      </w:r>
      <w:r>
        <w:rPr>
          <w:rFonts w:hint="default" w:asciiTheme="minorAscii" w:hAnsiTheme="minorEastAsia" w:eastAsiaTheme="minorEastAsia" w:cstheme="minorEastAsia"/>
          <w:b w:val="0"/>
          <w:bCs w:val="0"/>
          <w:sz w:val="24"/>
          <w:szCs w:val="24"/>
          <w:lang w:val="en-US"/>
        </w:rPr>
        <w:t>Instead, the preprocessor offers the ability to use a macro for the header name. This is called a computed include. Instead of writing a header name as the direct argument of `#include', you simply put a macro name there instead:</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 xml:space="preserve"> </w:t>
      </w:r>
      <w:r>
        <w:rPr>
          <w:rFonts w:hint="default" w:asciiTheme="minorAscii" w:hAnsiTheme="minorEastAsia" w:eastAsiaTheme="minorEastAsia" w:cstheme="minorEastAsia"/>
          <w:b w:val="0"/>
          <w:bCs w:val="0"/>
          <w:sz w:val="24"/>
          <w:szCs w:val="24"/>
          <w:lang w:val="en-US"/>
        </w:rPr>
        <w:tab/>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#define SYSTEM_H "system_1.h"</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#include SYSTEM_H</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SYSTEM_H will be expanded, and the preprocessor will look for `system_1.h' as if the `#include' had been written that way originally. SYSTEM_H could be defined by your Makefile with a `-D' option.</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gcc -DSYSTEM_H='"system_1.h"' ...</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r>
        <w:rPr>
          <w:rFonts w:hint="default" w:asciiTheme="minorAscii" w:hAnsiTheme="minorEastAsia" w:eastAsiaTheme="minorEastAsia" w:cstheme="minorEastAsia"/>
          <w:b w:val="0"/>
          <w:bCs w:val="0"/>
          <w:sz w:val="24"/>
          <w:szCs w:val="24"/>
          <w:lang w:val="en-US"/>
        </w:rPr>
        <w:t>Like this.</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24"/>
          <w:szCs w:val="24"/>
          <w:lang w:val="en-US"/>
        </w:rPr>
      </w:pPr>
      <w:r>
        <w:rPr>
          <w:rFonts w:hint="eastAsia" w:asciiTheme="minorAscii" w:hAnsiTheme="minorEastAsia" w:eastAsiaTheme="minorEastAsia" w:cstheme="minorEastAsia"/>
          <w:b w:val="0"/>
          <w:bCs w:val="0"/>
          <w:sz w:val="24"/>
          <w:szCs w:val="24"/>
          <w:lang w:val="en-US"/>
        </w:rPr>
        <w:br w:type="textWrapping"/>
      </w:r>
      <w:r>
        <w:rPr>
          <w:rFonts w:hint="default" w:asciiTheme="minorAscii" w:hAnsiTheme="minorEastAsia" w:eastAsiaTheme="minorEastAsia" w:cstheme="minorEastAsia"/>
          <w:b/>
          <w:bCs/>
          <w:sz w:val="24"/>
          <w:szCs w:val="24"/>
          <w:lang w:val="en-US"/>
        </w:rPr>
        <w:t>(-D is for using compile time macro)</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bCs/>
          <w:sz w:val="32"/>
          <w:szCs w:val="32"/>
          <w:lang w:val="en-US"/>
        </w:rPr>
      </w:pPr>
      <w:r>
        <w:rPr>
          <w:rFonts w:hint="eastAsia" w:asciiTheme="minorAscii" w:hAnsiTheme="minorEastAsia" w:eastAsiaTheme="minorEastAsia" w:cstheme="minorEastAsia"/>
          <w:b/>
          <w:bCs/>
          <w:sz w:val="32"/>
          <w:szCs w:val="32"/>
          <w:lang w:val="en-US"/>
        </w:rPr>
        <w:t>Wrapper Headers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Sometimes it is necessary to adjust the contents of a system-provided header file without editing it directly. GCC's fixincludes operation does this, for example. One way to do that would be to create a new header file with the same name and insert it in the search path before the original header. That works fine as long as you're willing to replace the old header entirely. But what if you want to refer to the old header from the new one?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You cannot simply include the old header with `#include'. That will start from the beginning, and find your new header again. If your header is not protected from multiple inclusion (see section 2.4 Once-Only Headers), it will recur infinitely and cause a fatal error.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You could include the old header with an absolute pathname: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 xml:space="preserve"> </w:t>
      </w:r>
      <w:r>
        <w:rPr>
          <w:rFonts w:hint="eastAsia" w:asciiTheme="minorAscii" w:hAnsiTheme="minorEastAsia" w:eastAsiaTheme="minorEastAsia" w:cstheme="minorEastAsia"/>
          <w:b w:val="0"/>
          <w:bCs w:val="0"/>
          <w:sz w:val="24"/>
          <w:szCs w:val="24"/>
          <w:lang w:val="en-US"/>
        </w:rPr>
        <w:tab/>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#include "/usr/include/old-header.h"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This works, but is not clean; should the system headers ever move, you would have to edit the new headers to match.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There is no way to solve this problem within the C standard, but you can use the GNU extension `#include_next'. It means, "Include the next file with this name." This directive works like `#include' except in searching for the specified file: it starts searching the list of header file directories after the directory in which the current file was found.</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Suppose you specify `-I /usr/local/include', and the list of directories to search also includes `/usr/include'; and suppose both directories contain `signal.h'. Ordinary #include &lt;signal.h&gt; finds the file under `/usr/local/include'. If that file contains #include_next &lt;signal.h&gt;, it starts searching after that directory, and finds the file in `/usr/include'.</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`#include_next' does not distinguish between &lt;file&gt; and "file" inclusion, nor does it check that the file you specify has the same name as the current file. It simply looks for the file named, starting with the directory in the search path after the one where the current file was found.</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The use of `#include_next' can lead to great confusion. We recommend it be used only when there is no other alternative. In particular, it should not be used in the headers belonging to a specific program; it should be used only to make global corrections along the lines of fixincludes.</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bCs/>
          <w:sz w:val="24"/>
          <w:szCs w:val="24"/>
          <w:lang w:val="en-US"/>
        </w:rPr>
      </w:pPr>
      <w:r>
        <w:rPr>
          <w:rFonts w:hint="default" w:asciiTheme="minorAscii" w:hAnsiTheme="minorEastAsia" w:eastAsiaTheme="minorEastAsia" w:cstheme="minorEastAsia"/>
          <w:b/>
          <w:bCs/>
          <w:sz w:val="24"/>
          <w:szCs w:val="24"/>
          <w:lang w:val="en-US"/>
        </w:rPr>
        <w:t>In simple language,</w:t>
      </w:r>
    </w:p>
    <w:p>
      <w:pPr>
        <w:pStyle w:val="9"/>
        <w:numPr>
          <w:ilvl w:val="0"/>
          <w:numId w:val="0"/>
        </w:numPr>
        <w:tabs>
          <w:tab w:val="left" w:pos="376"/>
        </w:tabs>
        <w:spacing w:before="56" w:after="0" w:line="240" w:lineRule="auto"/>
        <w:ind w:left="116" w:leftChars="0" w:right="0" w:rightChars="0"/>
        <w:jc w:val="left"/>
        <w:rPr>
          <w:rFonts w:hint="default"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t is used if you want to replace a default header with one of your own making, for example, let's say you want to replace "stdlib.h". You would create a file called stdlib.h in your project, and that would be included instead of the default header.</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#include_next is used if you want to add some stuff to stdlib.h rather than replace it entirely. You create a new file called stdlib.h containing:</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#include_next "stdlib.h"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int mystdlibfunc();</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r>
        <w:rPr>
          <w:rFonts w:hint="eastAsia" w:asciiTheme="minorAscii" w:hAnsiTheme="minorEastAsia" w:eastAsiaTheme="minorEastAsia" w:cstheme="minorEastAsia"/>
          <w:b w:val="0"/>
          <w:bCs w:val="0"/>
          <w:sz w:val="24"/>
          <w:szCs w:val="24"/>
          <w:lang w:val="en-US"/>
        </w:rPr>
        <w:t>And the compiler will not include your stdlib.h again recursively, as would be the case with plain a #include, but rather continue in other directories for a file named "stdlib.h".</w:t>
      </w: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p>
      <w:pPr>
        <w:pStyle w:val="9"/>
        <w:numPr>
          <w:ilvl w:val="0"/>
          <w:numId w:val="0"/>
        </w:numPr>
        <w:tabs>
          <w:tab w:val="left" w:pos="376"/>
        </w:tabs>
        <w:spacing w:before="56" w:after="0" w:line="240" w:lineRule="auto"/>
        <w:ind w:left="116" w:leftChars="0" w:right="0" w:rightChars="0"/>
        <w:jc w:val="left"/>
        <w:rPr>
          <w:rFonts w:hint="eastAsia" w:asciiTheme="minorAscii" w:hAnsiTheme="minorEastAsia" w:eastAsiaTheme="minorEastAsia" w:cstheme="minorEastAsia"/>
          <w:b w:val="0"/>
          <w:bCs w:val="0"/>
          <w:sz w:val="24"/>
          <w:szCs w:val="24"/>
          <w:lang w:val="en-US"/>
        </w:rPr>
      </w:pPr>
    </w:p>
    <w:sectPr>
      <w:footerReference r:id="rId4" w:type="default"/>
      <w:pgSz w:w="11900" w:h="16840"/>
      <w:pgMar w:top="1060" w:right="1000" w:bottom="1600" w:left="1020" w:header="0" w:footer="140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group id="_x0000_s4097" o:spid="_x0000_s4097" o:spt="203" style="position:absolute;left:0pt;margin-left:61.4pt;margin-top:758.7pt;height:0.8pt;width:477pt;mso-position-horizontal-relative:page;mso-position-vertical-relative:page;z-index:-8192;mso-width-relative:page;mso-height-relative:page;" coordorigin="1228,15174" coordsize="9540,16">
          <o:lock v:ext="edit"/>
          <v:line id="_x0000_s4098" o:spid="_x0000_s4098" o:spt="20" style="position:absolute;left:1228;top:15182;height:0;width:9540;" stroked="t" coordsize="21600,21600">
            <v:path arrowok="t"/>
            <v:fill focussize="0,0"/>
            <v:stroke weight="0.8pt" color="#000000"/>
            <v:imagedata o:title=""/>
            <o:lock v:ext="edit"/>
          </v:line>
          <v:line id="_x0000_s4099" o:spid="_x0000_s4099" o:spt="20" style="position:absolute;left:1228;top:15182;height:0;width:9540;" stroked="t" coordsize="21600,21600">
            <v:path arrowok="t"/>
            <v:fill focussize="0,0"/>
            <v:stroke weight="0.8pt" color="#000000"/>
            <v:imagedata o:title=""/>
            <o:lock v:ext="edit"/>
          </v:line>
        </v:group>
      </w:pict>
    </w:r>
    <w:r>
      <w:pict>
        <v:shape id="_x0000_s4100" o:spid="_x0000_s4100" o:spt="202" type="#_x0000_t202" style="position:absolute;left:0pt;margin-left:55.75pt;margin-top:770.9pt;height:15.3pt;width:66.95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pStyle w:val="4"/>
                  <w:spacing w:before="10"/>
                  <w:ind w:left="20"/>
                </w:pPr>
                <w:r>
                  <w:t>Sayak Haldar</w:t>
                </w:r>
              </w:p>
            </w:txbxContent>
          </v:textbox>
        </v:shape>
      </w:pict>
    </w:r>
    <w:r>
      <w:pict>
        <v:shape id="_x0000_s4101" o:spid="_x0000_s4101" o:spt="202" type="#_x0000_t202" style="position:absolute;left:0pt;margin-left:292.75pt;margin-top:770.9pt;height:15.3pt;width:10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pStyle w:val="4"/>
                  <w:spacing w:before="10"/>
                  <w:ind w:left="40"/>
                </w:pPr>
                <w:r>
                  <w:fldChar w:fldCharType="begin"/>
                </w:r>
                <w:r>
                  <w:instrText xml:space="preserve"> PAGE </w:instrText>
                </w:r>
                <w:r>
                  <w:fldChar w:fldCharType="separate"/>
                </w:r>
                <w: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group id="_x0000_s4102" o:spid="_x0000_s4102" o:spt="203" style="position:absolute;left:0pt;margin-left:56.9pt;margin-top:757.7pt;height:1.5pt;width:480pt;mso-position-horizontal-relative:page;mso-position-vertical-relative:page;z-index:-28672;mso-width-relative:page;mso-height-relative:page;" coordorigin="1138,15154" coordsize="9600,30">
          <o:lock v:ext="edit"/>
          <v:rect id="_x0000_s4103" o:spid="_x0000_s4103" o:spt="1" style="position:absolute;left:1138;top:15154;height:30;width:9600;" fillcolor="#000000" filled="t" stroked="f" coordsize="21600,21600">
            <v:path/>
            <v:fill on="t" focussize="0,0"/>
            <v:stroke on="f"/>
            <v:imagedata o:title=""/>
            <o:lock v:ext="edit"/>
          </v:rect>
          <v:rect id="_x0000_s4104" o:spid="_x0000_s4104" o:spt="1" style="position:absolute;left:1138;top:15154;height:30;width:9600;" fillcolor="#000000" filled="t" stroked="f" coordsize="21600,21600">
            <v:path/>
            <v:fill on="t" focussize="0,0"/>
            <v:stroke on="f"/>
            <v:imagedata o:title=""/>
            <o:lock v:ext="edit"/>
          </v:rect>
        </v:group>
      </w:pict>
    </w:r>
    <w:r>
      <w:pict>
        <v:shape id="_x0000_s4105" o:spid="_x0000_s4105" o:spt="202" type="#_x0000_t202" style="position:absolute;left:0pt;margin-left:55.75pt;margin-top:770.9pt;height:15.3pt;width:66.95pt;mso-position-horizontal-relative:page;mso-position-vertical-relative:page;z-index:-28672;mso-width-relative:page;mso-height-relative:page;" filled="f" stroked="f" coordsize="21600,21600">
          <v:path/>
          <v:fill on="f" focussize="0,0"/>
          <v:stroke on="f" joinstyle="miter"/>
          <v:imagedata o:title=""/>
          <o:lock v:ext="edit"/>
          <v:textbox inset="0mm,0mm,0mm,0mm">
            <w:txbxContent>
              <w:p>
                <w:pPr>
                  <w:pStyle w:val="4"/>
                  <w:spacing w:before="10"/>
                  <w:ind w:left="20"/>
                </w:pPr>
                <w:r>
                  <w:t>Sayak Haldar</w:t>
                </w:r>
              </w:p>
            </w:txbxContent>
          </v:textbox>
        </v:shape>
      </w:pict>
    </w:r>
    <w:r>
      <w:pict>
        <v:shape id="_x0000_s4106" o:spid="_x0000_s4106" o:spt="202" type="#_x0000_t202" style="position:absolute;left:0pt;margin-left:289.75pt;margin-top:770.9pt;height:15.3pt;width:16pt;mso-position-horizontal-relative:page;mso-position-vertical-relative:page;z-index:-28672;mso-width-relative:page;mso-height-relative:page;" filled="f" stroked="f" coordsize="21600,21600">
          <v:path/>
          <v:fill on="f" focussize="0,0"/>
          <v:stroke on="f" joinstyle="miter"/>
          <v:imagedata o:title=""/>
          <o:lock v:ext="edit"/>
          <v:textbox inset="0mm,0mm,0mm,0mm">
            <w:txbxContent>
              <w:p>
                <w:pPr>
                  <w:pStyle w:val="4"/>
                  <w:spacing w:before="10"/>
                  <w:ind w:left="4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1">
    <w:nsid w:val="845B5372"/>
    <w:multiLevelType w:val="multilevel"/>
    <w:tmpl w:val="845B5372"/>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2">
    <w:nsid w:val="8461FADE"/>
    <w:multiLevelType w:val="multilevel"/>
    <w:tmpl w:val="8461FADE"/>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3">
    <w:nsid w:val="8670E072"/>
    <w:multiLevelType w:val="singleLevel"/>
    <w:tmpl w:val="8670E072"/>
    <w:lvl w:ilvl="0" w:tentative="0">
      <w:start w:val="38"/>
      <w:numFmt w:val="decimal"/>
      <w:suff w:val="space"/>
      <w:lvlText w:val="%1."/>
      <w:lvlJc w:val="left"/>
    </w:lvl>
  </w:abstractNum>
  <w:abstractNum w:abstractNumId="4">
    <w:nsid w:val="8CAEB125"/>
    <w:multiLevelType w:val="multilevel"/>
    <w:tmpl w:val="8CAEB125"/>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5">
    <w:nsid w:val="91995D4F"/>
    <w:multiLevelType w:val="multilevel"/>
    <w:tmpl w:val="91995D4F"/>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6">
    <w:nsid w:val="9239341B"/>
    <w:multiLevelType w:val="multilevel"/>
    <w:tmpl w:val="9239341B"/>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7">
    <w:nsid w:val="9288B902"/>
    <w:multiLevelType w:val="multilevel"/>
    <w:tmpl w:val="9288B902"/>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8">
    <w:nsid w:val="9C8AC8EF"/>
    <w:multiLevelType w:val="multilevel"/>
    <w:tmpl w:val="9C8AC8EF"/>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9">
    <w:nsid w:val="9EB4FC06"/>
    <w:multiLevelType w:val="singleLevel"/>
    <w:tmpl w:val="9EB4FC06"/>
    <w:lvl w:ilvl="0" w:tentative="0">
      <w:start w:val="1"/>
      <w:numFmt w:val="decimal"/>
      <w:suff w:val="space"/>
      <w:lvlText w:val="%1."/>
      <w:lvlJc w:val="left"/>
    </w:lvl>
  </w:abstractNum>
  <w:abstractNum w:abstractNumId="10">
    <w:nsid w:val="A0C93552"/>
    <w:multiLevelType w:val="multilevel"/>
    <w:tmpl w:val="A0C93552"/>
    <w:lvl w:ilvl="0" w:tentative="0">
      <w:start w:val="8"/>
      <w:numFmt w:val="decimal"/>
      <w:lvlText w:val="%1."/>
      <w:lvlJc w:val="left"/>
      <w:pPr>
        <w:ind w:left="1304" w:hanging="764"/>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11">
    <w:nsid w:val="A0F05207"/>
    <w:multiLevelType w:val="multilevel"/>
    <w:tmpl w:val="A0F05207"/>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12">
    <w:nsid w:val="A4D669E9"/>
    <w:multiLevelType w:val="multilevel"/>
    <w:tmpl w:val="A4D669E9"/>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A969D7D6"/>
    <w:multiLevelType w:val="singleLevel"/>
    <w:tmpl w:val="A969D7D6"/>
    <w:lvl w:ilvl="0" w:tentative="0">
      <w:start w:val="1"/>
      <w:numFmt w:val="decimal"/>
      <w:suff w:val="space"/>
      <w:lvlText w:val="%1."/>
      <w:lvlJc w:val="left"/>
    </w:lvl>
  </w:abstractNum>
  <w:abstractNum w:abstractNumId="14">
    <w:nsid w:val="B0F1ACD9"/>
    <w:multiLevelType w:val="multilevel"/>
    <w:tmpl w:val="B0F1ACD9"/>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15">
    <w:nsid w:val="B23A94A9"/>
    <w:multiLevelType w:val="multilevel"/>
    <w:tmpl w:val="B23A94A9"/>
    <w:lvl w:ilvl="0" w:tentative="0">
      <w:start w:val="1"/>
      <w:numFmt w:val="lowerLetter"/>
      <w:lvlText w:val="%1)"/>
      <w:lvlJc w:val="left"/>
      <w:pPr>
        <w:ind w:left="176"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150" w:hanging="246"/>
      </w:pPr>
      <w:rPr>
        <w:rFonts w:hint="default"/>
        <w:lang w:val="en-US" w:eastAsia="en-US" w:bidi="en-US"/>
      </w:rPr>
    </w:lvl>
    <w:lvl w:ilvl="2" w:tentative="0">
      <w:start w:val="0"/>
      <w:numFmt w:val="bullet"/>
      <w:lvlText w:val="•"/>
      <w:lvlJc w:val="left"/>
      <w:pPr>
        <w:ind w:left="2120" w:hanging="246"/>
      </w:pPr>
      <w:rPr>
        <w:rFonts w:hint="default"/>
        <w:lang w:val="en-US" w:eastAsia="en-US" w:bidi="en-US"/>
      </w:rPr>
    </w:lvl>
    <w:lvl w:ilvl="3" w:tentative="0">
      <w:start w:val="0"/>
      <w:numFmt w:val="bullet"/>
      <w:lvlText w:val="•"/>
      <w:lvlJc w:val="left"/>
      <w:pPr>
        <w:ind w:left="3090" w:hanging="246"/>
      </w:pPr>
      <w:rPr>
        <w:rFonts w:hint="default"/>
        <w:lang w:val="en-US" w:eastAsia="en-US" w:bidi="en-US"/>
      </w:rPr>
    </w:lvl>
    <w:lvl w:ilvl="4" w:tentative="0">
      <w:start w:val="0"/>
      <w:numFmt w:val="bullet"/>
      <w:lvlText w:val="•"/>
      <w:lvlJc w:val="left"/>
      <w:pPr>
        <w:ind w:left="4060" w:hanging="246"/>
      </w:pPr>
      <w:rPr>
        <w:rFonts w:hint="default"/>
        <w:lang w:val="en-US" w:eastAsia="en-US" w:bidi="en-US"/>
      </w:rPr>
    </w:lvl>
    <w:lvl w:ilvl="5" w:tentative="0">
      <w:start w:val="0"/>
      <w:numFmt w:val="bullet"/>
      <w:lvlText w:val="•"/>
      <w:lvlJc w:val="left"/>
      <w:pPr>
        <w:ind w:left="5030" w:hanging="246"/>
      </w:pPr>
      <w:rPr>
        <w:rFonts w:hint="default"/>
        <w:lang w:val="en-US" w:eastAsia="en-US" w:bidi="en-US"/>
      </w:rPr>
    </w:lvl>
    <w:lvl w:ilvl="6" w:tentative="0">
      <w:start w:val="0"/>
      <w:numFmt w:val="bullet"/>
      <w:lvlText w:val="•"/>
      <w:lvlJc w:val="left"/>
      <w:pPr>
        <w:ind w:left="6000" w:hanging="246"/>
      </w:pPr>
      <w:rPr>
        <w:rFonts w:hint="default"/>
        <w:lang w:val="en-US" w:eastAsia="en-US" w:bidi="en-US"/>
      </w:rPr>
    </w:lvl>
    <w:lvl w:ilvl="7" w:tentative="0">
      <w:start w:val="0"/>
      <w:numFmt w:val="bullet"/>
      <w:lvlText w:val="•"/>
      <w:lvlJc w:val="left"/>
      <w:pPr>
        <w:ind w:left="6970" w:hanging="246"/>
      </w:pPr>
      <w:rPr>
        <w:rFonts w:hint="default"/>
        <w:lang w:val="en-US" w:eastAsia="en-US" w:bidi="en-US"/>
      </w:rPr>
    </w:lvl>
    <w:lvl w:ilvl="8" w:tentative="0">
      <w:start w:val="0"/>
      <w:numFmt w:val="bullet"/>
      <w:lvlText w:val="•"/>
      <w:lvlJc w:val="left"/>
      <w:pPr>
        <w:ind w:left="7940" w:hanging="246"/>
      </w:pPr>
      <w:rPr>
        <w:rFonts w:hint="default"/>
        <w:lang w:val="en-US" w:eastAsia="en-US" w:bidi="en-US"/>
      </w:rPr>
    </w:lvl>
  </w:abstractNum>
  <w:abstractNum w:abstractNumId="16">
    <w:nsid w:val="B2CF3778"/>
    <w:multiLevelType w:val="singleLevel"/>
    <w:tmpl w:val="B2CF3778"/>
    <w:lvl w:ilvl="0" w:tentative="0">
      <w:start w:val="1"/>
      <w:numFmt w:val="decimal"/>
      <w:suff w:val="space"/>
      <w:lvlText w:val="%1."/>
      <w:lvlJc w:val="left"/>
    </w:lvl>
  </w:abstractNum>
  <w:abstractNum w:abstractNumId="17">
    <w:nsid w:val="B53F3350"/>
    <w:multiLevelType w:val="multilevel"/>
    <w:tmpl w:val="B53F3350"/>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18">
    <w:nsid w:val="B5E306ED"/>
    <w:multiLevelType w:val="multilevel"/>
    <w:tmpl w:val="B5E306ED"/>
    <w:lvl w:ilvl="0" w:tentative="0">
      <w:start w:val="1"/>
      <w:numFmt w:val="lowerLetter"/>
      <w:lvlText w:val="%1)"/>
      <w:lvlJc w:val="left"/>
      <w:pPr>
        <w:ind w:left="116"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096" w:hanging="242"/>
      </w:pPr>
      <w:rPr>
        <w:rFonts w:hint="default"/>
        <w:lang w:val="en-US" w:eastAsia="en-US" w:bidi="en-US"/>
      </w:rPr>
    </w:lvl>
    <w:lvl w:ilvl="2" w:tentative="0">
      <w:start w:val="0"/>
      <w:numFmt w:val="bullet"/>
      <w:lvlText w:val="•"/>
      <w:lvlJc w:val="left"/>
      <w:pPr>
        <w:ind w:left="2072" w:hanging="242"/>
      </w:pPr>
      <w:rPr>
        <w:rFonts w:hint="default"/>
        <w:lang w:val="en-US" w:eastAsia="en-US" w:bidi="en-US"/>
      </w:rPr>
    </w:lvl>
    <w:lvl w:ilvl="3" w:tentative="0">
      <w:start w:val="0"/>
      <w:numFmt w:val="bullet"/>
      <w:lvlText w:val="•"/>
      <w:lvlJc w:val="left"/>
      <w:pPr>
        <w:ind w:left="3048" w:hanging="242"/>
      </w:pPr>
      <w:rPr>
        <w:rFonts w:hint="default"/>
        <w:lang w:val="en-US" w:eastAsia="en-US" w:bidi="en-US"/>
      </w:rPr>
    </w:lvl>
    <w:lvl w:ilvl="4" w:tentative="0">
      <w:start w:val="0"/>
      <w:numFmt w:val="bullet"/>
      <w:lvlText w:val="•"/>
      <w:lvlJc w:val="left"/>
      <w:pPr>
        <w:ind w:left="4024" w:hanging="242"/>
      </w:pPr>
      <w:rPr>
        <w:rFonts w:hint="default"/>
        <w:lang w:val="en-US" w:eastAsia="en-US" w:bidi="en-US"/>
      </w:rPr>
    </w:lvl>
    <w:lvl w:ilvl="5" w:tentative="0">
      <w:start w:val="0"/>
      <w:numFmt w:val="bullet"/>
      <w:lvlText w:val="•"/>
      <w:lvlJc w:val="left"/>
      <w:pPr>
        <w:ind w:left="5000" w:hanging="242"/>
      </w:pPr>
      <w:rPr>
        <w:rFonts w:hint="default"/>
        <w:lang w:val="en-US" w:eastAsia="en-US" w:bidi="en-US"/>
      </w:rPr>
    </w:lvl>
    <w:lvl w:ilvl="6" w:tentative="0">
      <w:start w:val="0"/>
      <w:numFmt w:val="bullet"/>
      <w:lvlText w:val="•"/>
      <w:lvlJc w:val="left"/>
      <w:pPr>
        <w:ind w:left="5976" w:hanging="242"/>
      </w:pPr>
      <w:rPr>
        <w:rFonts w:hint="default"/>
        <w:lang w:val="en-US" w:eastAsia="en-US" w:bidi="en-US"/>
      </w:rPr>
    </w:lvl>
    <w:lvl w:ilvl="7" w:tentative="0">
      <w:start w:val="0"/>
      <w:numFmt w:val="bullet"/>
      <w:lvlText w:val="•"/>
      <w:lvlJc w:val="left"/>
      <w:pPr>
        <w:ind w:left="6952" w:hanging="242"/>
      </w:pPr>
      <w:rPr>
        <w:rFonts w:hint="default"/>
        <w:lang w:val="en-US" w:eastAsia="en-US" w:bidi="en-US"/>
      </w:rPr>
    </w:lvl>
    <w:lvl w:ilvl="8" w:tentative="0">
      <w:start w:val="0"/>
      <w:numFmt w:val="bullet"/>
      <w:lvlText w:val="•"/>
      <w:lvlJc w:val="left"/>
      <w:pPr>
        <w:ind w:left="7928" w:hanging="242"/>
      </w:pPr>
      <w:rPr>
        <w:rFonts w:hint="default"/>
        <w:lang w:val="en-US" w:eastAsia="en-US" w:bidi="en-US"/>
      </w:rPr>
    </w:lvl>
  </w:abstractNum>
  <w:abstractNum w:abstractNumId="19">
    <w:nsid w:val="B88D21A8"/>
    <w:multiLevelType w:val="multilevel"/>
    <w:tmpl w:val="B88D21A8"/>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20">
    <w:nsid w:val="B8CEF35B"/>
    <w:multiLevelType w:val="multilevel"/>
    <w:tmpl w:val="B8CEF35B"/>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21">
    <w:nsid w:val="BAC708A9"/>
    <w:multiLevelType w:val="singleLevel"/>
    <w:tmpl w:val="BAC708A9"/>
    <w:lvl w:ilvl="0" w:tentative="0">
      <w:start w:val="1"/>
      <w:numFmt w:val="decimal"/>
      <w:suff w:val="space"/>
      <w:lvlText w:val="%1."/>
      <w:lvlJc w:val="left"/>
    </w:lvl>
  </w:abstractNum>
  <w:abstractNum w:abstractNumId="22">
    <w:nsid w:val="BB64CFA9"/>
    <w:multiLevelType w:val="multilevel"/>
    <w:tmpl w:val="BB64CFA9"/>
    <w:lvl w:ilvl="0" w:tentative="0">
      <w:start w:val="1"/>
      <w:numFmt w:val="lowerLetter"/>
      <w:lvlText w:val="%1)"/>
      <w:lvlJc w:val="left"/>
      <w:pPr>
        <w:ind w:left="84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744" w:hanging="246"/>
      </w:pPr>
      <w:rPr>
        <w:rFonts w:hint="default"/>
        <w:lang w:val="en-US" w:eastAsia="en-US" w:bidi="en-US"/>
      </w:rPr>
    </w:lvl>
    <w:lvl w:ilvl="2" w:tentative="0">
      <w:start w:val="0"/>
      <w:numFmt w:val="bullet"/>
      <w:lvlText w:val="•"/>
      <w:lvlJc w:val="left"/>
      <w:pPr>
        <w:ind w:left="2648" w:hanging="246"/>
      </w:pPr>
      <w:rPr>
        <w:rFonts w:hint="default"/>
        <w:lang w:val="en-US" w:eastAsia="en-US" w:bidi="en-US"/>
      </w:rPr>
    </w:lvl>
    <w:lvl w:ilvl="3" w:tentative="0">
      <w:start w:val="0"/>
      <w:numFmt w:val="bullet"/>
      <w:lvlText w:val="•"/>
      <w:lvlJc w:val="left"/>
      <w:pPr>
        <w:ind w:left="3552" w:hanging="246"/>
      </w:pPr>
      <w:rPr>
        <w:rFonts w:hint="default"/>
        <w:lang w:val="en-US" w:eastAsia="en-US" w:bidi="en-US"/>
      </w:rPr>
    </w:lvl>
    <w:lvl w:ilvl="4" w:tentative="0">
      <w:start w:val="0"/>
      <w:numFmt w:val="bullet"/>
      <w:lvlText w:val="•"/>
      <w:lvlJc w:val="left"/>
      <w:pPr>
        <w:ind w:left="4456" w:hanging="246"/>
      </w:pPr>
      <w:rPr>
        <w:rFonts w:hint="default"/>
        <w:lang w:val="en-US" w:eastAsia="en-US" w:bidi="en-US"/>
      </w:rPr>
    </w:lvl>
    <w:lvl w:ilvl="5" w:tentative="0">
      <w:start w:val="0"/>
      <w:numFmt w:val="bullet"/>
      <w:lvlText w:val="•"/>
      <w:lvlJc w:val="left"/>
      <w:pPr>
        <w:ind w:left="5360" w:hanging="246"/>
      </w:pPr>
      <w:rPr>
        <w:rFonts w:hint="default"/>
        <w:lang w:val="en-US" w:eastAsia="en-US" w:bidi="en-US"/>
      </w:rPr>
    </w:lvl>
    <w:lvl w:ilvl="6" w:tentative="0">
      <w:start w:val="0"/>
      <w:numFmt w:val="bullet"/>
      <w:lvlText w:val="•"/>
      <w:lvlJc w:val="left"/>
      <w:pPr>
        <w:ind w:left="6264" w:hanging="246"/>
      </w:pPr>
      <w:rPr>
        <w:rFonts w:hint="default"/>
        <w:lang w:val="en-US" w:eastAsia="en-US" w:bidi="en-US"/>
      </w:rPr>
    </w:lvl>
    <w:lvl w:ilvl="7" w:tentative="0">
      <w:start w:val="0"/>
      <w:numFmt w:val="bullet"/>
      <w:lvlText w:val="•"/>
      <w:lvlJc w:val="left"/>
      <w:pPr>
        <w:ind w:left="7168" w:hanging="246"/>
      </w:pPr>
      <w:rPr>
        <w:rFonts w:hint="default"/>
        <w:lang w:val="en-US" w:eastAsia="en-US" w:bidi="en-US"/>
      </w:rPr>
    </w:lvl>
    <w:lvl w:ilvl="8" w:tentative="0">
      <w:start w:val="0"/>
      <w:numFmt w:val="bullet"/>
      <w:lvlText w:val="•"/>
      <w:lvlJc w:val="left"/>
      <w:pPr>
        <w:ind w:left="8072" w:hanging="246"/>
      </w:pPr>
      <w:rPr>
        <w:rFonts w:hint="default"/>
        <w:lang w:val="en-US" w:eastAsia="en-US" w:bidi="en-US"/>
      </w:rPr>
    </w:lvl>
  </w:abstractNum>
  <w:abstractNum w:abstractNumId="23">
    <w:nsid w:val="BC9B14A1"/>
    <w:multiLevelType w:val="multilevel"/>
    <w:tmpl w:val="BC9B14A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BE923771"/>
    <w:multiLevelType w:val="multilevel"/>
    <w:tmpl w:val="BE923771"/>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25">
    <w:nsid w:val="BF205925"/>
    <w:multiLevelType w:val="multilevel"/>
    <w:tmpl w:val="BF205925"/>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26">
    <w:nsid w:val="C4E0D24A"/>
    <w:multiLevelType w:val="multilevel"/>
    <w:tmpl w:val="C4E0D24A"/>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27">
    <w:nsid w:val="C740F45A"/>
    <w:multiLevelType w:val="singleLevel"/>
    <w:tmpl w:val="C740F45A"/>
    <w:lvl w:ilvl="0" w:tentative="0">
      <w:start w:val="1"/>
      <w:numFmt w:val="decimal"/>
      <w:suff w:val="space"/>
      <w:lvlText w:val="%1."/>
      <w:lvlJc w:val="left"/>
    </w:lvl>
  </w:abstractNum>
  <w:abstractNum w:abstractNumId="28">
    <w:nsid w:val="C8879AEF"/>
    <w:multiLevelType w:val="multilevel"/>
    <w:tmpl w:val="C8879AEF"/>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29">
    <w:nsid w:val="CA209EAC"/>
    <w:multiLevelType w:val="singleLevel"/>
    <w:tmpl w:val="CA209EAC"/>
    <w:lvl w:ilvl="0" w:tentative="0">
      <w:start w:val="1"/>
      <w:numFmt w:val="decimal"/>
      <w:suff w:val="space"/>
      <w:lvlText w:val="%1."/>
      <w:lvlJc w:val="left"/>
    </w:lvl>
  </w:abstractNum>
  <w:abstractNum w:abstractNumId="30">
    <w:nsid w:val="CC13571A"/>
    <w:multiLevelType w:val="singleLevel"/>
    <w:tmpl w:val="CC13571A"/>
    <w:lvl w:ilvl="0" w:tentative="0">
      <w:start w:val="1"/>
      <w:numFmt w:val="decimal"/>
      <w:suff w:val="space"/>
      <w:lvlText w:val="%1."/>
      <w:lvlJc w:val="left"/>
      <w:pPr>
        <w:ind w:left="531" w:leftChars="0" w:firstLine="0" w:firstLineChars="0"/>
      </w:pPr>
    </w:lvl>
  </w:abstractNum>
  <w:abstractNum w:abstractNumId="31">
    <w:nsid w:val="CD8E930A"/>
    <w:multiLevelType w:val="singleLevel"/>
    <w:tmpl w:val="CD8E930A"/>
    <w:lvl w:ilvl="0" w:tentative="0">
      <w:start w:val="1"/>
      <w:numFmt w:val="decimal"/>
      <w:suff w:val="space"/>
      <w:lvlText w:val="%1."/>
      <w:lvlJc w:val="left"/>
    </w:lvl>
  </w:abstractNum>
  <w:abstractNum w:abstractNumId="32">
    <w:nsid w:val="CF092B84"/>
    <w:multiLevelType w:val="multilevel"/>
    <w:tmpl w:val="CF092B84"/>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33">
    <w:nsid w:val="D5E2B5AA"/>
    <w:multiLevelType w:val="singleLevel"/>
    <w:tmpl w:val="D5E2B5AA"/>
    <w:lvl w:ilvl="0" w:tentative="0">
      <w:start w:val="3"/>
      <w:numFmt w:val="decimal"/>
      <w:suff w:val="space"/>
      <w:lvlText w:val="%1."/>
      <w:lvlJc w:val="left"/>
    </w:lvl>
  </w:abstractNum>
  <w:abstractNum w:abstractNumId="34">
    <w:nsid w:val="D7D140E4"/>
    <w:multiLevelType w:val="multilevel"/>
    <w:tmpl w:val="D7D140E4"/>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35">
    <w:nsid w:val="D7F9FE59"/>
    <w:multiLevelType w:val="multilevel"/>
    <w:tmpl w:val="D7F9FE59"/>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36">
    <w:nsid w:val="DCBA6B53"/>
    <w:multiLevelType w:val="multilevel"/>
    <w:tmpl w:val="DCBA6B53"/>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37">
    <w:nsid w:val="DCFAAA42"/>
    <w:multiLevelType w:val="singleLevel"/>
    <w:tmpl w:val="DCFAAA42"/>
    <w:lvl w:ilvl="0" w:tentative="0">
      <w:start w:val="1"/>
      <w:numFmt w:val="decimal"/>
      <w:lvlText w:val="%1."/>
      <w:lvlJc w:val="left"/>
    </w:lvl>
  </w:abstractNum>
  <w:abstractNum w:abstractNumId="38">
    <w:nsid w:val="E093A4B0"/>
    <w:multiLevelType w:val="multilevel"/>
    <w:tmpl w:val="E093A4B0"/>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39">
    <w:nsid w:val="E7B27C5B"/>
    <w:multiLevelType w:val="multilevel"/>
    <w:tmpl w:val="E7B27C5B"/>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40">
    <w:nsid w:val="EBCE18B4"/>
    <w:multiLevelType w:val="singleLevel"/>
    <w:tmpl w:val="EBCE18B4"/>
    <w:lvl w:ilvl="0" w:tentative="0">
      <w:start w:val="1"/>
      <w:numFmt w:val="decimal"/>
      <w:lvlText w:val="%1."/>
      <w:lvlJc w:val="left"/>
    </w:lvl>
  </w:abstractNum>
  <w:abstractNum w:abstractNumId="41">
    <w:nsid w:val="F0E89278"/>
    <w:multiLevelType w:val="multilevel"/>
    <w:tmpl w:val="F0E89278"/>
    <w:lvl w:ilvl="0" w:tentative="0">
      <w:start w:val="1"/>
      <w:numFmt w:val="lowerLetter"/>
      <w:lvlText w:val="%1)"/>
      <w:lvlJc w:val="left"/>
      <w:pPr>
        <w:ind w:left="362" w:hanging="246"/>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42">
    <w:nsid w:val="F4B5D9F5"/>
    <w:multiLevelType w:val="multilevel"/>
    <w:tmpl w:val="F4B5D9F5"/>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43">
    <w:nsid w:val="F689643B"/>
    <w:multiLevelType w:val="multilevel"/>
    <w:tmpl w:val="F689643B"/>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44">
    <w:nsid w:val="F7735DC9"/>
    <w:multiLevelType w:val="multilevel"/>
    <w:tmpl w:val="F7735DC9"/>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45">
    <w:nsid w:val="F9161B15"/>
    <w:multiLevelType w:val="multilevel"/>
    <w:tmpl w:val="F9161B15"/>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FEC2EA36"/>
    <w:multiLevelType w:val="multilevel"/>
    <w:tmpl w:val="FEC2EA36"/>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47">
    <w:nsid w:val="0053208E"/>
    <w:multiLevelType w:val="multilevel"/>
    <w:tmpl w:val="0053208E"/>
    <w:lvl w:ilvl="0" w:tentative="0">
      <w:start w:val="1"/>
      <w:numFmt w:val="decimal"/>
      <w:lvlText w:val="%1."/>
      <w:lvlJc w:val="left"/>
      <w:pPr>
        <w:ind w:left="390" w:hanging="275"/>
        <w:jc w:val="left"/>
      </w:pPr>
      <w:rPr>
        <w:rFonts w:hint="default" w:ascii="Times New Roman" w:hAnsi="Times New Roman" w:eastAsia="Times New Roman" w:cs="Times New Roman"/>
        <w:b/>
        <w:bCs/>
        <w:w w:val="100"/>
        <w:sz w:val="28"/>
        <w:szCs w:val="28"/>
        <w:lang w:val="en-US" w:eastAsia="en-US" w:bidi="en-US"/>
      </w:rPr>
    </w:lvl>
    <w:lvl w:ilvl="1" w:tentative="0">
      <w:start w:val="1"/>
      <w:numFmt w:val="decimal"/>
      <w:lvlText w:val="%2."/>
      <w:lvlJc w:val="left"/>
      <w:pPr>
        <w:ind w:left="1064" w:hanging="524"/>
        <w:jc w:val="left"/>
      </w:pPr>
      <w:rPr>
        <w:rFonts w:hint="default" w:ascii="Times New Roman" w:hAnsi="Times New Roman" w:eastAsia="Times New Roman" w:cs="Times New Roman"/>
        <w:spacing w:val="-1"/>
        <w:w w:val="100"/>
        <w:sz w:val="24"/>
        <w:szCs w:val="24"/>
        <w:lang w:val="en-US" w:eastAsia="en-US" w:bidi="en-US"/>
      </w:rPr>
    </w:lvl>
    <w:lvl w:ilvl="2" w:tentative="0">
      <w:start w:val="0"/>
      <w:numFmt w:val="bullet"/>
      <w:lvlText w:val="•"/>
      <w:lvlJc w:val="left"/>
      <w:pPr>
        <w:ind w:left="2040" w:hanging="524"/>
      </w:pPr>
      <w:rPr>
        <w:rFonts w:hint="default"/>
        <w:lang w:val="en-US" w:eastAsia="en-US" w:bidi="en-US"/>
      </w:rPr>
    </w:lvl>
    <w:lvl w:ilvl="3" w:tentative="0">
      <w:start w:val="0"/>
      <w:numFmt w:val="bullet"/>
      <w:lvlText w:val="•"/>
      <w:lvlJc w:val="left"/>
      <w:pPr>
        <w:ind w:left="3020" w:hanging="524"/>
      </w:pPr>
      <w:rPr>
        <w:rFonts w:hint="default"/>
        <w:lang w:val="en-US" w:eastAsia="en-US" w:bidi="en-US"/>
      </w:rPr>
    </w:lvl>
    <w:lvl w:ilvl="4" w:tentative="0">
      <w:start w:val="0"/>
      <w:numFmt w:val="bullet"/>
      <w:lvlText w:val="•"/>
      <w:lvlJc w:val="left"/>
      <w:pPr>
        <w:ind w:left="4000" w:hanging="524"/>
      </w:pPr>
      <w:rPr>
        <w:rFonts w:hint="default"/>
        <w:lang w:val="en-US" w:eastAsia="en-US" w:bidi="en-US"/>
      </w:rPr>
    </w:lvl>
    <w:lvl w:ilvl="5" w:tentative="0">
      <w:start w:val="0"/>
      <w:numFmt w:val="bullet"/>
      <w:lvlText w:val="•"/>
      <w:lvlJc w:val="left"/>
      <w:pPr>
        <w:ind w:left="4980" w:hanging="524"/>
      </w:pPr>
      <w:rPr>
        <w:rFonts w:hint="default"/>
        <w:lang w:val="en-US" w:eastAsia="en-US" w:bidi="en-US"/>
      </w:rPr>
    </w:lvl>
    <w:lvl w:ilvl="6" w:tentative="0">
      <w:start w:val="0"/>
      <w:numFmt w:val="bullet"/>
      <w:lvlText w:val="•"/>
      <w:lvlJc w:val="left"/>
      <w:pPr>
        <w:ind w:left="5960" w:hanging="524"/>
      </w:pPr>
      <w:rPr>
        <w:rFonts w:hint="default"/>
        <w:lang w:val="en-US" w:eastAsia="en-US" w:bidi="en-US"/>
      </w:rPr>
    </w:lvl>
    <w:lvl w:ilvl="7" w:tentative="0">
      <w:start w:val="0"/>
      <w:numFmt w:val="bullet"/>
      <w:lvlText w:val="•"/>
      <w:lvlJc w:val="left"/>
      <w:pPr>
        <w:ind w:left="6940" w:hanging="524"/>
      </w:pPr>
      <w:rPr>
        <w:rFonts w:hint="default"/>
        <w:lang w:val="en-US" w:eastAsia="en-US" w:bidi="en-US"/>
      </w:rPr>
    </w:lvl>
    <w:lvl w:ilvl="8" w:tentative="0">
      <w:start w:val="0"/>
      <w:numFmt w:val="bullet"/>
      <w:lvlText w:val="•"/>
      <w:lvlJc w:val="left"/>
      <w:pPr>
        <w:ind w:left="7920" w:hanging="524"/>
      </w:pPr>
      <w:rPr>
        <w:rFonts w:hint="default"/>
        <w:lang w:val="en-US" w:eastAsia="en-US" w:bidi="en-US"/>
      </w:rPr>
    </w:lvl>
  </w:abstractNum>
  <w:abstractNum w:abstractNumId="48">
    <w:nsid w:val="0248C179"/>
    <w:multiLevelType w:val="multilevel"/>
    <w:tmpl w:val="0248C179"/>
    <w:lvl w:ilvl="0" w:tentative="0">
      <w:start w:val="6"/>
      <w:numFmt w:val="decimal"/>
      <w:lvlText w:val="%1."/>
      <w:lvlJc w:val="left"/>
      <w:pPr>
        <w:ind w:left="1304" w:hanging="764"/>
        <w:jc w:val="right"/>
      </w:pPr>
      <w:rPr>
        <w:rFonts w:hint="default"/>
        <w:spacing w:val="-1"/>
        <w:w w:val="100"/>
        <w:lang w:val="en-US" w:eastAsia="en-US" w:bidi="en-US"/>
      </w:rPr>
    </w:lvl>
    <w:lvl w:ilvl="1" w:tentative="0">
      <w:start w:val="1"/>
      <w:numFmt w:val="decimal"/>
      <w:lvlText w:val="%2."/>
      <w:lvlJc w:val="left"/>
      <w:pPr>
        <w:ind w:left="1064" w:hanging="524"/>
        <w:jc w:val="left"/>
      </w:pPr>
      <w:rPr>
        <w:rFonts w:hint="default" w:ascii="Times New Roman" w:hAnsi="Times New Roman" w:eastAsia="Times New Roman" w:cs="Times New Roman"/>
        <w:spacing w:val="-1"/>
        <w:w w:val="100"/>
        <w:sz w:val="24"/>
        <w:szCs w:val="24"/>
        <w:lang w:val="en-US" w:eastAsia="en-US" w:bidi="en-US"/>
      </w:rPr>
    </w:lvl>
    <w:lvl w:ilvl="2" w:tentative="0">
      <w:start w:val="0"/>
      <w:numFmt w:val="bullet"/>
      <w:lvlText w:val="•"/>
      <w:lvlJc w:val="left"/>
      <w:pPr>
        <w:ind w:left="1300" w:hanging="524"/>
      </w:pPr>
      <w:rPr>
        <w:rFonts w:hint="default"/>
        <w:lang w:val="en-US" w:eastAsia="en-US" w:bidi="en-US"/>
      </w:rPr>
    </w:lvl>
    <w:lvl w:ilvl="3" w:tentative="0">
      <w:start w:val="0"/>
      <w:numFmt w:val="bullet"/>
      <w:lvlText w:val="•"/>
      <w:lvlJc w:val="left"/>
      <w:pPr>
        <w:ind w:left="2372" w:hanging="524"/>
      </w:pPr>
      <w:rPr>
        <w:rFonts w:hint="default"/>
        <w:lang w:val="en-US" w:eastAsia="en-US" w:bidi="en-US"/>
      </w:rPr>
    </w:lvl>
    <w:lvl w:ilvl="4" w:tentative="0">
      <w:start w:val="0"/>
      <w:numFmt w:val="bullet"/>
      <w:lvlText w:val="•"/>
      <w:lvlJc w:val="left"/>
      <w:pPr>
        <w:ind w:left="3445" w:hanging="524"/>
      </w:pPr>
      <w:rPr>
        <w:rFonts w:hint="default"/>
        <w:lang w:val="en-US" w:eastAsia="en-US" w:bidi="en-US"/>
      </w:rPr>
    </w:lvl>
    <w:lvl w:ilvl="5" w:tentative="0">
      <w:start w:val="0"/>
      <w:numFmt w:val="bullet"/>
      <w:lvlText w:val="•"/>
      <w:lvlJc w:val="left"/>
      <w:pPr>
        <w:ind w:left="4517" w:hanging="524"/>
      </w:pPr>
      <w:rPr>
        <w:rFonts w:hint="default"/>
        <w:lang w:val="en-US" w:eastAsia="en-US" w:bidi="en-US"/>
      </w:rPr>
    </w:lvl>
    <w:lvl w:ilvl="6" w:tentative="0">
      <w:start w:val="0"/>
      <w:numFmt w:val="bullet"/>
      <w:lvlText w:val="•"/>
      <w:lvlJc w:val="left"/>
      <w:pPr>
        <w:ind w:left="5590" w:hanging="524"/>
      </w:pPr>
      <w:rPr>
        <w:rFonts w:hint="default"/>
        <w:lang w:val="en-US" w:eastAsia="en-US" w:bidi="en-US"/>
      </w:rPr>
    </w:lvl>
    <w:lvl w:ilvl="7" w:tentative="0">
      <w:start w:val="0"/>
      <w:numFmt w:val="bullet"/>
      <w:lvlText w:val="•"/>
      <w:lvlJc w:val="left"/>
      <w:pPr>
        <w:ind w:left="6662" w:hanging="524"/>
      </w:pPr>
      <w:rPr>
        <w:rFonts w:hint="default"/>
        <w:lang w:val="en-US" w:eastAsia="en-US" w:bidi="en-US"/>
      </w:rPr>
    </w:lvl>
    <w:lvl w:ilvl="8" w:tentative="0">
      <w:start w:val="0"/>
      <w:numFmt w:val="bullet"/>
      <w:lvlText w:val="•"/>
      <w:lvlJc w:val="left"/>
      <w:pPr>
        <w:ind w:left="7735" w:hanging="524"/>
      </w:pPr>
      <w:rPr>
        <w:rFonts w:hint="default"/>
        <w:lang w:val="en-US" w:eastAsia="en-US" w:bidi="en-US"/>
      </w:rPr>
    </w:lvl>
  </w:abstractNum>
  <w:abstractNum w:abstractNumId="49">
    <w:nsid w:val="03A63A41"/>
    <w:multiLevelType w:val="multilevel"/>
    <w:tmpl w:val="03A63A41"/>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50">
    <w:nsid w:val="03D62ECE"/>
    <w:multiLevelType w:val="multilevel"/>
    <w:tmpl w:val="03D62ECE"/>
    <w:lvl w:ilvl="0" w:tentative="0">
      <w:start w:val="1"/>
      <w:numFmt w:val="lowerLetter"/>
      <w:lvlText w:val="%1)"/>
      <w:lvlJc w:val="left"/>
      <w:pPr>
        <w:ind w:left="354" w:hanging="239"/>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39"/>
      </w:pPr>
      <w:rPr>
        <w:rFonts w:hint="default"/>
        <w:lang w:val="en-US" w:eastAsia="en-US" w:bidi="en-US"/>
      </w:rPr>
    </w:lvl>
    <w:lvl w:ilvl="2" w:tentative="0">
      <w:start w:val="0"/>
      <w:numFmt w:val="bullet"/>
      <w:lvlText w:val="•"/>
      <w:lvlJc w:val="left"/>
      <w:pPr>
        <w:ind w:left="2264" w:hanging="239"/>
      </w:pPr>
      <w:rPr>
        <w:rFonts w:hint="default"/>
        <w:lang w:val="en-US" w:eastAsia="en-US" w:bidi="en-US"/>
      </w:rPr>
    </w:lvl>
    <w:lvl w:ilvl="3" w:tentative="0">
      <w:start w:val="0"/>
      <w:numFmt w:val="bullet"/>
      <w:lvlText w:val="•"/>
      <w:lvlJc w:val="left"/>
      <w:pPr>
        <w:ind w:left="3216" w:hanging="239"/>
      </w:pPr>
      <w:rPr>
        <w:rFonts w:hint="default"/>
        <w:lang w:val="en-US" w:eastAsia="en-US" w:bidi="en-US"/>
      </w:rPr>
    </w:lvl>
    <w:lvl w:ilvl="4" w:tentative="0">
      <w:start w:val="0"/>
      <w:numFmt w:val="bullet"/>
      <w:lvlText w:val="•"/>
      <w:lvlJc w:val="left"/>
      <w:pPr>
        <w:ind w:left="4168" w:hanging="239"/>
      </w:pPr>
      <w:rPr>
        <w:rFonts w:hint="default"/>
        <w:lang w:val="en-US" w:eastAsia="en-US" w:bidi="en-US"/>
      </w:rPr>
    </w:lvl>
    <w:lvl w:ilvl="5" w:tentative="0">
      <w:start w:val="0"/>
      <w:numFmt w:val="bullet"/>
      <w:lvlText w:val="•"/>
      <w:lvlJc w:val="left"/>
      <w:pPr>
        <w:ind w:left="5120" w:hanging="239"/>
      </w:pPr>
      <w:rPr>
        <w:rFonts w:hint="default"/>
        <w:lang w:val="en-US" w:eastAsia="en-US" w:bidi="en-US"/>
      </w:rPr>
    </w:lvl>
    <w:lvl w:ilvl="6" w:tentative="0">
      <w:start w:val="0"/>
      <w:numFmt w:val="bullet"/>
      <w:lvlText w:val="•"/>
      <w:lvlJc w:val="left"/>
      <w:pPr>
        <w:ind w:left="6072" w:hanging="239"/>
      </w:pPr>
      <w:rPr>
        <w:rFonts w:hint="default"/>
        <w:lang w:val="en-US" w:eastAsia="en-US" w:bidi="en-US"/>
      </w:rPr>
    </w:lvl>
    <w:lvl w:ilvl="7" w:tentative="0">
      <w:start w:val="0"/>
      <w:numFmt w:val="bullet"/>
      <w:lvlText w:val="•"/>
      <w:lvlJc w:val="left"/>
      <w:pPr>
        <w:ind w:left="7024" w:hanging="239"/>
      </w:pPr>
      <w:rPr>
        <w:rFonts w:hint="default"/>
        <w:lang w:val="en-US" w:eastAsia="en-US" w:bidi="en-US"/>
      </w:rPr>
    </w:lvl>
    <w:lvl w:ilvl="8" w:tentative="0">
      <w:start w:val="0"/>
      <w:numFmt w:val="bullet"/>
      <w:lvlText w:val="•"/>
      <w:lvlJc w:val="left"/>
      <w:pPr>
        <w:ind w:left="7976" w:hanging="239"/>
      </w:pPr>
      <w:rPr>
        <w:rFonts w:hint="default"/>
        <w:lang w:val="en-US" w:eastAsia="en-US" w:bidi="en-US"/>
      </w:rPr>
    </w:lvl>
  </w:abstractNum>
  <w:abstractNum w:abstractNumId="51">
    <w:nsid w:val="0564175D"/>
    <w:multiLevelType w:val="multilevel"/>
    <w:tmpl w:val="0564175D"/>
    <w:lvl w:ilvl="0" w:tentative="0">
      <w:start w:val="47"/>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2">
    <w:nsid w:val="0709FD3E"/>
    <w:multiLevelType w:val="multilevel"/>
    <w:tmpl w:val="0709FD3E"/>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53">
    <w:nsid w:val="0CEF100B"/>
    <w:multiLevelType w:val="multilevel"/>
    <w:tmpl w:val="0CEF100B"/>
    <w:lvl w:ilvl="0" w:tentative="0">
      <w:start w:val="6"/>
      <w:numFmt w:val="decimal"/>
      <w:lvlText w:val="%1."/>
      <w:lvlJc w:val="left"/>
      <w:pPr>
        <w:ind w:left="1304" w:hanging="764"/>
        <w:jc w:val="left"/>
      </w:pPr>
      <w:rPr>
        <w:rFonts w:hint="default" w:ascii="Times New Roman" w:hAnsi="Times New Roman" w:eastAsia="Times New Roman" w:cs="Times New Roman"/>
        <w:spacing w:val="-14"/>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54">
    <w:nsid w:val="0E640482"/>
    <w:multiLevelType w:val="multilevel"/>
    <w:tmpl w:val="0E640482"/>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55">
    <w:nsid w:val="0F9F9CCA"/>
    <w:multiLevelType w:val="multilevel"/>
    <w:tmpl w:val="0F9F9CCA"/>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56">
    <w:nsid w:val="12EADF99"/>
    <w:multiLevelType w:val="multilevel"/>
    <w:tmpl w:val="12EADF99"/>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57">
    <w:nsid w:val="137F2241"/>
    <w:multiLevelType w:val="singleLevel"/>
    <w:tmpl w:val="137F2241"/>
    <w:lvl w:ilvl="0" w:tentative="0">
      <w:start w:val="1"/>
      <w:numFmt w:val="decimal"/>
      <w:lvlText w:val="%1."/>
      <w:lvlJc w:val="left"/>
    </w:lvl>
  </w:abstractNum>
  <w:abstractNum w:abstractNumId="58">
    <w:nsid w:val="18F74015"/>
    <w:multiLevelType w:val="multilevel"/>
    <w:tmpl w:val="18F74015"/>
    <w:lvl w:ilvl="0" w:tentative="0">
      <w:start w:val="8"/>
      <w:numFmt w:val="decimal"/>
      <w:lvlText w:val="%1."/>
      <w:lvlJc w:val="left"/>
      <w:pPr>
        <w:ind w:left="1304" w:hanging="764"/>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59">
    <w:nsid w:val="1ACDE60F"/>
    <w:multiLevelType w:val="multilevel"/>
    <w:tmpl w:val="1ACDE60F"/>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60">
    <w:nsid w:val="1C257C7B"/>
    <w:multiLevelType w:val="multilevel"/>
    <w:tmpl w:val="1C257C7B"/>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61">
    <w:nsid w:val="21EDDBAA"/>
    <w:multiLevelType w:val="singleLevel"/>
    <w:tmpl w:val="21EDDBAA"/>
    <w:lvl w:ilvl="0" w:tentative="0">
      <w:start w:val="1"/>
      <w:numFmt w:val="decimal"/>
      <w:lvlText w:val="%1."/>
      <w:lvlJc w:val="left"/>
      <w:pPr>
        <w:tabs>
          <w:tab w:val="left" w:pos="425"/>
        </w:tabs>
        <w:ind w:left="425" w:leftChars="0" w:hanging="425" w:firstLineChars="0"/>
      </w:pPr>
      <w:rPr>
        <w:rFonts w:hint="default"/>
      </w:rPr>
    </w:lvl>
  </w:abstractNum>
  <w:abstractNum w:abstractNumId="62">
    <w:nsid w:val="23E97754"/>
    <w:multiLevelType w:val="multilevel"/>
    <w:tmpl w:val="23E97754"/>
    <w:lvl w:ilvl="0" w:tentative="0">
      <w:start w:val="1"/>
      <w:numFmt w:val="lowerLetter"/>
      <w:lvlText w:val="%1)"/>
      <w:lvlJc w:val="left"/>
      <w:pPr>
        <w:ind w:left="354" w:hanging="239"/>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39"/>
      </w:pPr>
      <w:rPr>
        <w:rFonts w:hint="default"/>
        <w:lang w:val="en-US" w:eastAsia="en-US" w:bidi="en-US"/>
      </w:rPr>
    </w:lvl>
    <w:lvl w:ilvl="2" w:tentative="0">
      <w:start w:val="0"/>
      <w:numFmt w:val="bullet"/>
      <w:lvlText w:val="•"/>
      <w:lvlJc w:val="left"/>
      <w:pPr>
        <w:ind w:left="2264" w:hanging="239"/>
      </w:pPr>
      <w:rPr>
        <w:rFonts w:hint="default"/>
        <w:lang w:val="en-US" w:eastAsia="en-US" w:bidi="en-US"/>
      </w:rPr>
    </w:lvl>
    <w:lvl w:ilvl="3" w:tentative="0">
      <w:start w:val="0"/>
      <w:numFmt w:val="bullet"/>
      <w:lvlText w:val="•"/>
      <w:lvlJc w:val="left"/>
      <w:pPr>
        <w:ind w:left="3216" w:hanging="239"/>
      </w:pPr>
      <w:rPr>
        <w:rFonts w:hint="default"/>
        <w:lang w:val="en-US" w:eastAsia="en-US" w:bidi="en-US"/>
      </w:rPr>
    </w:lvl>
    <w:lvl w:ilvl="4" w:tentative="0">
      <w:start w:val="0"/>
      <w:numFmt w:val="bullet"/>
      <w:lvlText w:val="•"/>
      <w:lvlJc w:val="left"/>
      <w:pPr>
        <w:ind w:left="4168" w:hanging="239"/>
      </w:pPr>
      <w:rPr>
        <w:rFonts w:hint="default"/>
        <w:lang w:val="en-US" w:eastAsia="en-US" w:bidi="en-US"/>
      </w:rPr>
    </w:lvl>
    <w:lvl w:ilvl="5" w:tentative="0">
      <w:start w:val="0"/>
      <w:numFmt w:val="bullet"/>
      <w:lvlText w:val="•"/>
      <w:lvlJc w:val="left"/>
      <w:pPr>
        <w:ind w:left="5120" w:hanging="239"/>
      </w:pPr>
      <w:rPr>
        <w:rFonts w:hint="default"/>
        <w:lang w:val="en-US" w:eastAsia="en-US" w:bidi="en-US"/>
      </w:rPr>
    </w:lvl>
    <w:lvl w:ilvl="6" w:tentative="0">
      <w:start w:val="0"/>
      <w:numFmt w:val="bullet"/>
      <w:lvlText w:val="•"/>
      <w:lvlJc w:val="left"/>
      <w:pPr>
        <w:ind w:left="6072" w:hanging="239"/>
      </w:pPr>
      <w:rPr>
        <w:rFonts w:hint="default"/>
        <w:lang w:val="en-US" w:eastAsia="en-US" w:bidi="en-US"/>
      </w:rPr>
    </w:lvl>
    <w:lvl w:ilvl="7" w:tentative="0">
      <w:start w:val="0"/>
      <w:numFmt w:val="bullet"/>
      <w:lvlText w:val="•"/>
      <w:lvlJc w:val="left"/>
      <w:pPr>
        <w:ind w:left="7024" w:hanging="239"/>
      </w:pPr>
      <w:rPr>
        <w:rFonts w:hint="default"/>
        <w:lang w:val="en-US" w:eastAsia="en-US" w:bidi="en-US"/>
      </w:rPr>
    </w:lvl>
    <w:lvl w:ilvl="8" w:tentative="0">
      <w:start w:val="0"/>
      <w:numFmt w:val="bullet"/>
      <w:lvlText w:val="•"/>
      <w:lvlJc w:val="left"/>
      <w:pPr>
        <w:ind w:left="7976" w:hanging="239"/>
      </w:pPr>
      <w:rPr>
        <w:rFonts w:hint="default"/>
        <w:lang w:val="en-US" w:eastAsia="en-US" w:bidi="en-US"/>
      </w:rPr>
    </w:lvl>
  </w:abstractNum>
  <w:abstractNum w:abstractNumId="63">
    <w:nsid w:val="243FCF68"/>
    <w:multiLevelType w:val="multilevel"/>
    <w:tmpl w:val="243FCF68"/>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64">
    <w:nsid w:val="2470EC97"/>
    <w:multiLevelType w:val="multilevel"/>
    <w:tmpl w:val="2470EC97"/>
    <w:lvl w:ilvl="0" w:tentative="0">
      <w:start w:val="5"/>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65">
    <w:nsid w:val="25B654F3"/>
    <w:multiLevelType w:val="multilevel"/>
    <w:tmpl w:val="25B654F3"/>
    <w:lvl w:ilvl="0" w:tentative="0">
      <w:start w:val="6"/>
      <w:numFmt w:val="decimal"/>
      <w:lvlText w:val="%1."/>
      <w:lvlJc w:val="left"/>
      <w:pPr>
        <w:ind w:left="540" w:hanging="764"/>
        <w:jc w:val="right"/>
      </w:pPr>
      <w:rPr>
        <w:rFonts w:hint="default"/>
        <w:spacing w:val="-5"/>
        <w:w w:val="100"/>
        <w:lang w:val="en-US" w:eastAsia="en-US" w:bidi="en-US"/>
      </w:rPr>
    </w:lvl>
    <w:lvl w:ilvl="1" w:tentative="0">
      <w:start w:val="1"/>
      <w:numFmt w:val="decimal"/>
      <w:lvlText w:val="%2."/>
      <w:lvlJc w:val="left"/>
      <w:pPr>
        <w:ind w:left="1064" w:hanging="524"/>
        <w:jc w:val="left"/>
      </w:pPr>
      <w:rPr>
        <w:rFonts w:hint="default" w:ascii="Times New Roman" w:hAnsi="Times New Roman" w:eastAsia="Times New Roman" w:cs="Times New Roman"/>
        <w:spacing w:val="-1"/>
        <w:w w:val="100"/>
        <w:sz w:val="24"/>
        <w:szCs w:val="24"/>
        <w:lang w:val="en-US" w:eastAsia="en-US" w:bidi="en-US"/>
      </w:rPr>
    </w:lvl>
    <w:lvl w:ilvl="2" w:tentative="0">
      <w:start w:val="0"/>
      <w:numFmt w:val="bullet"/>
      <w:lvlText w:val="•"/>
      <w:lvlJc w:val="left"/>
      <w:pPr>
        <w:ind w:left="2040" w:hanging="524"/>
      </w:pPr>
      <w:rPr>
        <w:rFonts w:hint="default"/>
        <w:lang w:val="en-US" w:eastAsia="en-US" w:bidi="en-US"/>
      </w:rPr>
    </w:lvl>
    <w:lvl w:ilvl="3" w:tentative="0">
      <w:start w:val="0"/>
      <w:numFmt w:val="bullet"/>
      <w:lvlText w:val="•"/>
      <w:lvlJc w:val="left"/>
      <w:pPr>
        <w:ind w:left="3020" w:hanging="524"/>
      </w:pPr>
      <w:rPr>
        <w:rFonts w:hint="default"/>
        <w:lang w:val="en-US" w:eastAsia="en-US" w:bidi="en-US"/>
      </w:rPr>
    </w:lvl>
    <w:lvl w:ilvl="4" w:tentative="0">
      <w:start w:val="0"/>
      <w:numFmt w:val="bullet"/>
      <w:lvlText w:val="•"/>
      <w:lvlJc w:val="left"/>
      <w:pPr>
        <w:ind w:left="4000" w:hanging="524"/>
      </w:pPr>
      <w:rPr>
        <w:rFonts w:hint="default"/>
        <w:lang w:val="en-US" w:eastAsia="en-US" w:bidi="en-US"/>
      </w:rPr>
    </w:lvl>
    <w:lvl w:ilvl="5" w:tentative="0">
      <w:start w:val="0"/>
      <w:numFmt w:val="bullet"/>
      <w:lvlText w:val="•"/>
      <w:lvlJc w:val="left"/>
      <w:pPr>
        <w:ind w:left="4980" w:hanging="524"/>
      </w:pPr>
      <w:rPr>
        <w:rFonts w:hint="default"/>
        <w:lang w:val="en-US" w:eastAsia="en-US" w:bidi="en-US"/>
      </w:rPr>
    </w:lvl>
    <w:lvl w:ilvl="6" w:tentative="0">
      <w:start w:val="0"/>
      <w:numFmt w:val="bullet"/>
      <w:lvlText w:val="•"/>
      <w:lvlJc w:val="left"/>
      <w:pPr>
        <w:ind w:left="5960" w:hanging="524"/>
      </w:pPr>
      <w:rPr>
        <w:rFonts w:hint="default"/>
        <w:lang w:val="en-US" w:eastAsia="en-US" w:bidi="en-US"/>
      </w:rPr>
    </w:lvl>
    <w:lvl w:ilvl="7" w:tentative="0">
      <w:start w:val="0"/>
      <w:numFmt w:val="bullet"/>
      <w:lvlText w:val="•"/>
      <w:lvlJc w:val="left"/>
      <w:pPr>
        <w:ind w:left="6940" w:hanging="524"/>
      </w:pPr>
      <w:rPr>
        <w:rFonts w:hint="default"/>
        <w:lang w:val="en-US" w:eastAsia="en-US" w:bidi="en-US"/>
      </w:rPr>
    </w:lvl>
    <w:lvl w:ilvl="8" w:tentative="0">
      <w:start w:val="0"/>
      <w:numFmt w:val="bullet"/>
      <w:lvlText w:val="•"/>
      <w:lvlJc w:val="left"/>
      <w:pPr>
        <w:ind w:left="7920" w:hanging="524"/>
      </w:pPr>
      <w:rPr>
        <w:rFonts w:hint="default"/>
        <w:lang w:val="en-US" w:eastAsia="en-US" w:bidi="en-US"/>
      </w:rPr>
    </w:lvl>
  </w:abstractNum>
  <w:abstractNum w:abstractNumId="66">
    <w:nsid w:val="2A8F537B"/>
    <w:multiLevelType w:val="multilevel"/>
    <w:tmpl w:val="2A8F537B"/>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67">
    <w:nsid w:val="2F2D79CE"/>
    <w:multiLevelType w:val="multilevel"/>
    <w:tmpl w:val="2F2D79CE"/>
    <w:lvl w:ilvl="0" w:tentative="0">
      <w:start w:val="8"/>
      <w:numFmt w:val="decimal"/>
      <w:lvlText w:val="%1."/>
      <w:lvlJc w:val="left"/>
      <w:pPr>
        <w:ind w:left="1304" w:hanging="764"/>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68">
    <w:nsid w:val="30A0AC00"/>
    <w:multiLevelType w:val="multilevel"/>
    <w:tmpl w:val="30A0AC00"/>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69">
    <w:nsid w:val="30FC5B15"/>
    <w:multiLevelType w:val="multilevel"/>
    <w:tmpl w:val="30FC5B15"/>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70">
    <w:nsid w:val="322D85CA"/>
    <w:multiLevelType w:val="multilevel"/>
    <w:tmpl w:val="322D85CA"/>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71">
    <w:nsid w:val="32A7AF2D"/>
    <w:multiLevelType w:val="multilevel"/>
    <w:tmpl w:val="32A7AF2D"/>
    <w:lvl w:ilvl="0" w:tentative="0">
      <w:start w:val="1"/>
      <w:numFmt w:val="lowerLetter"/>
      <w:lvlText w:val="%1)"/>
      <w:lvlJc w:val="left"/>
      <w:pPr>
        <w:ind w:left="342" w:hanging="246"/>
        <w:jc w:val="left"/>
      </w:pPr>
      <w:rPr>
        <w:rFonts w:hint="default" w:ascii="Times New Roman" w:hAnsi="Times New Roman" w:eastAsia="Times New Roman" w:cs="Times New Roman"/>
        <w:spacing w:val="-32"/>
        <w:w w:val="100"/>
        <w:sz w:val="24"/>
        <w:szCs w:val="24"/>
        <w:lang w:val="en-US" w:eastAsia="en-US" w:bidi="en-US"/>
      </w:rPr>
    </w:lvl>
    <w:lvl w:ilvl="1" w:tentative="0">
      <w:start w:val="0"/>
      <w:numFmt w:val="bullet"/>
      <w:lvlText w:val="•"/>
      <w:lvlJc w:val="left"/>
      <w:pPr>
        <w:ind w:left="1294" w:hanging="246"/>
      </w:pPr>
      <w:rPr>
        <w:rFonts w:hint="default"/>
        <w:lang w:val="en-US" w:eastAsia="en-US" w:bidi="en-US"/>
      </w:rPr>
    </w:lvl>
    <w:lvl w:ilvl="2" w:tentative="0">
      <w:start w:val="0"/>
      <w:numFmt w:val="bullet"/>
      <w:lvlText w:val="•"/>
      <w:lvlJc w:val="left"/>
      <w:pPr>
        <w:ind w:left="2248" w:hanging="246"/>
      </w:pPr>
      <w:rPr>
        <w:rFonts w:hint="default"/>
        <w:lang w:val="en-US" w:eastAsia="en-US" w:bidi="en-US"/>
      </w:rPr>
    </w:lvl>
    <w:lvl w:ilvl="3" w:tentative="0">
      <w:start w:val="0"/>
      <w:numFmt w:val="bullet"/>
      <w:lvlText w:val="•"/>
      <w:lvlJc w:val="left"/>
      <w:pPr>
        <w:ind w:left="3202" w:hanging="246"/>
      </w:pPr>
      <w:rPr>
        <w:rFonts w:hint="default"/>
        <w:lang w:val="en-US" w:eastAsia="en-US" w:bidi="en-US"/>
      </w:rPr>
    </w:lvl>
    <w:lvl w:ilvl="4" w:tentative="0">
      <w:start w:val="0"/>
      <w:numFmt w:val="bullet"/>
      <w:lvlText w:val="•"/>
      <w:lvlJc w:val="left"/>
      <w:pPr>
        <w:ind w:left="4156" w:hanging="246"/>
      </w:pPr>
      <w:rPr>
        <w:rFonts w:hint="default"/>
        <w:lang w:val="en-US" w:eastAsia="en-US" w:bidi="en-US"/>
      </w:rPr>
    </w:lvl>
    <w:lvl w:ilvl="5" w:tentative="0">
      <w:start w:val="0"/>
      <w:numFmt w:val="bullet"/>
      <w:lvlText w:val="•"/>
      <w:lvlJc w:val="left"/>
      <w:pPr>
        <w:ind w:left="5110" w:hanging="246"/>
      </w:pPr>
      <w:rPr>
        <w:rFonts w:hint="default"/>
        <w:lang w:val="en-US" w:eastAsia="en-US" w:bidi="en-US"/>
      </w:rPr>
    </w:lvl>
    <w:lvl w:ilvl="6" w:tentative="0">
      <w:start w:val="0"/>
      <w:numFmt w:val="bullet"/>
      <w:lvlText w:val="•"/>
      <w:lvlJc w:val="left"/>
      <w:pPr>
        <w:ind w:left="6064" w:hanging="246"/>
      </w:pPr>
      <w:rPr>
        <w:rFonts w:hint="default"/>
        <w:lang w:val="en-US" w:eastAsia="en-US" w:bidi="en-US"/>
      </w:rPr>
    </w:lvl>
    <w:lvl w:ilvl="7" w:tentative="0">
      <w:start w:val="0"/>
      <w:numFmt w:val="bullet"/>
      <w:lvlText w:val="•"/>
      <w:lvlJc w:val="left"/>
      <w:pPr>
        <w:ind w:left="7018" w:hanging="246"/>
      </w:pPr>
      <w:rPr>
        <w:rFonts w:hint="default"/>
        <w:lang w:val="en-US" w:eastAsia="en-US" w:bidi="en-US"/>
      </w:rPr>
    </w:lvl>
    <w:lvl w:ilvl="8" w:tentative="0">
      <w:start w:val="0"/>
      <w:numFmt w:val="bullet"/>
      <w:lvlText w:val="•"/>
      <w:lvlJc w:val="left"/>
      <w:pPr>
        <w:ind w:left="7972" w:hanging="246"/>
      </w:pPr>
      <w:rPr>
        <w:rFonts w:hint="default"/>
        <w:lang w:val="en-US" w:eastAsia="en-US" w:bidi="en-US"/>
      </w:rPr>
    </w:lvl>
  </w:abstractNum>
  <w:abstractNum w:abstractNumId="72">
    <w:nsid w:val="35CF7D46"/>
    <w:multiLevelType w:val="singleLevel"/>
    <w:tmpl w:val="35CF7D46"/>
    <w:lvl w:ilvl="0" w:tentative="0">
      <w:start w:val="1"/>
      <w:numFmt w:val="decimal"/>
      <w:suff w:val="space"/>
      <w:lvlText w:val="%1."/>
      <w:lvlJc w:val="left"/>
    </w:lvl>
  </w:abstractNum>
  <w:abstractNum w:abstractNumId="73">
    <w:nsid w:val="35E83B33"/>
    <w:multiLevelType w:val="multilevel"/>
    <w:tmpl w:val="35E83B33"/>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74">
    <w:nsid w:val="35ECE9CB"/>
    <w:multiLevelType w:val="multilevel"/>
    <w:tmpl w:val="35ECE9CB"/>
    <w:lvl w:ilvl="0" w:tentative="0">
      <w:start w:val="1"/>
      <w:numFmt w:val="decimal"/>
      <w:lvlText w:val="%1."/>
      <w:lvlJc w:val="left"/>
      <w:pPr>
        <w:ind w:left="342" w:hanging="227"/>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836" w:hanging="360"/>
      </w:pPr>
      <w:rPr>
        <w:rFonts w:hint="default" w:ascii="Calibri" w:hAnsi="Calibri" w:eastAsia="Calibri" w:cs="Calibri"/>
        <w:w w:val="71"/>
        <w:sz w:val="24"/>
        <w:szCs w:val="24"/>
        <w:lang w:val="en-US" w:eastAsia="en-US" w:bidi="en-US"/>
      </w:rPr>
    </w:lvl>
    <w:lvl w:ilvl="2" w:tentative="0">
      <w:start w:val="0"/>
      <w:numFmt w:val="bullet"/>
      <w:lvlText w:val="•"/>
      <w:lvlJc w:val="left"/>
      <w:pPr>
        <w:ind w:left="1842" w:hanging="360"/>
      </w:pPr>
      <w:rPr>
        <w:rFonts w:hint="default"/>
        <w:lang w:val="en-US" w:eastAsia="en-US" w:bidi="en-US"/>
      </w:rPr>
    </w:lvl>
    <w:lvl w:ilvl="3" w:tentative="0">
      <w:start w:val="0"/>
      <w:numFmt w:val="bullet"/>
      <w:lvlText w:val="•"/>
      <w:lvlJc w:val="left"/>
      <w:pPr>
        <w:ind w:left="2844" w:hanging="360"/>
      </w:pPr>
      <w:rPr>
        <w:rFonts w:hint="default"/>
        <w:lang w:val="en-US" w:eastAsia="en-US" w:bidi="en-US"/>
      </w:rPr>
    </w:lvl>
    <w:lvl w:ilvl="4" w:tentative="0">
      <w:start w:val="0"/>
      <w:numFmt w:val="bullet"/>
      <w:lvlText w:val="•"/>
      <w:lvlJc w:val="left"/>
      <w:pPr>
        <w:ind w:left="3846" w:hanging="360"/>
      </w:pPr>
      <w:rPr>
        <w:rFonts w:hint="default"/>
        <w:lang w:val="en-US" w:eastAsia="en-US" w:bidi="en-US"/>
      </w:rPr>
    </w:lvl>
    <w:lvl w:ilvl="5" w:tentative="0">
      <w:start w:val="0"/>
      <w:numFmt w:val="bullet"/>
      <w:lvlText w:val="•"/>
      <w:lvlJc w:val="left"/>
      <w:pPr>
        <w:ind w:left="4848" w:hanging="360"/>
      </w:pPr>
      <w:rPr>
        <w:rFonts w:hint="default"/>
        <w:lang w:val="en-US" w:eastAsia="en-US" w:bidi="en-US"/>
      </w:rPr>
    </w:lvl>
    <w:lvl w:ilvl="6" w:tentative="0">
      <w:start w:val="0"/>
      <w:numFmt w:val="bullet"/>
      <w:lvlText w:val="•"/>
      <w:lvlJc w:val="left"/>
      <w:pPr>
        <w:ind w:left="5851" w:hanging="360"/>
      </w:pPr>
      <w:rPr>
        <w:rFonts w:hint="default"/>
        <w:lang w:val="en-US" w:eastAsia="en-US" w:bidi="en-US"/>
      </w:rPr>
    </w:lvl>
    <w:lvl w:ilvl="7" w:tentative="0">
      <w:start w:val="0"/>
      <w:numFmt w:val="bullet"/>
      <w:lvlText w:val="•"/>
      <w:lvlJc w:val="left"/>
      <w:pPr>
        <w:ind w:left="6853" w:hanging="360"/>
      </w:pPr>
      <w:rPr>
        <w:rFonts w:hint="default"/>
        <w:lang w:val="en-US" w:eastAsia="en-US" w:bidi="en-US"/>
      </w:rPr>
    </w:lvl>
    <w:lvl w:ilvl="8" w:tentative="0">
      <w:start w:val="0"/>
      <w:numFmt w:val="bullet"/>
      <w:lvlText w:val="•"/>
      <w:lvlJc w:val="left"/>
      <w:pPr>
        <w:ind w:left="7855" w:hanging="360"/>
      </w:pPr>
      <w:rPr>
        <w:rFonts w:hint="default"/>
        <w:lang w:val="en-US" w:eastAsia="en-US" w:bidi="en-US"/>
      </w:rPr>
    </w:lvl>
  </w:abstractNum>
  <w:abstractNum w:abstractNumId="75">
    <w:nsid w:val="388ECCAB"/>
    <w:multiLevelType w:val="singleLevel"/>
    <w:tmpl w:val="388ECCAB"/>
    <w:lvl w:ilvl="0" w:tentative="0">
      <w:start w:val="18"/>
      <w:numFmt w:val="decimal"/>
      <w:suff w:val="space"/>
      <w:lvlText w:val="%1."/>
      <w:lvlJc w:val="left"/>
    </w:lvl>
  </w:abstractNum>
  <w:abstractNum w:abstractNumId="76">
    <w:nsid w:val="39A0D9AC"/>
    <w:multiLevelType w:val="multilevel"/>
    <w:tmpl w:val="39A0D9AC"/>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77">
    <w:nsid w:val="3B8127DF"/>
    <w:multiLevelType w:val="multilevel"/>
    <w:tmpl w:val="3B8127DF"/>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78">
    <w:nsid w:val="43DBF248"/>
    <w:multiLevelType w:val="singleLevel"/>
    <w:tmpl w:val="43DBF248"/>
    <w:lvl w:ilvl="0" w:tentative="0">
      <w:start w:val="1"/>
      <w:numFmt w:val="decimal"/>
      <w:suff w:val="space"/>
      <w:lvlText w:val="%1."/>
      <w:lvlJc w:val="left"/>
    </w:lvl>
  </w:abstractNum>
  <w:abstractNum w:abstractNumId="79">
    <w:nsid w:val="46A08BB8"/>
    <w:multiLevelType w:val="multilevel"/>
    <w:tmpl w:val="46A08BB8"/>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80">
    <w:nsid w:val="4986C580"/>
    <w:multiLevelType w:val="singleLevel"/>
    <w:tmpl w:val="4986C580"/>
    <w:lvl w:ilvl="0" w:tentative="0">
      <w:start w:val="1"/>
      <w:numFmt w:val="decimal"/>
      <w:suff w:val="space"/>
      <w:lvlText w:val="%1."/>
      <w:lvlJc w:val="left"/>
    </w:lvl>
  </w:abstractNum>
  <w:abstractNum w:abstractNumId="81">
    <w:nsid w:val="4C1BAE26"/>
    <w:multiLevelType w:val="multilevel"/>
    <w:tmpl w:val="4C1BAE26"/>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82">
    <w:nsid w:val="4C3D7A74"/>
    <w:multiLevelType w:val="multilevel"/>
    <w:tmpl w:val="4C3D7A74"/>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83">
    <w:nsid w:val="4D4DC07F"/>
    <w:multiLevelType w:val="multilevel"/>
    <w:tmpl w:val="4D4DC07F"/>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84">
    <w:nsid w:val="4D94DA66"/>
    <w:multiLevelType w:val="multilevel"/>
    <w:tmpl w:val="4D94DA66"/>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85">
    <w:nsid w:val="504E8607"/>
    <w:multiLevelType w:val="singleLevel"/>
    <w:tmpl w:val="504E8607"/>
    <w:lvl w:ilvl="0" w:tentative="0">
      <w:start w:val="1"/>
      <w:numFmt w:val="decimal"/>
      <w:lvlText w:val="%1."/>
      <w:lvlJc w:val="left"/>
    </w:lvl>
  </w:abstractNum>
  <w:abstractNum w:abstractNumId="86">
    <w:nsid w:val="5189CD9B"/>
    <w:multiLevelType w:val="singleLevel"/>
    <w:tmpl w:val="5189CD9B"/>
    <w:lvl w:ilvl="0" w:tentative="0">
      <w:start w:val="1"/>
      <w:numFmt w:val="decimal"/>
      <w:suff w:val="space"/>
      <w:lvlText w:val="%1."/>
      <w:lvlJc w:val="left"/>
    </w:lvl>
  </w:abstractNum>
  <w:abstractNum w:abstractNumId="87">
    <w:nsid w:val="54992589"/>
    <w:multiLevelType w:val="singleLevel"/>
    <w:tmpl w:val="54992589"/>
    <w:lvl w:ilvl="0" w:tentative="0">
      <w:start w:val="26"/>
      <w:numFmt w:val="decimal"/>
      <w:suff w:val="space"/>
      <w:lvlText w:val="%1."/>
      <w:lvlJc w:val="left"/>
    </w:lvl>
  </w:abstractNum>
  <w:abstractNum w:abstractNumId="88">
    <w:nsid w:val="58765686"/>
    <w:multiLevelType w:val="multilevel"/>
    <w:tmpl w:val="58765686"/>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89">
    <w:nsid w:val="59ADCABA"/>
    <w:multiLevelType w:val="multilevel"/>
    <w:tmpl w:val="59ADCABA"/>
    <w:lvl w:ilvl="0" w:tentative="0">
      <w:start w:val="1"/>
      <w:numFmt w:val="lowerLetter"/>
      <w:lvlText w:val="%1)"/>
      <w:lvlJc w:val="left"/>
      <w:pPr>
        <w:ind w:left="362" w:hanging="246"/>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90">
    <w:nsid w:val="5A241D34"/>
    <w:multiLevelType w:val="multilevel"/>
    <w:tmpl w:val="5A241D34"/>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91">
    <w:nsid w:val="5CC6A9B4"/>
    <w:multiLevelType w:val="singleLevel"/>
    <w:tmpl w:val="5CC6A9B4"/>
    <w:lvl w:ilvl="0" w:tentative="0">
      <w:start w:val="44"/>
      <w:numFmt w:val="decimal"/>
      <w:suff w:val="space"/>
      <w:lvlText w:val="%1."/>
      <w:lvlJc w:val="left"/>
    </w:lvl>
  </w:abstractNum>
  <w:abstractNum w:abstractNumId="92">
    <w:nsid w:val="5FCBF723"/>
    <w:multiLevelType w:val="singleLevel"/>
    <w:tmpl w:val="5FCBF723"/>
    <w:lvl w:ilvl="0" w:tentative="0">
      <w:start w:val="1"/>
      <w:numFmt w:val="decimal"/>
      <w:suff w:val="space"/>
      <w:lvlText w:val="%1."/>
      <w:lvlJc w:val="left"/>
    </w:lvl>
  </w:abstractNum>
  <w:abstractNum w:abstractNumId="93">
    <w:nsid w:val="5FFFB1A7"/>
    <w:multiLevelType w:val="multilevel"/>
    <w:tmpl w:val="5FFFB1A7"/>
    <w:lvl w:ilvl="0" w:tentative="0">
      <w:start w:val="4"/>
      <w:numFmt w:val="decimal"/>
      <w:lvlText w:val="%1."/>
      <w:lvlJc w:val="left"/>
      <w:pPr>
        <w:ind w:left="1304" w:hanging="76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2158" w:hanging="764"/>
      </w:pPr>
      <w:rPr>
        <w:rFonts w:hint="default"/>
        <w:lang w:val="en-US" w:eastAsia="en-US" w:bidi="en-US"/>
      </w:rPr>
    </w:lvl>
    <w:lvl w:ilvl="2" w:tentative="0">
      <w:start w:val="0"/>
      <w:numFmt w:val="bullet"/>
      <w:lvlText w:val="•"/>
      <w:lvlJc w:val="left"/>
      <w:pPr>
        <w:ind w:left="3016" w:hanging="764"/>
      </w:pPr>
      <w:rPr>
        <w:rFonts w:hint="default"/>
        <w:lang w:val="en-US" w:eastAsia="en-US" w:bidi="en-US"/>
      </w:rPr>
    </w:lvl>
    <w:lvl w:ilvl="3" w:tentative="0">
      <w:start w:val="0"/>
      <w:numFmt w:val="bullet"/>
      <w:lvlText w:val="•"/>
      <w:lvlJc w:val="left"/>
      <w:pPr>
        <w:ind w:left="3874" w:hanging="764"/>
      </w:pPr>
      <w:rPr>
        <w:rFonts w:hint="default"/>
        <w:lang w:val="en-US" w:eastAsia="en-US" w:bidi="en-US"/>
      </w:rPr>
    </w:lvl>
    <w:lvl w:ilvl="4" w:tentative="0">
      <w:start w:val="0"/>
      <w:numFmt w:val="bullet"/>
      <w:lvlText w:val="•"/>
      <w:lvlJc w:val="left"/>
      <w:pPr>
        <w:ind w:left="4732" w:hanging="764"/>
      </w:pPr>
      <w:rPr>
        <w:rFonts w:hint="default"/>
        <w:lang w:val="en-US" w:eastAsia="en-US" w:bidi="en-US"/>
      </w:rPr>
    </w:lvl>
    <w:lvl w:ilvl="5" w:tentative="0">
      <w:start w:val="0"/>
      <w:numFmt w:val="bullet"/>
      <w:lvlText w:val="•"/>
      <w:lvlJc w:val="left"/>
      <w:pPr>
        <w:ind w:left="5590" w:hanging="764"/>
      </w:pPr>
      <w:rPr>
        <w:rFonts w:hint="default"/>
        <w:lang w:val="en-US" w:eastAsia="en-US" w:bidi="en-US"/>
      </w:rPr>
    </w:lvl>
    <w:lvl w:ilvl="6" w:tentative="0">
      <w:start w:val="0"/>
      <w:numFmt w:val="bullet"/>
      <w:lvlText w:val="•"/>
      <w:lvlJc w:val="left"/>
      <w:pPr>
        <w:ind w:left="6448" w:hanging="764"/>
      </w:pPr>
      <w:rPr>
        <w:rFonts w:hint="default"/>
        <w:lang w:val="en-US" w:eastAsia="en-US" w:bidi="en-US"/>
      </w:rPr>
    </w:lvl>
    <w:lvl w:ilvl="7" w:tentative="0">
      <w:start w:val="0"/>
      <w:numFmt w:val="bullet"/>
      <w:lvlText w:val="•"/>
      <w:lvlJc w:val="left"/>
      <w:pPr>
        <w:ind w:left="7306" w:hanging="764"/>
      </w:pPr>
      <w:rPr>
        <w:rFonts w:hint="default"/>
        <w:lang w:val="en-US" w:eastAsia="en-US" w:bidi="en-US"/>
      </w:rPr>
    </w:lvl>
    <w:lvl w:ilvl="8" w:tentative="0">
      <w:start w:val="0"/>
      <w:numFmt w:val="bullet"/>
      <w:lvlText w:val="•"/>
      <w:lvlJc w:val="left"/>
      <w:pPr>
        <w:ind w:left="8164" w:hanging="764"/>
      </w:pPr>
      <w:rPr>
        <w:rFonts w:hint="default"/>
        <w:lang w:val="en-US" w:eastAsia="en-US" w:bidi="en-US"/>
      </w:rPr>
    </w:lvl>
  </w:abstractNum>
  <w:abstractNum w:abstractNumId="94">
    <w:nsid w:val="629F7852"/>
    <w:multiLevelType w:val="multilevel"/>
    <w:tmpl w:val="629F7852"/>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95">
    <w:nsid w:val="639BEC2D"/>
    <w:multiLevelType w:val="singleLevel"/>
    <w:tmpl w:val="639BEC2D"/>
    <w:lvl w:ilvl="0" w:tentative="0">
      <w:start w:val="12"/>
      <w:numFmt w:val="decimal"/>
      <w:suff w:val="space"/>
      <w:lvlText w:val="%1."/>
      <w:lvlJc w:val="left"/>
    </w:lvl>
  </w:abstractNum>
  <w:abstractNum w:abstractNumId="96">
    <w:nsid w:val="65CD0074"/>
    <w:multiLevelType w:val="multilevel"/>
    <w:tmpl w:val="65CD0074"/>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97">
    <w:nsid w:val="6D8C5204"/>
    <w:multiLevelType w:val="multilevel"/>
    <w:tmpl w:val="6D8C5204"/>
    <w:lvl w:ilvl="0" w:tentative="0">
      <w:start w:val="29"/>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8">
    <w:nsid w:val="6EC9937F"/>
    <w:multiLevelType w:val="singleLevel"/>
    <w:tmpl w:val="6EC9937F"/>
    <w:lvl w:ilvl="0" w:tentative="0">
      <w:start w:val="1"/>
      <w:numFmt w:val="decimal"/>
      <w:suff w:val="space"/>
      <w:lvlText w:val="%1."/>
      <w:lvlJc w:val="left"/>
    </w:lvl>
  </w:abstractNum>
  <w:abstractNum w:abstractNumId="99">
    <w:nsid w:val="700FDCEF"/>
    <w:multiLevelType w:val="multilevel"/>
    <w:tmpl w:val="700FDCEF"/>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100">
    <w:nsid w:val="72183CF9"/>
    <w:multiLevelType w:val="multilevel"/>
    <w:tmpl w:val="72183CF9"/>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101">
    <w:nsid w:val="74C28B35"/>
    <w:multiLevelType w:val="multilevel"/>
    <w:tmpl w:val="74C28B35"/>
    <w:lvl w:ilvl="0" w:tentative="0">
      <w:start w:val="1"/>
      <w:numFmt w:val="lowerLetter"/>
      <w:lvlText w:val="%1)"/>
      <w:lvlJc w:val="left"/>
      <w:pPr>
        <w:ind w:left="362" w:hanging="246"/>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102">
    <w:nsid w:val="77633216"/>
    <w:multiLevelType w:val="multilevel"/>
    <w:tmpl w:val="77633216"/>
    <w:lvl w:ilvl="0" w:tentative="0">
      <w:start w:val="2"/>
      <w:numFmt w:val="lowerLetter"/>
      <w:lvlText w:val="%1)"/>
      <w:lvlJc w:val="left"/>
      <w:pPr>
        <w:ind w:left="375" w:hanging="260"/>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30" w:hanging="260"/>
      </w:pPr>
      <w:rPr>
        <w:rFonts w:hint="default"/>
        <w:lang w:val="en-US" w:eastAsia="en-US" w:bidi="en-US"/>
      </w:rPr>
    </w:lvl>
    <w:lvl w:ilvl="2" w:tentative="0">
      <w:start w:val="0"/>
      <w:numFmt w:val="bullet"/>
      <w:lvlText w:val="•"/>
      <w:lvlJc w:val="left"/>
      <w:pPr>
        <w:ind w:left="2280" w:hanging="260"/>
      </w:pPr>
      <w:rPr>
        <w:rFonts w:hint="default"/>
        <w:lang w:val="en-US" w:eastAsia="en-US" w:bidi="en-US"/>
      </w:rPr>
    </w:lvl>
    <w:lvl w:ilvl="3" w:tentative="0">
      <w:start w:val="0"/>
      <w:numFmt w:val="bullet"/>
      <w:lvlText w:val="•"/>
      <w:lvlJc w:val="left"/>
      <w:pPr>
        <w:ind w:left="3230" w:hanging="260"/>
      </w:pPr>
      <w:rPr>
        <w:rFonts w:hint="default"/>
        <w:lang w:val="en-US" w:eastAsia="en-US" w:bidi="en-US"/>
      </w:rPr>
    </w:lvl>
    <w:lvl w:ilvl="4" w:tentative="0">
      <w:start w:val="0"/>
      <w:numFmt w:val="bullet"/>
      <w:lvlText w:val="•"/>
      <w:lvlJc w:val="left"/>
      <w:pPr>
        <w:ind w:left="4180" w:hanging="260"/>
      </w:pPr>
      <w:rPr>
        <w:rFonts w:hint="default"/>
        <w:lang w:val="en-US" w:eastAsia="en-US" w:bidi="en-US"/>
      </w:rPr>
    </w:lvl>
    <w:lvl w:ilvl="5" w:tentative="0">
      <w:start w:val="0"/>
      <w:numFmt w:val="bullet"/>
      <w:lvlText w:val="•"/>
      <w:lvlJc w:val="left"/>
      <w:pPr>
        <w:ind w:left="5130" w:hanging="260"/>
      </w:pPr>
      <w:rPr>
        <w:rFonts w:hint="default"/>
        <w:lang w:val="en-US" w:eastAsia="en-US" w:bidi="en-US"/>
      </w:rPr>
    </w:lvl>
    <w:lvl w:ilvl="6" w:tentative="0">
      <w:start w:val="0"/>
      <w:numFmt w:val="bullet"/>
      <w:lvlText w:val="•"/>
      <w:lvlJc w:val="left"/>
      <w:pPr>
        <w:ind w:left="6080" w:hanging="260"/>
      </w:pPr>
      <w:rPr>
        <w:rFonts w:hint="default"/>
        <w:lang w:val="en-US" w:eastAsia="en-US" w:bidi="en-US"/>
      </w:rPr>
    </w:lvl>
    <w:lvl w:ilvl="7" w:tentative="0">
      <w:start w:val="0"/>
      <w:numFmt w:val="bullet"/>
      <w:lvlText w:val="•"/>
      <w:lvlJc w:val="left"/>
      <w:pPr>
        <w:ind w:left="7030" w:hanging="260"/>
      </w:pPr>
      <w:rPr>
        <w:rFonts w:hint="default"/>
        <w:lang w:val="en-US" w:eastAsia="en-US" w:bidi="en-US"/>
      </w:rPr>
    </w:lvl>
    <w:lvl w:ilvl="8" w:tentative="0">
      <w:start w:val="0"/>
      <w:numFmt w:val="bullet"/>
      <w:lvlText w:val="•"/>
      <w:lvlJc w:val="left"/>
      <w:pPr>
        <w:ind w:left="7980" w:hanging="260"/>
      </w:pPr>
      <w:rPr>
        <w:rFonts w:hint="default"/>
        <w:lang w:val="en-US" w:eastAsia="en-US" w:bidi="en-US"/>
      </w:rPr>
    </w:lvl>
  </w:abstractNum>
  <w:abstractNum w:abstractNumId="103">
    <w:nsid w:val="77ECEA79"/>
    <w:multiLevelType w:val="multilevel"/>
    <w:tmpl w:val="77ECEA79"/>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abstractNum w:abstractNumId="104">
    <w:nsid w:val="7C246926"/>
    <w:multiLevelType w:val="multilevel"/>
    <w:tmpl w:val="7C246926"/>
    <w:lvl w:ilvl="0" w:tentative="0">
      <w:start w:val="1"/>
      <w:numFmt w:val="lowerLetter"/>
      <w:lvlText w:val="%1)"/>
      <w:lvlJc w:val="left"/>
      <w:pPr>
        <w:ind w:left="362" w:hanging="246"/>
        <w:jc w:val="left"/>
      </w:pPr>
      <w:rPr>
        <w:rFonts w:hint="default" w:ascii="Times New Roman" w:hAnsi="Times New Roman" w:eastAsia="Times New Roman" w:cs="Times New Roman"/>
        <w:spacing w:val="-17"/>
        <w:w w:val="100"/>
        <w:sz w:val="24"/>
        <w:szCs w:val="24"/>
        <w:lang w:val="en-US" w:eastAsia="en-US" w:bidi="en-US"/>
      </w:rPr>
    </w:lvl>
    <w:lvl w:ilvl="1" w:tentative="0">
      <w:start w:val="0"/>
      <w:numFmt w:val="bullet"/>
      <w:lvlText w:val="•"/>
      <w:lvlJc w:val="left"/>
      <w:pPr>
        <w:ind w:left="1312" w:hanging="246"/>
      </w:pPr>
      <w:rPr>
        <w:rFonts w:hint="default"/>
        <w:lang w:val="en-US" w:eastAsia="en-US" w:bidi="en-US"/>
      </w:rPr>
    </w:lvl>
    <w:lvl w:ilvl="2" w:tentative="0">
      <w:start w:val="0"/>
      <w:numFmt w:val="bullet"/>
      <w:lvlText w:val="•"/>
      <w:lvlJc w:val="left"/>
      <w:pPr>
        <w:ind w:left="2264" w:hanging="246"/>
      </w:pPr>
      <w:rPr>
        <w:rFonts w:hint="default"/>
        <w:lang w:val="en-US" w:eastAsia="en-US" w:bidi="en-US"/>
      </w:rPr>
    </w:lvl>
    <w:lvl w:ilvl="3" w:tentative="0">
      <w:start w:val="0"/>
      <w:numFmt w:val="bullet"/>
      <w:lvlText w:val="•"/>
      <w:lvlJc w:val="left"/>
      <w:pPr>
        <w:ind w:left="3216" w:hanging="246"/>
      </w:pPr>
      <w:rPr>
        <w:rFonts w:hint="default"/>
        <w:lang w:val="en-US" w:eastAsia="en-US" w:bidi="en-US"/>
      </w:rPr>
    </w:lvl>
    <w:lvl w:ilvl="4" w:tentative="0">
      <w:start w:val="0"/>
      <w:numFmt w:val="bullet"/>
      <w:lvlText w:val="•"/>
      <w:lvlJc w:val="left"/>
      <w:pPr>
        <w:ind w:left="4168" w:hanging="246"/>
      </w:pPr>
      <w:rPr>
        <w:rFonts w:hint="default"/>
        <w:lang w:val="en-US" w:eastAsia="en-US" w:bidi="en-US"/>
      </w:rPr>
    </w:lvl>
    <w:lvl w:ilvl="5" w:tentative="0">
      <w:start w:val="0"/>
      <w:numFmt w:val="bullet"/>
      <w:lvlText w:val="•"/>
      <w:lvlJc w:val="left"/>
      <w:pPr>
        <w:ind w:left="5120" w:hanging="246"/>
      </w:pPr>
      <w:rPr>
        <w:rFonts w:hint="default"/>
        <w:lang w:val="en-US" w:eastAsia="en-US" w:bidi="en-US"/>
      </w:rPr>
    </w:lvl>
    <w:lvl w:ilvl="6" w:tentative="0">
      <w:start w:val="0"/>
      <w:numFmt w:val="bullet"/>
      <w:lvlText w:val="•"/>
      <w:lvlJc w:val="left"/>
      <w:pPr>
        <w:ind w:left="6072" w:hanging="246"/>
      </w:pPr>
      <w:rPr>
        <w:rFonts w:hint="default"/>
        <w:lang w:val="en-US" w:eastAsia="en-US" w:bidi="en-US"/>
      </w:rPr>
    </w:lvl>
    <w:lvl w:ilvl="7" w:tentative="0">
      <w:start w:val="0"/>
      <w:numFmt w:val="bullet"/>
      <w:lvlText w:val="•"/>
      <w:lvlJc w:val="left"/>
      <w:pPr>
        <w:ind w:left="7024" w:hanging="246"/>
      </w:pPr>
      <w:rPr>
        <w:rFonts w:hint="default"/>
        <w:lang w:val="en-US" w:eastAsia="en-US" w:bidi="en-US"/>
      </w:rPr>
    </w:lvl>
    <w:lvl w:ilvl="8" w:tentative="0">
      <w:start w:val="0"/>
      <w:numFmt w:val="bullet"/>
      <w:lvlText w:val="•"/>
      <w:lvlJc w:val="left"/>
      <w:pPr>
        <w:ind w:left="7976" w:hanging="246"/>
      </w:pPr>
      <w:rPr>
        <w:rFonts w:hint="default"/>
        <w:lang w:val="en-US" w:eastAsia="en-US" w:bidi="en-US"/>
      </w:rPr>
    </w:lvl>
  </w:abstractNum>
  <w:abstractNum w:abstractNumId="105">
    <w:nsid w:val="7D28E84C"/>
    <w:multiLevelType w:val="singleLevel"/>
    <w:tmpl w:val="7D28E84C"/>
    <w:lvl w:ilvl="0" w:tentative="0">
      <w:start w:val="1"/>
      <w:numFmt w:val="decimal"/>
      <w:suff w:val="space"/>
      <w:lvlText w:val="%1."/>
      <w:lvlJc w:val="left"/>
    </w:lvl>
  </w:abstractNum>
  <w:abstractNum w:abstractNumId="106">
    <w:nsid w:val="7DEC2089"/>
    <w:multiLevelType w:val="multilevel"/>
    <w:tmpl w:val="7DEC2089"/>
    <w:lvl w:ilvl="0" w:tentative="0">
      <w:start w:val="1"/>
      <w:numFmt w:val="lowerLetter"/>
      <w:lvlText w:val="%1)"/>
      <w:lvlJc w:val="left"/>
      <w:pPr>
        <w:ind w:left="357" w:hanging="242"/>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312" w:hanging="242"/>
      </w:pPr>
      <w:rPr>
        <w:rFonts w:hint="default"/>
        <w:lang w:val="en-US" w:eastAsia="en-US" w:bidi="en-US"/>
      </w:rPr>
    </w:lvl>
    <w:lvl w:ilvl="2" w:tentative="0">
      <w:start w:val="0"/>
      <w:numFmt w:val="bullet"/>
      <w:lvlText w:val="•"/>
      <w:lvlJc w:val="left"/>
      <w:pPr>
        <w:ind w:left="2264" w:hanging="242"/>
      </w:pPr>
      <w:rPr>
        <w:rFonts w:hint="default"/>
        <w:lang w:val="en-US" w:eastAsia="en-US" w:bidi="en-US"/>
      </w:rPr>
    </w:lvl>
    <w:lvl w:ilvl="3" w:tentative="0">
      <w:start w:val="0"/>
      <w:numFmt w:val="bullet"/>
      <w:lvlText w:val="•"/>
      <w:lvlJc w:val="left"/>
      <w:pPr>
        <w:ind w:left="3216" w:hanging="242"/>
      </w:pPr>
      <w:rPr>
        <w:rFonts w:hint="default"/>
        <w:lang w:val="en-US" w:eastAsia="en-US" w:bidi="en-US"/>
      </w:rPr>
    </w:lvl>
    <w:lvl w:ilvl="4" w:tentative="0">
      <w:start w:val="0"/>
      <w:numFmt w:val="bullet"/>
      <w:lvlText w:val="•"/>
      <w:lvlJc w:val="left"/>
      <w:pPr>
        <w:ind w:left="4168" w:hanging="242"/>
      </w:pPr>
      <w:rPr>
        <w:rFonts w:hint="default"/>
        <w:lang w:val="en-US" w:eastAsia="en-US" w:bidi="en-US"/>
      </w:rPr>
    </w:lvl>
    <w:lvl w:ilvl="5" w:tentative="0">
      <w:start w:val="0"/>
      <w:numFmt w:val="bullet"/>
      <w:lvlText w:val="•"/>
      <w:lvlJc w:val="left"/>
      <w:pPr>
        <w:ind w:left="5120" w:hanging="242"/>
      </w:pPr>
      <w:rPr>
        <w:rFonts w:hint="default"/>
        <w:lang w:val="en-US" w:eastAsia="en-US" w:bidi="en-US"/>
      </w:rPr>
    </w:lvl>
    <w:lvl w:ilvl="6" w:tentative="0">
      <w:start w:val="0"/>
      <w:numFmt w:val="bullet"/>
      <w:lvlText w:val="•"/>
      <w:lvlJc w:val="left"/>
      <w:pPr>
        <w:ind w:left="6072" w:hanging="242"/>
      </w:pPr>
      <w:rPr>
        <w:rFonts w:hint="default"/>
        <w:lang w:val="en-US" w:eastAsia="en-US" w:bidi="en-US"/>
      </w:rPr>
    </w:lvl>
    <w:lvl w:ilvl="7" w:tentative="0">
      <w:start w:val="0"/>
      <w:numFmt w:val="bullet"/>
      <w:lvlText w:val="•"/>
      <w:lvlJc w:val="left"/>
      <w:pPr>
        <w:ind w:left="7024" w:hanging="242"/>
      </w:pPr>
      <w:rPr>
        <w:rFonts w:hint="default"/>
        <w:lang w:val="en-US" w:eastAsia="en-US" w:bidi="en-US"/>
      </w:rPr>
    </w:lvl>
    <w:lvl w:ilvl="8" w:tentative="0">
      <w:start w:val="0"/>
      <w:numFmt w:val="bullet"/>
      <w:lvlText w:val="•"/>
      <w:lvlJc w:val="left"/>
      <w:pPr>
        <w:ind w:left="7976" w:hanging="242"/>
      </w:pPr>
      <w:rPr>
        <w:rFonts w:hint="default"/>
        <w:lang w:val="en-US" w:eastAsia="en-US" w:bidi="en-US"/>
      </w:rPr>
    </w:lvl>
  </w:abstractNum>
  <w:num w:numId="1">
    <w:abstractNumId w:val="32"/>
  </w:num>
  <w:num w:numId="2">
    <w:abstractNumId w:val="89"/>
  </w:num>
  <w:num w:numId="3">
    <w:abstractNumId w:val="74"/>
  </w:num>
  <w:num w:numId="4">
    <w:abstractNumId w:val="33"/>
  </w:num>
  <w:num w:numId="5">
    <w:abstractNumId w:val="25"/>
  </w:num>
  <w:num w:numId="6">
    <w:abstractNumId w:val="18"/>
  </w:num>
  <w:num w:numId="7">
    <w:abstractNumId w:val="50"/>
  </w:num>
  <w:num w:numId="8">
    <w:abstractNumId w:val="47"/>
  </w:num>
  <w:num w:numId="9">
    <w:abstractNumId w:val="65"/>
  </w:num>
  <w:num w:numId="10">
    <w:abstractNumId w:val="100"/>
  </w:num>
  <w:num w:numId="11">
    <w:abstractNumId w:val="48"/>
  </w:num>
  <w:num w:numId="12">
    <w:abstractNumId w:val="6"/>
  </w:num>
  <w:num w:numId="13">
    <w:abstractNumId w:val="66"/>
  </w:num>
  <w:num w:numId="14">
    <w:abstractNumId w:val="90"/>
  </w:num>
  <w:num w:numId="15">
    <w:abstractNumId w:val="28"/>
  </w:num>
  <w:num w:numId="16">
    <w:abstractNumId w:val="83"/>
  </w:num>
  <w:num w:numId="17">
    <w:abstractNumId w:val="42"/>
  </w:num>
  <w:num w:numId="18">
    <w:abstractNumId w:val="95"/>
  </w:num>
  <w:num w:numId="19">
    <w:abstractNumId w:val="64"/>
  </w:num>
  <w:num w:numId="20">
    <w:abstractNumId w:val="36"/>
  </w:num>
  <w:num w:numId="21">
    <w:abstractNumId w:val="35"/>
  </w:num>
  <w:num w:numId="22">
    <w:abstractNumId w:val="8"/>
  </w:num>
  <w:num w:numId="23">
    <w:abstractNumId w:val="81"/>
  </w:num>
  <w:num w:numId="24">
    <w:abstractNumId w:val="54"/>
  </w:num>
  <w:num w:numId="25">
    <w:abstractNumId w:val="79"/>
  </w:num>
  <w:num w:numId="26">
    <w:abstractNumId w:val="75"/>
  </w:num>
  <w:num w:numId="27">
    <w:abstractNumId w:val="14"/>
  </w:num>
  <w:num w:numId="28">
    <w:abstractNumId w:val="104"/>
  </w:num>
  <w:num w:numId="29">
    <w:abstractNumId w:val="103"/>
  </w:num>
  <w:num w:numId="30">
    <w:abstractNumId w:val="24"/>
  </w:num>
  <w:num w:numId="31">
    <w:abstractNumId w:val="94"/>
  </w:num>
  <w:num w:numId="32">
    <w:abstractNumId w:val="7"/>
  </w:num>
  <w:num w:numId="33">
    <w:abstractNumId w:val="21"/>
  </w:num>
  <w:num w:numId="34">
    <w:abstractNumId w:val="76"/>
  </w:num>
  <w:num w:numId="35">
    <w:abstractNumId w:val="2"/>
  </w:num>
  <w:num w:numId="36">
    <w:abstractNumId w:val="87"/>
  </w:num>
  <w:num w:numId="37">
    <w:abstractNumId w:val="88"/>
  </w:num>
  <w:num w:numId="38">
    <w:abstractNumId w:val="106"/>
  </w:num>
  <w:num w:numId="39">
    <w:abstractNumId w:val="0"/>
  </w:num>
  <w:num w:numId="40">
    <w:abstractNumId w:val="97"/>
  </w:num>
  <w:num w:numId="41">
    <w:abstractNumId w:val="98"/>
  </w:num>
  <w:num w:numId="42">
    <w:abstractNumId w:val="63"/>
  </w:num>
  <w:num w:numId="43">
    <w:abstractNumId w:val="84"/>
  </w:num>
  <w:num w:numId="44">
    <w:abstractNumId w:val="61"/>
  </w:num>
  <w:num w:numId="45">
    <w:abstractNumId w:val="44"/>
  </w:num>
  <w:num w:numId="46">
    <w:abstractNumId w:val="92"/>
  </w:num>
  <w:num w:numId="47">
    <w:abstractNumId w:val="38"/>
  </w:num>
  <w:num w:numId="48">
    <w:abstractNumId w:val="69"/>
  </w:num>
  <w:num w:numId="49">
    <w:abstractNumId w:val="30"/>
  </w:num>
  <w:num w:numId="50">
    <w:abstractNumId w:val="22"/>
  </w:num>
  <w:num w:numId="51">
    <w:abstractNumId w:val="78"/>
  </w:num>
  <w:num w:numId="52">
    <w:abstractNumId w:val="5"/>
  </w:num>
  <w:num w:numId="53">
    <w:abstractNumId w:val="45"/>
  </w:num>
  <w:num w:numId="54">
    <w:abstractNumId w:val="20"/>
  </w:num>
  <w:num w:numId="55">
    <w:abstractNumId w:val="105"/>
  </w:num>
  <w:num w:numId="56">
    <w:abstractNumId w:val="13"/>
  </w:num>
  <w:num w:numId="57">
    <w:abstractNumId w:val="1"/>
  </w:num>
  <w:num w:numId="58">
    <w:abstractNumId w:val="31"/>
  </w:num>
  <w:num w:numId="59">
    <w:abstractNumId w:val="59"/>
  </w:num>
  <w:num w:numId="60">
    <w:abstractNumId w:val="4"/>
  </w:num>
  <w:num w:numId="61">
    <w:abstractNumId w:val="3"/>
  </w:num>
  <w:num w:numId="62">
    <w:abstractNumId w:val="80"/>
  </w:num>
  <w:num w:numId="63">
    <w:abstractNumId w:val="93"/>
  </w:num>
  <w:num w:numId="64">
    <w:abstractNumId w:val="101"/>
  </w:num>
  <w:num w:numId="65">
    <w:abstractNumId w:val="27"/>
  </w:num>
  <w:num w:numId="66">
    <w:abstractNumId w:val="82"/>
  </w:num>
  <w:num w:numId="67">
    <w:abstractNumId w:val="70"/>
  </w:num>
  <w:num w:numId="68">
    <w:abstractNumId w:val="29"/>
  </w:num>
  <w:num w:numId="69">
    <w:abstractNumId w:val="96"/>
  </w:num>
  <w:num w:numId="70">
    <w:abstractNumId w:val="86"/>
  </w:num>
  <w:num w:numId="71">
    <w:abstractNumId w:val="52"/>
  </w:num>
  <w:num w:numId="72">
    <w:abstractNumId w:val="72"/>
  </w:num>
  <w:num w:numId="73">
    <w:abstractNumId w:val="53"/>
  </w:num>
  <w:num w:numId="74">
    <w:abstractNumId w:val="34"/>
  </w:num>
  <w:num w:numId="75">
    <w:abstractNumId w:val="71"/>
  </w:num>
  <w:num w:numId="76">
    <w:abstractNumId w:val="23"/>
  </w:num>
  <w:num w:numId="77">
    <w:abstractNumId w:val="60"/>
  </w:num>
  <w:num w:numId="78">
    <w:abstractNumId w:val="41"/>
  </w:num>
  <w:num w:numId="79">
    <w:abstractNumId w:val="91"/>
  </w:num>
  <w:num w:numId="80">
    <w:abstractNumId w:val="62"/>
  </w:num>
  <w:num w:numId="81">
    <w:abstractNumId w:val="17"/>
  </w:num>
  <w:num w:numId="82">
    <w:abstractNumId w:val="37"/>
  </w:num>
  <w:num w:numId="83">
    <w:abstractNumId w:val="55"/>
  </w:num>
  <w:num w:numId="84">
    <w:abstractNumId w:val="73"/>
  </w:num>
  <w:num w:numId="85">
    <w:abstractNumId w:val="51"/>
  </w:num>
  <w:num w:numId="86">
    <w:abstractNumId w:val="49"/>
  </w:num>
  <w:num w:numId="87">
    <w:abstractNumId w:val="12"/>
  </w:num>
  <w:num w:numId="88">
    <w:abstractNumId w:val="56"/>
  </w:num>
  <w:num w:numId="89">
    <w:abstractNumId w:val="15"/>
  </w:num>
  <w:num w:numId="90">
    <w:abstractNumId w:val="77"/>
  </w:num>
  <w:num w:numId="91">
    <w:abstractNumId w:val="11"/>
  </w:num>
  <w:num w:numId="92">
    <w:abstractNumId w:val="43"/>
  </w:num>
  <w:num w:numId="93">
    <w:abstractNumId w:val="68"/>
  </w:num>
  <w:num w:numId="94">
    <w:abstractNumId w:val="46"/>
  </w:num>
  <w:num w:numId="95">
    <w:abstractNumId w:val="9"/>
  </w:num>
  <w:num w:numId="96">
    <w:abstractNumId w:val="58"/>
  </w:num>
  <w:num w:numId="97">
    <w:abstractNumId w:val="99"/>
  </w:num>
  <w:num w:numId="98">
    <w:abstractNumId w:val="85"/>
  </w:num>
  <w:num w:numId="99">
    <w:abstractNumId w:val="26"/>
  </w:num>
  <w:num w:numId="100">
    <w:abstractNumId w:val="16"/>
  </w:num>
  <w:num w:numId="101">
    <w:abstractNumId w:val="10"/>
  </w:num>
  <w:num w:numId="102">
    <w:abstractNumId w:val="102"/>
  </w:num>
  <w:num w:numId="103">
    <w:abstractNumId w:val="57"/>
  </w:num>
  <w:num w:numId="104">
    <w:abstractNumId w:val="19"/>
  </w:num>
  <w:num w:numId="105">
    <w:abstractNumId w:val="40"/>
  </w:num>
  <w:num w:numId="106">
    <w:abstractNumId w:val="67"/>
  </w:num>
  <w:num w:numId="10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18B52AF"/>
    <w:rsid w:val="045919F4"/>
    <w:rsid w:val="0BA1192F"/>
    <w:rsid w:val="13514093"/>
    <w:rsid w:val="16273C46"/>
    <w:rsid w:val="1C0D1A25"/>
    <w:rsid w:val="1C495109"/>
    <w:rsid w:val="1ECB1398"/>
    <w:rsid w:val="23AA4B8C"/>
    <w:rsid w:val="263F771A"/>
    <w:rsid w:val="27965061"/>
    <w:rsid w:val="2AE04521"/>
    <w:rsid w:val="3ED15272"/>
    <w:rsid w:val="4AEA332A"/>
    <w:rsid w:val="52BB06F0"/>
    <w:rsid w:val="55844C11"/>
    <w:rsid w:val="5FC31543"/>
    <w:rsid w:val="62FF4B11"/>
    <w:rsid w:val="649F010F"/>
    <w:rsid w:val="67403B19"/>
    <w:rsid w:val="686D0D00"/>
    <w:rsid w:val="73F56F45"/>
    <w:rsid w:val="74B65559"/>
    <w:rsid w:val="76485B44"/>
    <w:rsid w:val="7A524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530" w:hanging="414"/>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semiHidden/>
    <w:unhideWhenUsed/>
    <w:qFormat/>
    <w:uiPriority w:val="0"/>
    <w:pPr>
      <w:ind w:left="482" w:hanging="366"/>
      <w:outlineLvl w:val="2"/>
    </w:pPr>
    <w:rPr>
      <w:rFonts w:ascii="Times New Roman" w:hAnsi="Times New Roman" w:eastAsia="Times New Roman" w:cs="Times New Roman"/>
      <w:b/>
      <w:bCs/>
      <w:sz w:val="24"/>
      <w:szCs w:val="24"/>
      <w:lang w:val="en-US" w:eastAsia="en-US" w:bidi="en-US"/>
    </w:rPr>
  </w:style>
  <w:style w:type="character" w:default="1" w:styleId="6">
    <w:name w:val="Default Paragraph Font"/>
    <w:semiHidden/>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header"/>
    <w:basedOn w:val="1"/>
    <w:qFormat/>
    <w:uiPriority w:val="0"/>
    <w:pPr>
      <w:tabs>
        <w:tab w:val="center" w:pos="4153"/>
        <w:tab w:val="right" w:pos="8306"/>
      </w:tabs>
      <w:snapToGrid w:val="0"/>
    </w:pPr>
    <w:rPr>
      <w:sz w:val="18"/>
      <w:szCs w:val="18"/>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1064" w:hanging="524"/>
    </w:pPr>
    <w:rPr>
      <w:rFonts w:ascii="Times New Roman" w:hAnsi="Times New Roman" w:eastAsia="Times New Roman" w:cs="Times New Roman"/>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Info spid="_x0000_s4100"/>
    <customShpInfo spid="_x0000_s4101"/>
    <customShpInfo spid="_x0000_s4103"/>
    <customShpInfo spid="_x0000_s4104"/>
    <customShpInfo spid="_x0000_s4102"/>
    <customShpInfo spid="_x0000_s4105"/>
    <customShpInfo spid="_x0000_s410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2018-06-07T02:43:00Z</dcterms:created>
  <dc:creator>admin</dc:creator>
  <cp:lastModifiedBy>admin</cp:lastModifiedBy>
  <dcterms:modified xsi:type="dcterms:W3CDTF">2018-06-11T03:02:57Z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Writer</vt:lpwstr>
  </property>
  <property fmtid="{D5CDD505-2E9C-101B-9397-08002B2CF9AE}" pid="4" name="LastSaved">
    <vt:filetime>2015-09-03T00:00:00Z</vt:filetime>
  </property>
  <property fmtid="{D5CDD505-2E9C-101B-9397-08002B2CF9AE}" pid="5" name="KSOProductBuildVer">
    <vt:lpwstr>1033-10.2.0.6080</vt:lpwstr>
  </property>
</Properties>
</file>