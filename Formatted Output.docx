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118"/>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jc w:val="both"/>
        <w:rPr>
          <w:sz w:val="20"/>
        </w:rPr>
      </w:pPr>
    </w:p>
    <w:p>
      <w:pPr>
        <w:pStyle w:val="4"/>
        <w:spacing w:before="6"/>
        <w:ind w:left="3600" w:leftChars="0" w:firstLine="720" w:firstLineChars="0"/>
        <w:jc w:val="both"/>
        <w:rPr>
          <w:rFonts w:asciiTheme="minorAscii"/>
          <w:b/>
          <w:bCs/>
          <w:sz w:val="36"/>
          <w:szCs w:val="36"/>
          <w:lang w:val="en-US"/>
        </w:rPr>
      </w:pPr>
      <w:r>
        <w:rPr>
          <w:rFonts w:asciiTheme="minorAscii"/>
          <w:b/>
          <w:bCs/>
          <w:sz w:val="36"/>
          <w:szCs w:val="36"/>
          <w:lang w:val="en-US"/>
        </w:rPr>
        <w:t>Formatted Output</w:t>
      </w:r>
    </w:p>
    <w:p>
      <w:pPr>
        <w:pStyle w:val="4"/>
        <w:spacing w:before="6"/>
        <w:ind w:left="3600" w:leftChars="0" w:firstLine="720" w:firstLineChars="0"/>
        <w:jc w:val="both"/>
        <w:rPr>
          <w:rFonts w:asciiTheme="minorAscii"/>
          <w:sz w:val="32"/>
          <w:szCs w:val="32"/>
        </w:rPr>
      </w:pPr>
      <w:r>
        <w:rPr>
          <w:rFonts w:asciiTheme="minorAscii"/>
          <w:sz w:val="32"/>
          <w:szCs w:val="32"/>
        </w:rPr>
        <w:t>Sayak Haldar</w:t>
      </w:r>
    </w:p>
    <w:p>
      <w:pPr>
        <w:pStyle w:val="4"/>
        <w:rPr>
          <w:rFonts w:asciiTheme="minorAscii"/>
          <w:sz w:val="32"/>
          <w:szCs w:val="32"/>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
        <w:rPr>
          <w:sz w:val="21"/>
        </w:rPr>
      </w:pPr>
    </w:p>
    <w:p>
      <w:pPr>
        <w:spacing w:after="0"/>
        <w:rPr>
          <w:sz w:val="21"/>
        </w:rPr>
        <w:sectPr>
          <w:footerReference r:id="rId3" w:type="default"/>
          <w:type w:val="continuous"/>
          <w:pgSz w:w="11900" w:h="16840"/>
          <w:pgMar w:top="1100" w:right="1020" w:bottom="280" w:left="1020" w:header="720" w:footer="720" w:gutter="0"/>
          <w:pgNumType w:fmt="decimal"/>
        </w:sectPr>
      </w:pPr>
    </w:p>
    <w:p>
      <w:pPr>
        <w:pStyle w:val="2"/>
        <w:numPr>
          <w:ilvl w:val="0"/>
          <w:numId w:val="1"/>
        </w:numPr>
        <w:tabs>
          <w:tab w:val="left" w:pos="414"/>
        </w:tabs>
        <w:spacing w:before="74" w:after="0" w:line="240" w:lineRule="auto"/>
        <w:ind w:left="413" w:right="0" w:hanging="297"/>
        <w:jc w:val="left"/>
        <w:rPr>
          <w:rFonts w:asciiTheme="minorAscii"/>
          <w:sz w:val="28"/>
          <w:szCs w:val="28"/>
        </w:rPr>
      </w:pPr>
      <w:r>
        <w:rPr>
          <w:rFonts w:asciiTheme="minorAscii"/>
          <w:sz w:val="28"/>
          <w:szCs w:val="28"/>
        </w:rPr>
        <w:t>What is the output of this C</w:t>
      </w:r>
      <w:r>
        <w:rPr>
          <w:rFonts w:asciiTheme="minorAscii"/>
          <w:spacing w:val="-5"/>
          <w:sz w:val="28"/>
          <w:szCs w:val="28"/>
        </w:rPr>
        <w:t xml:space="preserve"> </w:t>
      </w:r>
      <w:r>
        <w:rPr>
          <w:rFonts w:asciiTheme="minorAscii"/>
          <w:sz w:val="28"/>
          <w:szCs w:val="28"/>
        </w:rPr>
        <w:t>code?</w:t>
      </w:r>
    </w:p>
    <w:p>
      <w:pPr>
        <w:pStyle w:val="10"/>
        <w:numPr>
          <w:ilvl w:val="1"/>
          <w:numId w:val="1"/>
        </w:numPr>
        <w:tabs>
          <w:tab w:val="left" w:pos="1063"/>
          <w:tab w:val="left" w:pos="1064"/>
        </w:tabs>
        <w:spacing w:before="204" w:after="0" w:line="240" w:lineRule="auto"/>
        <w:ind w:left="1064" w:right="0" w:hanging="524"/>
        <w:jc w:val="left"/>
        <w:rPr>
          <w:rFonts w:asciiTheme="minorAscii"/>
          <w:sz w:val="24"/>
          <w:szCs w:val="24"/>
        </w:rPr>
      </w:pPr>
      <w:r>
        <w:rPr>
          <w:rFonts w:asciiTheme="minorAscii"/>
          <w:sz w:val="24"/>
          <w:szCs w:val="24"/>
        </w:rPr>
        <w:t>#include &lt;stdio.h&gt;</w:t>
      </w:r>
    </w:p>
    <w:p>
      <w:pPr>
        <w:pStyle w:val="4"/>
        <w:spacing w:before="8"/>
        <w:rPr>
          <w:rFonts w:asciiTheme="minorAscii"/>
          <w:sz w:val="24"/>
          <w:szCs w:val="24"/>
        </w:rPr>
      </w:pPr>
    </w:p>
    <w:p>
      <w:pPr>
        <w:pStyle w:val="10"/>
        <w:numPr>
          <w:ilvl w:val="1"/>
          <w:numId w:val="1"/>
        </w:numPr>
        <w:tabs>
          <w:tab w:val="left" w:pos="1063"/>
          <w:tab w:val="left" w:pos="1064"/>
        </w:tabs>
        <w:spacing w:before="0" w:after="0" w:line="240" w:lineRule="auto"/>
        <w:ind w:left="1064" w:right="0" w:hanging="524"/>
        <w:jc w:val="left"/>
        <w:rPr>
          <w:rFonts w:asciiTheme="minorAscii"/>
          <w:sz w:val="24"/>
          <w:szCs w:val="24"/>
        </w:rPr>
      </w:pPr>
      <w:r>
        <w:rPr>
          <w:rFonts w:asciiTheme="minorAscii"/>
          <w:sz w:val="24"/>
          <w:szCs w:val="24"/>
        </w:rPr>
        <w:t>int</w:t>
      </w:r>
      <w:r>
        <w:rPr>
          <w:rFonts w:asciiTheme="minorAscii"/>
          <w:spacing w:val="-2"/>
          <w:sz w:val="24"/>
          <w:szCs w:val="24"/>
        </w:rPr>
        <w:t xml:space="preserve"> </w:t>
      </w:r>
      <w:r>
        <w:rPr>
          <w:rFonts w:asciiTheme="minorAscii"/>
          <w:sz w:val="24"/>
          <w:szCs w:val="24"/>
        </w:rPr>
        <w:t>main()</w:t>
      </w:r>
    </w:p>
    <w:p>
      <w:pPr>
        <w:pStyle w:val="4"/>
        <w:spacing w:before="6"/>
        <w:rPr>
          <w:rFonts w:asciiTheme="minorAscii"/>
          <w:sz w:val="24"/>
          <w:szCs w:val="24"/>
        </w:rPr>
      </w:pPr>
    </w:p>
    <w:p>
      <w:pPr>
        <w:pStyle w:val="4"/>
        <w:tabs>
          <w:tab w:val="left" w:pos="1063"/>
        </w:tabs>
        <w:ind w:left="540"/>
        <w:rPr>
          <w:rFonts w:asciiTheme="minorAscii"/>
          <w:sz w:val="24"/>
          <w:szCs w:val="24"/>
        </w:rPr>
      </w:pPr>
      <w:r>
        <w:rPr>
          <w:rFonts w:asciiTheme="minorAscii"/>
          <w:sz w:val="24"/>
          <w:szCs w:val="24"/>
        </w:rPr>
        <w:t>3.</w:t>
      </w:r>
      <w:r>
        <w:rPr>
          <w:rFonts w:asciiTheme="minorAscii"/>
          <w:sz w:val="24"/>
          <w:szCs w:val="24"/>
        </w:rPr>
        <w:tab/>
      </w:r>
      <w:r>
        <w:rPr>
          <w:rFonts w:asciiTheme="minorAscii"/>
          <w:sz w:val="24"/>
          <w:szCs w:val="24"/>
        </w:rPr>
        <w:t>{</w:t>
      </w:r>
    </w:p>
    <w:p>
      <w:pPr>
        <w:pStyle w:val="4"/>
        <w:spacing w:before="8"/>
        <w:rPr>
          <w:rFonts w:asciiTheme="minorAscii"/>
          <w:sz w:val="24"/>
          <w:szCs w:val="24"/>
        </w:rPr>
      </w:pPr>
    </w:p>
    <w:p>
      <w:pPr>
        <w:pStyle w:val="4"/>
        <w:tabs>
          <w:tab w:val="left" w:pos="1303"/>
        </w:tabs>
        <w:ind w:left="540"/>
        <w:rPr>
          <w:rFonts w:asciiTheme="minorAscii"/>
          <w:sz w:val="24"/>
          <w:szCs w:val="24"/>
        </w:rPr>
      </w:pPr>
      <w:r>
        <w:rPr>
          <w:rFonts w:asciiTheme="minorAscii"/>
          <w:sz w:val="24"/>
          <w:szCs w:val="24"/>
        </w:rPr>
        <w:t>4.</w:t>
      </w:r>
      <w:r>
        <w:rPr>
          <w:rFonts w:asciiTheme="minorAscii"/>
          <w:sz w:val="24"/>
          <w:szCs w:val="24"/>
        </w:rPr>
        <w:tab/>
      </w:r>
      <w:r>
        <w:rPr>
          <w:rFonts w:asciiTheme="minorAscii"/>
          <w:sz w:val="24"/>
          <w:szCs w:val="24"/>
        </w:rPr>
        <w:t>int i = 10, j =</w:t>
      </w:r>
      <w:r>
        <w:rPr>
          <w:rFonts w:asciiTheme="minorAscii"/>
          <w:spacing w:val="-4"/>
          <w:sz w:val="24"/>
          <w:szCs w:val="24"/>
        </w:rPr>
        <w:t xml:space="preserve"> </w:t>
      </w:r>
      <w:r>
        <w:rPr>
          <w:rFonts w:asciiTheme="minorAscii"/>
          <w:sz w:val="24"/>
          <w:szCs w:val="24"/>
        </w:rPr>
        <w:t>2;</w:t>
      </w:r>
    </w:p>
    <w:p>
      <w:pPr>
        <w:pStyle w:val="4"/>
        <w:spacing w:before="6"/>
        <w:rPr>
          <w:rFonts w:asciiTheme="minorAscii"/>
          <w:sz w:val="24"/>
          <w:szCs w:val="24"/>
        </w:rPr>
      </w:pPr>
    </w:p>
    <w:p>
      <w:pPr>
        <w:pStyle w:val="10"/>
        <w:numPr>
          <w:ilvl w:val="0"/>
          <w:numId w:val="2"/>
        </w:numPr>
        <w:tabs>
          <w:tab w:val="left" w:pos="1303"/>
          <w:tab w:val="left" w:pos="1304"/>
        </w:tabs>
        <w:spacing w:before="0" w:after="0" w:line="240" w:lineRule="auto"/>
        <w:ind w:left="1304" w:right="0" w:hanging="764"/>
        <w:jc w:val="left"/>
        <w:rPr>
          <w:rFonts w:asciiTheme="minorAscii"/>
          <w:sz w:val="24"/>
          <w:szCs w:val="24"/>
        </w:rPr>
      </w:pPr>
      <w:r>
        <w:rPr>
          <w:rFonts w:asciiTheme="minorAscii"/>
          <w:sz w:val="24"/>
          <w:szCs w:val="24"/>
        </w:rPr>
        <w:t>printf("%d\n", printf("%d %d ", i, j));</w:t>
      </w:r>
    </w:p>
    <w:p>
      <w:pPr>
        <w:pStyle w:val="4"/>
        <w:spacing w:before="8"/>
        <w:rPr>
          <w:rFonts w:asciiTheme="minorAscii"/>
          <w:sz w:val="24"/>
          <w:szCs w:val="24"/>
        </w:rPr>
      </w:pPr>
    </w:p>
    <w:p>
      <w:pPr>
        <w:pStyle w:val="10"/>
        <w:numPr>
          <w:ilvl w:val="0"/>
          <w:numId w:val="2"/>
        </w:numPr>
        <w:tabs>
          <w:tab w:val="left" w:pos="1063"/>
          <w:tab w:val="left" w:pos="1303"/>
          <w:tab w:val="left" w:pos="1304"/>
        </w:tabs>
        <w:spacing w:before="0" w:after="0" w:line="484" w:lineRule="auto"/>
        <w:ind w:left="540" w:right="7735" w:firstLine="0"/>
        <w:jc w:val="left"/>
        <w:rPr>
          <w:rFonts w:asciiTheme="minorAscii"/>
          <w:sz w:val="24"/>
          <w:szCs w:val="24"/>
        </w:rPr>
      </w:pPr>
      <w:r>
        <w:rPr>
          <w:rFonts w:asciiTheme="minorAscii"/>
          <w:sz w:val="24"/>
          <w:szCs w:val="24"/>
        </w:rPr>
        <w:t xml:space="preserve">return </w:t>
      </w:r>
      <w:r>
        <w:rPr>
          <w:rFonts w:asciiTheme="minorAscii"/>
          <w:spacing w:val="-8"/>
          <w:sz w:val="24"/>
          <w:szCs w:val="24"/>
        </w:rPr>
        <w:t xml:space="preserve">0; </w:t>
      </w:r>
      <w:r>
        <w:rPr>
          <w:rFonts w:asciiTheme="minorAscii"/>
          <w:sz w:val="24"/>
          <w:szCs w:val="24"/>
        </w:rPr>
        <w:t>7.</w:t>
      </w:r>
      <w:r>
        <w:rPr>
          <w:rFonts w:asciiTheme="minorAscii"/>
          <w:sz w:val="24"/>
          <w:szCs w:val="24"/>
        </w:rPr>
        <w:tab/>
      </w:r>
      <w:r>
        <w:rPr>
          <w:rFonts w:asciiTheme="minorAscii"/>
          <w:sz w:val="24"/>
          <w:szCs w:val="24"/>
        </w:rPr>
        <w:t>}</w:t>
      </w:r>
    </w:p>
    <w:p>
      <w:pPr>
        <w:pStyle w:val="4"/>
        <w:spacing w:before="3"/>
        <w:ind w:left="115"/>
        <w:rPr>
          <w:rFonts w:asciiTheme="minorAscii"/>
          <w:sz w:val="24"/>
          <w:szCs w:val="24"/>
        </w:rPr>
      </w:pPr>
      <w:r>
        <w:rPr>
          <w:rFonts w:asciiTheme="minorAscii"/>
          <w:sz w:val="24"/>
          <w:szCs w:val="24"/>
        </w:rPr>
        <w:t>a) Compile time error</w:t>
      </w:r>
    </w:p>
    <w:p>
      <w:pPr>
        <w:pStyle w:val="4"/>
        <w:spacing w:before="54"/>
        <w:ind w:left="115"/>
        <w:rPr>
          <w:rFonts w:asciiTheme="minorAscii"/>
          <w:sz w:val="24"/>
          <w:szCs w:val="24"/>
        </w:rPr>
      </w:pPr>
      <w:r>
        <w:rPr>
          <w:rFonts w:asciiTheme="minorAscii"/>
          <w:sz w:val="24"/>
          <w:szCs w:val="24"/>
        </w:rPr>
        <w:t>b) 10 2 4</w:t>
      </w:r>
    </w:p>
    <w:p>
      <w:pPr>
        <w:pStyle w:val="4"/>
        <w:spacing w:before="56"/>
        <w:ind w:left="115"/>
        <w:rPr>
          <w:rFonts w:asciiTheme="minorAscii"/>
          <w:sz w:val="24"/>
          <w:szCs w:val="24"/>
        </w:rPr>
      </w:pPr>
      <w:r>
        <w:rPr>
          <w:rFonts w:asciiTheme="minorAscii"/>
          <w:sz w:val="24"/>
          <w:szCs w:val="24"/>
        </w:rPr>
        <w:t>c) 10 2 2</w:t>
      </w:r>
    </w:p>
    <w:p>
      <w:pPr>
        <w:pStyle w:val="4"/>
        <w:spacing w:before="54"/>
        <w:ind w:left="115"/>
        <w:rPr>
          <w:rFonts w:asciiTheme="minorAscii"/>
          <w:sz w:val="24"/>
          <w:szCs w:val="24"/>
        </w:rPr>
      </w:pPr>
      <w:r>
        <w:rPr>
          <w:rFonts w:asciiTheme="minorAscii"/>
          <w:sz w:val="24"/>
          <w:szCs w:val="24"/>
        </w:rPr>
        <w:t>d) 10 2 5</w:t>
      </w:r>
    </w:p>
    <w:p>
      <w:pPr>
        <w:pStyle w:val="4"/>
        <w:spacing w:before="54"/>
        <w:ind w:left="115"/>
        <w:rPr>
          <w:rFonts w:asciiTheme="minorAscii"/>
          <w:sz w:val="24"/>
          <w:szCs w:val="24"/>
        </w:rPr>
      </w:pPr>
    </w:p>
    <w:p>
      <w:pPr>
        <w:pStyle w:val="3"/>
        <w:numPr>
          <w:numId w:val="0"/>
        </w:numPr>
        <w:tabs>
          <w:tab w:val="left" w:pos="364"/>
        </w:tabs>
        <w:spacing w:before="86" w:after="0" w:line="240" w:lineRule="auto"/>
        <w:ind w:left="116" w:leftChars="0" w:right="0" w:rightChars="0"/>
        <w:jc w:val="left"/>
      </w:pPr>
      <w:r>
        <w:t>Answer is d) 10 2</w:t>
      </w:r>
      <w:r>
        <w:rPr>
          <w:spacing w:val="-6"/>
        </w:rPr>
        <w:t xml:space="preserve"> </w:t>
      </w:r>
      <w:r>
        <w:t>5</w:t>
      </w:r>
    </w:p>
    <w:p>
      <w:pPr>
        <w:pStyle w:val="4"/>
        <w:spacing w:before="11"/>
        <w:rPr>
          <w:b/>
          <w:sz w:val="23"/>
        </w:rPr>
      </w:pPr>
    </w:p>
    <w:p>
      <w:pPr>
        <w:pStyle w:val="4"/>
        <w:ind w:left="115" w:right="219"/>
      </w:pPr>
      <w:r>
        <w:rPr>
          <w:b/>
        </w:rPr>
        <w:t xml:space="preserve">Explanation: </w:t>
      </w:r>
      <w:r>
        <w:t>First, the function argument of printf (at line 5) which is another printf will be evaluated. So, the inner printf( which is argument to outer printf) will first print 10 2. Now, the inner printf prints 5 characters all together. So, outer printf will print 5 characters.</w:t>
      </w:r>
    </w:p>
    <w:p>
      <w:pPr>
        <w:pStyle w:val="4"/>
      </w:pPr>
    </w:p>
    <w:p>
      <w:pPr>
        <w:pStyle w:val="4"/>
        <w:spacing w:before="54"/>
        <w:ind w:left="115"/>
        <w:rPr>
          <w:rFonts w:asciiTheme="minorAscii"/>
          <w:sz w:val="24"/>
          <w:szCs w:val="24"/>
        </w:rPr>
      </w:pPr>
    </w:p>
    <w:p>
      <w:pPr>
        <w:pStyle w:val="2"/>
        <w:numPr>
          <w:ilvl w:val="0"/>
          <w:numId w:val="1"/>
        </w:numPr>
        <w:tabs>
          <w:tab w:val="left" w:pos="414"/>
        </w:tabs>
        <w:spacing w:before="197" w:after="0" w:line="240" w:lineRule="auto"/>
        <w:ind w:left="413" w:right="0" w:hanging="297"/>
        <w:jc w:val="left"/>
        <w:rPr>
          <w:rFonts w:asciiTheme="minorAscii"/>
          <w:sz w:val="28"/>
          <w:szCs w:val="28"/>
        </w:rPr>
      </w:pPr>
      <w:r>
        <w:rPr>
          <w:rFonts w:asciiTheme="minorAscii"/>
          <w:sz w:val="28"/>
          <w:szCs w:val="28"/>
        </w:rPr>
        <w:t>What is the output of this C</w:t>
      </w:r>
      <w:r>
        <w:rPr>
          <w:rFonts w:asciiTheme="minorAscii"/>
          <w:spacing w:val="-5"/>
          <w:sz w:val="28"/>
          <w:szCs w:val="28"/>
        </w:rPr>
        <w:t xml:space="preserve"> </w:t>
      </w:r>
      <w:r>
        <w:rPr>
          <w:rFonts w:asciiTheme="minorAscii"/>
          <w:sz w:val="28"/>
          <w:szCs w:val="28"/>
        </w:rPr>
        <w:t>code?</w:t>
      </w:r>
    </w:p>
    <w:p>
      <w:pPr>
        <w:pStyle w:val="10"/>
        <w:numPr>
          <w:ilvl w:val="1"/>
          <w:numId w:val="1"/>
        </w:numPr>
        <w:tabs>
          <w:tab w:val="left" w:pos="1063"/>
          <w:tab w:val="left" w:pos="1064"/>
        </w:tabs>
        <w:spacing w:before="203" w:after="0" w:line="240" w:lineRule="auto"/>
        <w:ind w:left="1064" w:right="0" w:hanging="524"/>
        <w:jc w:val="left"/>
        <w:rPr>
          <w:rFonts w:asciiTheme="minorAscii"/>
          <w:sz w:val="24"/>
          <w:szCs w:val="24"/>
        </w:rPr>
      </w:pPr>
      <w:r>
        <w:rPr>
          <w:rFonts w:asciiTheme="minorAscii"/>
          <w:sz w:val="24"/>
          <w:szCs w:val="24"/>
        </w:rPr>
        <w:t>#include &lt;stdio.h&gt;</w:t>
      </w:r>
    </w:p>
    <w:p>
      <w:pPr>
        <w:pStyle w:val="4"/>
        <w:spacing w:before="6"/>
        <w:rPr>
          <w:rFonts w:asciiTheme="minorAscii"/>
          <w:sz w:val="24"/>
          <w:szCs w:val="24"/>
        </w:rPr>
      </w:pPr>
    </w:p>
    <w:p>
      <w:pPr>
        <w:pStyle w:val="10"/>
        <w:numPr>
          <w:ilvl w:val="1"/>
          <w:numId w:val="1"/>
        </w:numPr>
        <w:tabs>
          <w:tab w:val="left" w:pos="1063"/>
          <w:tab w:val="left" w:pos="1064"/>
        </w:tabs>
        <w:spacing w:before="0" w:after="0" w:line="240" w:lineRule="auto"/>
        <w:ind w:left="1064" w:right="0" w:hanging="524"/>
        <w:jc w:val="left"/>
        <w:rPr>
          <w:rFonts w:asciiTheme="minorAscii"/>
          <w:sz w:val="24"/>
          <w:szCs w:val="24"/>
        </w:rPr>
      </w:pPr>
      <w:r>
        <w:rPr>
          <w:rFonts w:asciiTheme="minorAscii"/>
          <w:sz w:val="24"/>
          <w:szCs w:val="24"/>
        </w:rPr>
        <w:t>int</w:t>
      </w:r>
      <w:r>
        <w:rPr>
          <w:rFonts w:asciiTheme="minorAscii"/>
          <w:spacing w:val="-2"/>
          <w:sz w:val="24"/>
          <w:szCs w:val="24"/>
        </w:rPr>
        <w:t xml:space="preserve"> </w:t>
      </w:r>
      <w:r>
        <w:rPr>
          <w:rFonts w:asciiTheme="minorAscii"/>
          <w:sz w:val="24"/>
          <w:szCs w:val="24"/>
        </w:rPr>
        <w:t>main()</w:t>
      </w:r>
    </w:p>
    <w:p>
      <w:pPr>
        <w:pStyle w:val="4"/>
        <w:spacing w:before="8"/>
        <w:rPr>
          <w:rFonts w:asciiTheme="minorAscii"/>
          <w:sz w:val="24"/>
          <w:szCs w:val="24"/>
        </w:rPr>
      </w:pPr>
    </w:p>
    <w:p>
      <w:pPr>
        <w:pStyle w:val="4"/>
        <w:tabs>
          <w:tab w:val="left" w:pos="1063"/>
        </w:tabs>
        <w:ind w:left="540"/>
        <w:rPr>
          <w:rFonts w:asciiTheme="minorAscii"/>
          <w:sz w:val="24"/>
          <w:szCs w:val="24"/>
        </w:rPr>
      </w:pPr>
      <w:r>
        <w:rPr>
          <w:rFonts w:asciiTheme="minorAscii"/>
          <w:sz w:val="24"/>
          <w:szCs w:val="24"/>
        </w:rPr>
        <w:t>3.</w:t>
      </w:r>
      <w:r>
        <w:rPr>
          <w:rFonts w:asciiTheme="minorAscii"/>
          <w:sz w:val="24"/>
          <w:szCs w:val="24"/>
        </w:rPr>
        <w:tab/>
      </w:r>
      <w:r>
        <w:rPr>
          <w:rFonts w:asciiTheme="minorAscii"/>
          <w:sz w:val="24"/>
          <w:szCs w:val="24"/>
        </w:rPr>
        <w:t>{</w:t>
      </w:r>
    </w:p>
    <w:p>
      <w:pPr>
        <w:pStyle w:val="4"/>
        <w:spacing w:before="6"/>
        <w:rPr>
          <w:rFonts w:asciiTheme="minorAscii"/>
          <w:sz w:val="24"/>
          <w:szCs w:val="24"/>
        </w:rPr>
      </w:pPr>
    </w:p>
    <w:p>
      <w:pPr>
        <w:pStyle w:val="4"/>
        <w:tabs>
          <w:tab w:val="left" w:pos="1303"/>
        </w:tabs>
        <w:ind w:left="540"/>
        <w:rPr>
          <w:rFonts w:asciiTheme="minorAscii"/>
          <w:sz w:val="24"/>
          <w:szCs w:val="24"/>
        </w:rPr>
      </w:pPr>
      <w:r>
        <w:rPr>
          <w:rFonts w:asciiTheme="minorAscii"/>
          <w:sz w:val="24"/>
          <w:szCs w:val="24"/>
        </w:rPr>
        <w:t>4.</w:t>
      </w:r>
      <w:r>
        <w:rPr>
          <w:rFonts w:asciiTheme="minorAscii"/>
          <w:sz w:val="24"/>
          <w:szCs w:val="24"/>
        </w:rPr>
        <w:tab/>
      </w:r>
      <w:r>
        <w:rPr>
          <w:rFonts w:asciiTheme="minorAscii"/>
          <w:sz w:val="24"/>
          <w:szCs w:val="24"/>
        </w:rPr>
        <w:t>int i = 10, j =</w:t>
      </w:r>
      <w:r>
        <w:rPr>
          <w:rFonts w:asciiTheme="minorAscii"/>
          <w:spacing w:val="-4"/>
          <w:sz w:val="24"/>
          <w:szCs w:val="24"/>
        </w:rPr>
        <w:t xml:space="preserve"> </w:t>
      </w:r>
      <w:r>
        <w:rPr>
          <w:rFonts w:asciiTheme="minorAscii"/>
          <w:sz w:val="24"/>
          <w:szCs w:val="24"/>
        </w:rPr>
        <w:t>3;</w:t>
      </w:r>
    </w:p>
    <w:p>
      <w:pPr>
        <w:pStyle w:val="4"/>
        <w:spacing w:before="8"/>
        <w:rPr>
          <w:rFonts w:asciiTheme="minorAscii"/>
          <w:sz w:val="24"/>
          <w:szCs w:val="24"/>
        </w:rPr>
      </w:pPr>
    </w:p>
    <w:p>
      <w:pPr>
        <w:pStyle w:val="10"/>
        <w:numPr>
          <w:ilvl w:val="0"/>
          <w:numId w:val="3"/>
        </w:numPr>
        <w:tabs>
          <w:tab w:val="left" w:pos="1303"/>
          <w:tab w:val="left" w:pos="1304"/>
        </w:tabs>
        <w:spacing w:before="0" w:after="0" w:line="240" w:lineRule="auto"/>
        <w:ind w:left="1304" w:right="0" w:hanging="764"/>
        <w:jc w:val="left"/>
        <w:rPr>
          <w:rFonts w:asciiTheme="minorAscii"/>
          <w:sz w:val="24"/>
          <w:szCs w:val="24"/>
        </w:rPr>
      </w:pPr>
      <w:r>
        <w:rPr>
          <w:rFonts w:asciiTheme="minorAscii"/>
          <w:sz w:val="24"/>
          <w:szCs w:val="24"/>
        </w:rPr>
        <w:t>printf("%d %d %d", i, j);</w:t>
      </w:r>
    </w:p>
    <w:p>
      <w:pPr>
        <w:pStyle w:val="4"/>
        <w:spacing w:before="6"/>
        <w:rPr>
          <w:rFonts w:asciiTheme="minorAscii"/>
          <w:sz w:val="24"/>
          <w:szCs w:val="24"/>
        </w:rPr>
      </w:pPr>
    </w:p>
    <w:p>
      <w:pPr>
        <w:pStyle w:val="10"/>
        <w:numPr>
          <w:ilvl w:val="0"/>
          <w:numId w:val="3"/>
        </w:numPr>
        <w:tabs>
          <w:tab w:val="left" w:pos="1063"/>
          <w:tab w:val="left" w:pos="1303"/>
          <w:tab w:val="left" w:pos="1304"/>
        </w:tabs>
        <w:spacing w:before="0" w:after="0" w:line="487" w:lineRule="auto"/>
        <w:ind w:left="540" w:right="7735" w:firstLine="0"/>
        <w:jc w:val="left"/>
        <w:rPr>
          <w:rFonts w:asciiTheme="minorAscii"/>
          <w:sz w:val="24"/>
          <w:szCs w:val="24"/>
        </w:rPr>
      </w:pPr>
      <w:r>
        <w:rPr>
          <w:rFonts w:asciiTheme="minorAscii"/>
          <w:sz w:val="24"/>
          <w:szCs w:val="24"/>
        </w:rPr>
        <w:t xml:space="preserve">return </w:t>
      </w:r>
      <w:r>
        <w:rPr>
          <w:rFonts w:asciiTheme="minorAscii"/>
          <w:spacing w:val="-8"/>
          <w:sz w:val="24"/>
          <w:szCs w:val="24"/>
        </w:rPr>
        <w:t xml:space="preserve">0; </w:t>
      </w:r>
      <w:r>
        <w:rPr>
          <w:rFonts w:asciiTheme="minorAscii"/>
          <w:sz w:val="24"/>
          <w:szCs w:val="24"/>
        </w:rPr>
        <w:t>7.</w:t>
      </w:r>
      <w:r>
        <w:rPr>
          <w:rFonts w:asciiTheme="minorAscii"/>
          <w:sz w:val="24"/>
          <w:szCs w:val="24"/>
        </w:rPr>
        <w:tab/>
      </w:r>
      <w:r>
        <w:rPr>
          <w:rFonts w:asciiTheme="minorAscii"/>
          <w:sz w:val="24"/>
          <w:szCs w:val="24"/>
        </w:rPr>
        <w:t>}</w:t>
      </w:r>
    </w:p>
    <w:p>
      <w:pPr>
        <w:pStyle w:val="4"/>
        <w:spacing w:line="274" w:lineRule="exact"/>
        <w:ind w:left="115"/>
        <w:rPr>
          <w:rFonts w:asciiTheme="minorAscii"/>
          <w:sz w:val="24"/>
          <w:szCs w:val="24"/>
        </w:rPr>
      </w:pPr>
      <w:r>
        <w:rPr>
          <w:rFonts w:asciiTheme="minorAscii"/>
          <w:sz w:val="24"/>
          <w:szCs w:val="24"/>
        </w:rPr>
        <w:t>a) Compile time error</w:t>
      </w:r>
    </w:p>
    <w:p>
      <w:pPr>
        <w:pStyle w:val="4"/>
        <w:spacing w:before="56"/>
        <w:ind w:left="115"/>
        <w:rPr>
          <w:rFonts w:asciiTheme="minorAscii"/>
          <w:sz w:val="24"/>
          <w:szCs w:val="24"/>
        </w:rPr>
      </w:pPr>
      <w:r>
        <w:rPr>
          <w:rFonts w:asciiTheme="minorAscii"/>
          <w:sz w:val="24"/>
          <w:szCs w:val="24"/>
        </w:rPr>
        <w:t>b) 10 3</w:t>
      </w:r>
    </w:p>
    <w:p>
      <w:pPr>
        <w:pStyle w:val="10"/>
        <w:numPr>
          <w:ilvl w:val="0"/>
          <w:numId w:val="4"/>
        </w:numPr>
        <w:tabs>
          <w:tab w:val="left" w:pos="364"/>
        </w:tabs>
        <w:spacing w:before="54" w:after="0" w:line="240" w:lineRule="auto"/>
        <w:ind w:left="363" w:right="0" w:hanging="247"/>
        <w:jc w:val="left"/>
        <w:rPr>
          <w:rFonts w:asciiTheme="minorAscii"/>
          <w:sz w:val="24"/>
          <w:szCs w:val="24"/>
        </w:rPr>
      </w:pPr>
      <w:r>
        <w:rPr>
          <w:rFonts w:asciiTheme="minorAscii"/>
          <w:sz w:val="24"/>
          <w:szCs w:val="24"/>
        </w:rPr>
        <w:t>10 3 some garbage</w:t>
      </w:r>
      <w:r>
        <w:rPr>
          <w:rFonts w:asciiTheme="minorAscii"/>
          <w:spacing w:val="1"/>
          <w:sz w:val="24"/>
          <w:szCs w:val="24"/>
        </w:rPr>
        <w:t xml:space="preserve"> </w:t>
      </w:r>
      <w:r>
        <w:rPr>
          <w:rFonts w:asciiTheme="minorAscii"/>
          <w:sz w:val="24"/>
          <w:szCs w:val="24"/>
        </w:rPr>
        <w:t>value</w:t>
      </w:r>
    </w:p>
    <w:p>
      <w:pPr>
        <w:pStyle w:val="10"/>
        <w:numPr>
          <w:ilvl w:val="0"/>
          <w:numId w:val="4"/>
        </w:numPr>
        <w:tabs>
          <w:tab w:val="left" w:pos="376"/>
        </w:tabs>
        <w:spacing w:before="56" w:after="0" w:line="240" w:lineRule="auto"/>
        <w:ind w:left="375" w:right="0" w:hanging="259"/>
        <w:jc w:val="left"/>
        <w:rPr>
          <w:rFonts w:asciiTheme="minorAscii"/>
          <w:sz w:val="24"/>
          <w:szCs w:val="24"/>
        </w:rPr>
      </w:pPr>
      <w:r>
        <w:rPr>
          <w:rFonts w:asciiTheme="minorAscii"/>
          <w:sz w:val="24"/>
          <w:szCs w:val="24"/>
        </w:rPr>
        <w:t>Undefined behaviour</w:t>
      </w:r>
    </w:p>
    <w:p>
      <w:pPr>
        <w:pStyle w:val="10"/>
        <w:numPr>
          <w:numId w:val="0"/>
        </w:numPr>
        <w:tabs>
          <w:tab w:val="left" w:pos="376"/>
        </w:tabs>
        <w:spacing w:before="56" w:after="0" w:line="240" w:lineRule="auto"/>
        <w:ind w:left="116" w:leftChars="0" w:right="0" w:rightChars="0"/>
        <w:jc w:val="left"/>
        <w:rPr>
          <w:rFonts w:asciiTheme="minorAscii"/>
          <w:sz w:val="24"/>
          <w:szCs w:val="24"/>
        </w:rPr>
      </w:pPr>
    </w:p>
    <w:p>
      <w:pPr>
        <w:pStyle w:val="10"/>
        <w:numPr>
          <w:numId w:val="0"/>
        </w:numPr>
        <w:tabs>
          <w:tab w:val="left" w:pos="364"/>
        </w:tabs>
        <w:spacing w:before="0" w:after="0" w:line="240" w:lineRule="auto"/>
        <w:ind w:left="116" w:leftChars="0" w:right="0" w:rightChars="0"/>
        <w:jc w:val="left"/>
        <w:rPr>
          <w:b/>
          <w:bCs/>
          <w:sz w:val="24"/>
        </w:rPr>
      </w:pPr>
      <w:r>
        <w:rPr>
          <w:b/>
          <w:bCs/>
          <w:sz w:val="24"/>
        </w:rPr>
        <w:t>Answer is c) 10 3 some garbage</w:t>
      </w:r>
      <w:r>
        <w:rPr>
          <w:b/>
          <w:bCs/>
          <w:spacing w:val="-3"/>
          <w:sz w:val="24"/>
        </w:rPr>
        <w:t xml:space="preserve"> </w:t>
      </w:r>
      <w:r>
        <w:rPr>
          <w:b/>
          <w:bCs/>
          <w:sz w:val="24"/>
        </w:rPr>
        <w:t>value</w:t>
      </w:r>
    </w:p>
    <w:p>
      <w:pPr>
        <w:pStyle w:val="4"/>
        <w:rPr>
          <w:b/>
          <w:bCs/>
        </w:rPr>
      </w:pPr>
    </w:p>
    <w:p>
      <w:pPr>
        <w:pStyle w:val="4"/>
        <w:ind w:left="115"/>
      </w:pPr>
      <w:r>
        <w:rPr>
          <w:b/>
        </w:rPr>
        <w:t xml:space="preserve">Note: </w:t>
      </w:r>
      <w:r>
        <w:t>Compiler will throw a warning for line 5 telling %d expects an argument of type int</w:t>
      </w:r>
    </w:p>
    <w:p>
      <w:pPr>
        <w:pStyle w:val="4"/>
      </w:pPr>
    </w:p>
    <w:p>
      <w:pPr>
        <w:pStyle w:val="10"/>
        <w:numPr>
          <w:numId w:val="0"/>
        </w:numPr>
        <w:tabs>
          <w:tab w:val="left" w:pos="376"/>
        </w:tabs>
        <w:spacing w:before="56" w:after="0" w:line="240" w:lineRule="auto"/>
        <w:ind w:left="116" w:leftChars="0" w:right="0" w:rightChars="0"/>
        <w:jc w:val="left"/>
        <w:rPr>
          <w:rFonts w:asciiTheme="minorAscii"/>
          <w:sz w:val="24"/>
          <w:szCs w:val="24"/>
        </w:rPr>
      </w:pPr>
    </w:p>
    <w:p>
      <w:pPr>
        <w:pStyle w:val="2"/>
        <w:numPr>
          <w:ilvl w:val="0"/>
          <w:numId w:val="1"/>
        </w:numPr>
        <w:tabs>
          <w:tab w:val="left" w:pos="351"/>
        </w:tabs>
        <w:spacing w:before="195" w:after="0" w:line="240" w:lineRule="auto"/>
        <w:ind w:left="350" w:right="0" w:hanging="234"/>
        <w:jc w:val="left"/>
        <w:rPr>
          <w:rFonts w:asciiTheme="minorAscii"/>
          <w:sz w:val="24"/>
          <w:szCs w:val="24"/>
        </w:rPr>
      </w:pPr>
      <w:r>
        <w:rPr>
          <w:rFonts w:asciiTheme="minorAscii"/>
          <w:sz w:val="28"/>
          <w:szCs w:val="28"/>
        </w:rPr>
        <w:t>What is the output of this C</w:t>
      </w:r>
      <w:r>
        <w:rPr>
          <w:rFonts w:asciiTheme="minorAscii"/>
          <w:spacing w:val="-5"/>
          <w:sz w:val="28"/>
          <w:szCs w:val="28"/>
        </w:rPr>
        <w:t xml:space="preserve"> </w:t>
      </w:r>
      <w:r>
        <w:rPr>
          <w:rFonts w:asciiTheme="minorAscii"/>
          <w:sz w:val="28"/>
          <w:szCs w:val="28"/>
        </w:rPr>
        <w:t>code?</w:t>
      </w:r>
    </w:p>
    <w:p>
      <w:pPr>
        <w:pStyle w:val="10"/>
        <w:numPr>
          <w:ilvl w:val="1"/>
          <w:numId w:val="1"/>
        </w:numPr>
        <w:tabs>
          <w:tab w:val="left" w:pos="1063"/>
          <w:tab w:val="left" w:pos="1064"/>
        </w:tabs>
        <w:spacing w:before="203" w:after="0" w:line="240" w:lineRule="auto"/>
        <w:ind w:left="1064" w:right="0" w:hanging="524"/>
        <w:jc w:val="left"/>
        <w:rPr>
          <w:rFonts w:asciiTheme="minorAscii"/>
          <w:sz w:val="24"/>
          <w:szCs w:val="24"/>
        </w:rPr>
      </w:pPr>
      <w:r>
        <w:rPr>
          <w:rFonts w:asciiTheme="minorAscii"/>
          <w:sz w:val="24"/>
          <w:szCs w:val="24"/>
        </w:rPr>
        <w:t>#include &lt;stdio.h&gt;</w:t>
      </w:r>
    </w:p>
    <w:p>
      <w:pPr>
        <w:pStyle w:val="4"/>
        <w:spacing w:before="8"/>
        <w:rPr>
          <w:rFonts w:asciiTheme="minorAscii"/>
          <w:sz w:val="24"/>
          <w:szCs w:val="24"/>
        </w:rPr>
      </w:pPr>
    </w:p>
    <w:p>
      <w:pPr>
        <w:pStyle w:val="10"/>
        <w:numPr>
          <w:ilvl w:val="1"/>
          <w:numId w:val="1"/>
        </w:numPr>
        <w:tabs>
          <w:tab w:val="left" w:pos="1063"/>
          <w:tab w:val="left" w:pos="1064"/>
        </w:tabs>
        <w:spacing w:before="0" w:after="0" w:line="240" w:lineRule="auto"/>
        <w:ind w:left="1064" w:right="0" w:hanging="524"/>
        <w:jc w:val="left"/>
        <w:rPr>
          <w:rFonts w:asciiTheme="minorAscii"/>
          <w:sz w:val="24"/>
          <w:szCs w:val="24"/>
        </w:rPr>
      </w:pPr>
      <w:r>
        <w:rPr>
          <w:rFonts w:asciiTheme="minorAscii"/>
          <w:sz w:val="24"/>
          <w:szCs w:val="24"/>
        </w:rPr>
        <w:t>int</w:t>
      </w:r>
      <w:r>
        <w:rPr>
          <w:rFonts w:asciiTheme="minorAscii"/>
          <w:spacing w:val="-2"/>
          <w:sz w:val="24"/>
          <w:szCs w:val="24"/>
        </w:rPr>
        <w:t xml:space="preserve"> </w:t>
      </w:r>
      <w:r>
        <w:rPr>
          <w:rFonts w:asciiTheme="minorAscii"/>
          <w:sz w:val="24"/>
          <w:szCs w:val="24"/>
        </w:rPr>
        <w:t>main()</w:t>
      </w:r>
    </w:p>
    <w:p>
      <w:pPr>
        <w:pStyle w:val="4"/>
        <w:tabs>
          <w:tab w:val="left" w:pos="1063"/>
        </w:tabs>
        <w:spacing w:before="1"/>
        <w:ind w:left="540"/>
        <w:rPr>
          <w:rFonts w:asciiTheme="minorAscii"/>
          <w:sz w:val="24"/>
          <w:szCs w:val="24"/>
        </w:rPr>
      </w:pPr>
      <w:r>
        <w:rPr>
          <w:rFonts w:asciiTheme="minorAscii"/>
          <w:sz w:val="24"/>
          <w:szCs w:val="24"/>
        </w:rPr>
        <w:t>3.</w:t>
      </w:r>
      <w:r>
        <w:rPr>
          <w:rFonts w:asciiTheme="minorAscii"/>
          <w:sz w:val="24"/>
          <w:szCs w:val="24"/>
        </w:rPr>
        <w:tab/>
      </w:r>
      <w:r>
        <w:rPr>
          <w:rFonts w:asciiTheme="minorAscii"/>
          <w:sz w:val="24"/>
          <w:szCs w:val="24"/>
        </w:rPr>
        <w:t>{</w:t>
      </w:r>
    </w:p>
    <w:p>
      <w:pPr>
        <w:pStyle w:val="4"/>
        <w:tabs>
          <w:tab w:val="left" w:pos="1303"/>
        </w:tabs>
        <w:spacing w:before="74"/>
        <w:ind w:firstLine="480" w:firstLineChars="200"/>
        <w:rPr>
          <w:rFonts w:asciiTheme="minorAscii"/>
          <w:sz w:val="24"/>
          <w:szCs w:val="24"/>
        </w:rPr>
      </w:pPr>
      <w:r>
        <w:rPr>
          <w:rFonts w:asciiTheme="minorAscii"/>
          <w:sz w:val="24"/>
          <w:szCs w:val="24"/>
        </w:rPr>
        <w:t>4.</w:t>
      </w:r>
      <w:r>
        <w:rPr>
          <w:rFonts w:asciiTheme="minorAscii"/>
          <w:sz w:val="24"/>
          <w:szCs w:val="24"/>
        </w:rPr>
        <w:tab/>
      </w:r>
      <w:r>
        <w:rPr>
          <w:rFonts w:asciiTheme="minorAscii"/>
          <w:sz w:val="24"/>
          <w:szCs w:val="24"/>
        </w:rPr>
        <w:t>int i = 10, j = 3, k =</w:t>
      </w:r>
      <w:r>
        <w:rPr>
          <w:rFonts w:asciiTheme="minorAscii"/>
          <w:spacing w:val="-4"/>
          <w:sz w:val="24"/>
          <w:szCs w:val="24"/>
        </w:rPr>
        <w:t xml:space="preserve"> </w:t>
      </w:r>
      <w:r>
        <w:rPr>
          <w:rFonts w:asciiTheme="minorAscii"/>
          <w:sz w:val="24"/>
          <w:szCs w:val="24"/>
        </w:rPr>
        <w:t>3;</w:t>
      </w:r>
    </w:p>
    <w:p>
      <w:pPr>
        <w:pStyle w:val="4"/>
        <w:spacing w:before="7"/>
        <w:rPr>
          <w:rFonts w:asciiTheme="minorAscii"/>
          <w:sz w:val="24"/>
          <w:szCs w:val="24"/>
        </w:rPr>
      </w:pPr>
    </w:p>
    <w:p>
      <w:pPr>
        <w:pStyle w:val="10"/>
        <w:numPr>
          <w:ilvl w:val="0"/>
          <w:numId w:val="5"/>
        </w:numPr>
        <w:tabs>
          <w:tab w:val="left" w:pos="1303"/>
          <w:tab w:val="left" w:pos="1304"/>
        </w:tabs>
        <w:spacing w:before="1" w:after="0" w:line="240" w:lineRule="auto"/>
        <w:ind w:left="1304" w:right="0" w:hanging="764"/>
        <w:jc w:val="left"/>
        <w:rPr>
          <w:rFonts w:asciiTheme="minorAscii"/>
          <w:sz w:val="24"/>
          <w:szCs w:val="24"/>
        </w:rPr>
      </w:pPr>
      <w:r>
        <w:rPr>
          <w:rFonts w:asciiTheme="minorAscii"/>
          <w:sz w:val="24"/>
          <w:szCs w:val="24"/>
        </w:rPr>
        <w:t>printf("%d %d ", i, j,</w:t>
      </w:r>
      <w:r>
        <w:rPr>
          <w:rFonts w:asciiTheme="minorAscii"/>
          <w:spacing w:val="-1"/>
          <w:sz w:val="24"/>
          <w:szCs w:val="24"/>
        </w:rPr>
        <w:t xml:space="preserve"> </w:t>
      </w:r>
      <w:r>
        <w:rPr>
          <w:rFonts w:asciiTheme="minorAscii"/>
          <w:sz w:val="24"/>
          <w:szCs w:val="24"/>
        </w:rPr>
        <w:t>k);</w:t>
      </w:r>
    </w:p>
    <w:p>
      <w:pPr>
        <w:pStyle w:val="4"/>
        <w:spacing w:before="6"/>
        <w:rPr>
          <w:rFonts w:asciiTheme="minorAscii"/>
          <w:sz w:val="24"/>
          <w:szCs w:val="24"/>
        </w:rPr>
      </w:pPr>
    </w:p>
    <w:p>
      <w:pPr>
        <w:pStyle w:val="10"/>
        <w:numPr>
          <w:ilvl w:val="0"/>
          <w:numId w:val="5"/>
        </w:numPr>
        <w:tabs>
          <w:tab w:val="left" w:pos="1063"/>
          <w:tab w:val="left" w:pos="1303"/>
          <w:tab w:val="left" w:pos="1304"/>
        </w:tabs>
        <w:spacing w:before="0" w:after="0" w:line="487" w:lineRule="auto"/>
        <w:ind w:left="540" w:right="7735" w:firstLine="0"/>
        <w:jc w:val="left"/>
        <w:rPr>
          <w:rFonts w:asciiTheme="minorAscii"/>
          <w:sz w:val="24"/>
          <w:szCs w:val="24"/>
        </w:rPr>
      </w:pPr>
      <w:r>
        <w:rPr>
          <w:rFonts w:asciiTheme="minorAscii"/>
          <w:sz w:val="24"/>
          <w:szCs w:val="24"/>
          <w:lang w:val="en-US"/>
        </w:rPr>
        <w:t xml:space="preserve">     </w:t>
      </w:r>
      <w:r>
        <w:rPr>
          <w:rFonts w:asciiTheme="minorAscii"/>
          <w:sz w:val="24"/>
          <w:szCs w:val="24"/>
        </w:rPr>
        <w:t xml:space="preserve">return </w:t>
      </w:r>
      <w:r>
        <w:rPr>
          <w:rFonts w:asciiTheme="minorAscii"/>
          <w:spacing w:val="-8"/>
          <w:sz w:val="24"/>
          <w:szCs w:val="24"/>
        </w:rPr>
        <w:t>0;</w:t>
      </w:r>
    </w:p>
    <w:p>
      <w:pPr>
        <w:pStyle w:val="10"/>
        <w:numPr>
          <w:ilvl w:val="0"/>
          <w:numId w:val="5"/>
        </w:numPr>
        <w:tabs>
          <w:tab w:val="left" w:pos="1063"/>
          <w:tab w:val="left" w:pos="1303"/>
          <w:tab w:val="left" w:pos="1304"/>
        </w:tabs>
        <w:spacing w:before="0" w:after="0" w:line="487" w:lineRule="auto"/>
        <w:ind w:left="540" w:right="7735" w:firstLine="0"/>
        <w:jc w:val="left"/>
        <w:rPr>
          <w:rFonts w:asciiTheme="minorAscii"/>
          <w:sz w:val="24"/>
          <w:szCs w:val="24"/>
        </w:rPr>
      </w:pPr>
      <w:r>
        <w:rPr>
          <w:rFonts w:asciiTheme="minorAscii"/>
          <w:sz w:val="24"/>
          <w:szCs w:val="24"/>
        </w:rPr>
        <w:t>}</w:t>
      </w:r>
    </w:p>
    <w:p>
      <w:pPr>
        <w:pStyle w:val="4"/>
        <w:spacing w:line="274" w:lineRule="exact"/>
        <w:ind w:left="115"/>
        <w:rPr>
          <w:rFonts w:asciiTheme="minorAscii"/>
          <w:sz w:val="24"/>
          <w:szCs w:val="24"/>
        </w:rPr>
      </w:pPr>
      <w:r>
        <w:rPr>
          <w:rFonts w:asciiTheme="minorAscii"/>
          <w:sz w:val="24"/>
          <w:szCs w:val="24"/>
        </w:rPr>
        <w:t>a) Compile time error</w:t>
      </w:r>
    </w:p>
    <w:p>
      <w:pPr>
        <w:pStyle w:val="4"/>
        <w:spacing w:before="56"/>
        <w:ind w:left="115"/>
        <w:rPr>
          <w:rFonts w:asciiTheme="minorAscii"/>
          <w:sz w:val="24"/>
          <w:szCs w:val="24"/>
        </w:rPr>
      </w:pPr>
      <w:r>
        <w:rPr>
          <w:rFonts w:asciiTheme="minorAscii"/>
          <w:sz w:val="24"/>
          <w:szCs w:val="24"/>
        </w:rPr>
        <w:t>b) 10 3 3</w:t>
      </w:r>
    </w:p>
    <w:p>
      <w:pPr>
        <w:pStyle w:val="4"/>
        <w:spacing w:before="54"/>
        <w:ind w:left="115"/>
        <w:rPr>
          <w:rFonts w:asciiTheme="minorAscii"/>
          <w:sz w:val="24"/>
          <w:szCs w:val="24"/>
        </w:rPr>
      </w:pPr>
      <w:r>
        <w:rPr>
          <w:rFonts w:asciiTheme="minorAscii"/>
          <w:sz w:val="24"/>
          <w:szCs w:val="24"/>
        </w:rPr>
        <w:t>c) 10 3</w:t>
      </w:r>
    </w:p>
    <w:p>
      <w:pPr>
        <w:pStyle w:val="3"/>
        <w:numPr>
          <w:numId w:val="0"/>
        </w:numPr>
        <w:tabs>
          <w:tab w:val="left" w:pos="364"/>
        </w:tabs>
        <w:spacing w:before="0" w:after="0" w:line="240" w:lineRule="auto"/>
        <w:ind w:left="116" w:leftChars="0" w:right="0" w:rightChars="0"/>
        <w:jc w:val="left"/>
        <w:rPr>
          <w:rFonts w:asciiTheme="minorAscii"/>
          <w:sz w:val="24"/>
          <w:szCs w:val="24"/>
        </w:rPr>
      </w:pPr>
    </w:p>
    <w:p>
      <w:pPr>
        <w:pStyle w:val="3"/>
        <w:numPr>
          <w:numId w:val="0"/>
        </w:numPr>
        <w:tabs>
          <w:tab w:val="left" w:pos="364"/>
        </w:tabs>
        <w:spacing w:before="0" w:after="0" w:line="240" w:lineRule="auto"/>
        <w:ind w:left="116" w:leftChars="0" w:right="0" w:rightChars="0"/>
        <w:jc w:val="left"/>
      </w:pPr>
      <w:r>
        <w:rPr>
          <w:rFonts w:asciiTheme="minorAscii"/>
          <w:sz w:val="24"/>
          <w:szCs w:val="24"/>
        </w:rPr>
        <w:t>d) 10 3 somegarbage value</w:t>
      </w:r>
      <w:r>
        <w:rPr>
          <w:rFonts w:asciiTheme="minorAscii"/>
          <w:sz w:val="24"/>
          <w:szCs w:val="24"/>
        </w:rPr>
        <w:br w:type="textWrapping"/>
      </w:r>
      <w:r>
        <w:rPr>
          <w:rFonts w:asciiTheme="minorAscii"/>
          <w:sz w:val="24"/>
          <w:szCs w:val="24"/>
        </w:rPr>
        <w:br w:type="textWrapping"/>
      </w:r>
      <w:r>
        <w:t>Answer is c) 10</w:t>
      </w:r>
      <w:r>
        <w:rPr>
          <w:spacing w:val="-6"/>
        </w:rPr>
        <w:t xml:space="preserve"> </w:t>
      </w:r>
      <w:r>
        <w:t>3</w:t>
      </w:r>
    </w:p>
    <w:p>
      <w:pPr>
        <w:pStyle w:val="4"/>
        <w:rPr>
          <w:b/>
        </w:rPr>
      </w:pPr>
    </w:p>
    <w:p>
      <w:pPr>
        <w:pStyle w:val="4"/>
        <w:ind w:left="115"/>
      </w:pPr>
      <w:r>
        <w:rPr>
          <w:b/>
        </w:rPr>
        <w:t xml:space="preserve">Note: </w:t>
      </w:r>
      <w:r>
        <w:t>Compiler will throw a warning for line 5 saying that too many arguments</w:t>
      </w:r>
    </w:p>
    <w:p>
      <w:pPr>
        <w:pStyle w:val="4"/>
      </w:pPr>
    </w:p>
    <w:p>
      <w:pPr>
        <w:pStyle w:val="4"/>
        <w:spacing w:before="56"/>
        <w:ind w:left="115"/>
        <w:rPr>
          <w:rFonts w:asciiTheme="minorAscii"/>
          <w:sz w:val="24"/>
          <w:szCs w:val="24"/>
        </w:rPr>
      </w:pPr>
    </w:p>
    <w:p>
      <w:pPr>
        <w:pStyle w:val="2"/>
        <w:numPr>
          <w:ilvl w:val="0"/>
          <w:numId w:val="1"/>
        </w:numPr>
        <w:tabs>
          <w:tab w:val="left" w:pos="414"/>
        </w:tabs>
        <w:spacing w:before="194" w:after="0" w:line="240" w:lineRule="auto"/>
        <w:ind w:left="413" w:right="0" w:hanging="297"/>
        <w:jc w:val="left"/>
        <w:rPr>
          <w:rFonts w:asciiTheme="minorAscii"/>
          <w:sz w:val="24"/>
          <w:szCs w:val="24"/>
        </w:rPr>
      </w:pPr>
      <w:r>
        <w:rPr>
          <w:rFonts w:asciiTheme="minorAscii"/>
          <w:sz w:val="28"/>
          <w:szCs w:val="28"/>
        </w:rPr>
        <w:t>What is the output of this C</w:t>
      </w:r>
      <w:r>
        <w:rPr>
          <w:rFonts w:asciiTheme="minorAscii"/>
          <w:spacing w:val="-5"/>
          <w:sz w:val="28"/>
          <w:szCs w:val="28"/>
        </w:rPr>
        <w:t xml:space="preserve"> </w:t>
      </w:r>
      <w:r>
        <w:rPr>
          <w:rFonts w:asciiTheme="minorAscii"/>
          <w:sz w:val="28"/>
          <w:szCs w:val="28"/>
        </w:rPr>
        <w:t>code?</w:t>
      </w:r>
    </w:p>
    <w:p>
      <w:pPr>
        <w:pStyle w:val="10"/>
        <w:numPr>
          <w:ilvl w:val="1"/>
          <w:numId w:val="1"/>
        </w:numPr>
        <w:tabs>
          <w:tab w:val="left" w:pos="1063"/>
          <w:tab w:val="left" w:pos="1064"/>
        </w:tabs>
        <w:spacing w:before="204" w:after="0" w:line="240" w:lineRule="auto"/>
        <w:ind w:left="1064" w:right="0" w:hanging="524"/>
        <w:jc w:val="left"/>
        <w:rPr>
          <w:rFonts w:asciiTheme="minorAscii"/>
          <w:sz w:val="24"/>
          <w:szCs w:val="24"/>
        </w:rPr>
      </w:pPr>
      <w:r>
        <w:rPr>
          <w:rFonts w:asciiTheme="minorAscii"/>
          <w:sz w:val="24"/>
          <w:szCs w:val="24"/>
        </w:rPr>
        <w:t>#include &lt;stdio.h&gt;</w:t>
      </w:r>
    </w:p>
    <w:p>
      <w:pPr>
        <w:pStyle w:val="4"/>
        <w:spacing w:before="8"/>
        <w:rPr>
          <w:rFonts w:asciiTheme="minorAscii"/>
          <w:sz w:val="24"/>
          <w:szCs w:val="24"/>
        </w:rPr>
      </w:pPr>
    </w:p>
    <w:p>
      <w:pPr>
        <w:pStyle w:val="10"/>
        <w:numPr>
          <w:ilvl w:val="1"/>
          <w:numId w:val="1"/>
        </w:numPr>
        <w:tabs>
          <w:tab w:val="left" w:pos="1063"/>
          <w:tab w:val="left" w:pos="1064"/>
        </w:tabs>
        <w:spacing w:before="0" w:after="0" w:line="240" w:lineRule="auto"/>
        <w:ind w:left="1064" w:right="0" w:hanging="524"/>
        <w:jc w:val="left"/>
        <w:rPr>
          <w:rFonts w:asciiTheme="minorAscii"/>
          <w:sz w:val="24"/>
          <w:szCs w:val="24"/>
        </w:rPr>
      </w:pPr>
      <w:r>
        <w:rPr>
          <w:rFonts w:asciiTheme="minorAscii"/>
          <w:sz w:val="24"/>
          <w:szCs w:val="24"/>
        </w:rPr>
        <w:t>int</w:t>
      </w:r>
      <w:r>
        <w:rPr>
          <w:rFonts w:asciiTheme="minorAscii"/>
          <w:spacing w:val="-2"/>
          <w:sz w:val="24"/>
          <w:szCs w:val="24"/>
        </w:rPr>
        <w:t xml:space="preserve"> </w:t>
      </w:r>
      <w:r>
        <w:rPr>
          <w:rFonts w:asciiTheme="minorAscii"/>
          <w:sz w:val="24"/>
          <w:szCs w:val="24"/>
        </w:rPr>
        <w:t>main()</w:t>
      </w:r>
    </w:p>
    <w:p>
      <w:pPr>
        <w:pStyle w:val="4"/>
        <w:spacing w:before="6"/>
        <w:rPr>
          <w:rFonts w:asciiTheme="minorAscii"/>
          <w:sz w:val="24"/>
          <w:szCs w:val="24"/>
        </w:rPr>
      </w:pPr>
    </w:p>
    <w:p>
      <w:pPr>
        <w:pStyle w:val="4"/>
        <w:tabs>
          <w:tab w:val="left" w:pos="1063"/>
        </w:tabs>
        <w:ind w:left="540"/>
        <w:rPr>
          <w:rFonts w:asciiTheme="minorAscii"/>
          <w:sz w:val="24"/>
          <w:szCs w:val="24"/>
        </w:rPr>
      </w:pPr>
      <w:r>
        <w:rPr>
          <w:rFonts w:asciiTheme="minorAscii"/>
          <w:sz w:val="24"/>
          <w:szCs w:val="24"/>
        </w:rPr>
        <w:t>3.</w:t>
      </w:r>
      <w:r>
        <w:rPr>
          <w:rFonts w:asciiTheme="minorAscii"/>
          <w:sz w:val="24"/>
          <w:szCs w:val="24"/>
        </w:rPr>
        <w:tab/>
      </w:r>
      <w:r>
        <w:rPr>
          <w:rFonts w:asciiTheme="minorAscii"/>
          <w:sz w:val="24"/>
          <w:szCs w:val="24"/>
        </w:rPr>
        <w:t>{</w:t>
      </w:r>
    </w:p>
    <w:p>
      <w:pPr>
        <w:pStyle w:val="4"/>
        <w:spacing w:before="8"/>
        <w:rPr>
          <w:rFonts w:asciiTheme="minorAscii"/>
          <w:sz w:val="24"/>
          <w:szCs w:val="24"/>
        </w:rPr>
      </w:pPr>
    </w:p>
    <w:p>
      <w:pPr>
        <w:pStyle w:val="10"/>
        <w:numPr>
          <w:ilvl w:val="0"/>
          <w:numId w:val="6"/>
        </w:numPr>
        <w:tabs>
          <w:tab w:val="left" w:pos="1303"/>
          <w:tab w:val="left" w:pos="1304"/>
        </w:tabs>
        <w:spacing w:before="0" w:after="0" w:line="240" w:lineRule="auto"/>
        <w:ind w:left="1304" w:right="0" w:hanging="764"/>
        <w:jc w:val="left"/>
        <w:rPr>
          <w:rFonts w:asciiTheme="minorAscii"/>
          <w:sz w:val="24"/>
          <w:szCs w:val="24"/>
        </w:rPr>
      </w:pPr>
      <w:r>
        <w:rPr>
          <w:rFonts w:asciiTheme="minorAscii"/>
          <w:sz w:val="24"/>
          <w:szCs w:val="24"/>
        </w:rPr>
        <w:t>char *s =</w:t>
      </w:r>
      <w:r>
        <w:rPr>
          <w:rFonts w:asciiTheme="minorAscii"/>
          <w:spacing w:val="-1"/>
          <w:sz w:val="24"/>
          <w:szCs w:val="24"/>
        </w:rPr>
        <w:t xml:space="preserve"> </w:t>
      </w:r>
      <w:r>
        <w:rPr>
          <w:rFonts w:asciiTheme="minorAscii"/>
          <w:sz w:val="24"/>
          <w:szCs w:val="24"/>
        </w:rPr>
        <w:t>"myworld";</w:t>
      </w:r>
    </w:p>
    <w:p>
      <w:pPr>
        <w:pStyle w:val="4"/>
        <w:spacing w:before="6"/>
        <w:rPr>
          <w:rFonts w:asciiTheme="minorAscii"/>
          <w:sz w:val="24"/>
          <w:szCs w:val="24"/>
        </w:rPr>
      </w:pPr>
    </w:p>
    <w:p>
      <w:pPr>
        <w:pStyle w:val="10"/>
        <w:numPr>
          <w:ilvl w:val="0"/>
          <w:numId w:val="6"/>
        </w:numPr>
        <w:tabs>
          <w:tab w:val="left" w:pos="1303"/>
          <w:tab w:val="left" w:pos="1304"/>
        </w:tabs>
        <w:spacing w:before="0" w:after="0" w:line="240" w:lineRule="auto"/>
        <w:ind w:left="1304" w:right="0" w:hanging="764"/>
        <w:jc w:val="left"/>
        <w:rPr>
          <w:rFonts w:asciiTheme="minorAscii"/>
          <w:sz w:val="24"/>
          <w:szCs w:val="24"/>
        </w:rPr>
      </w:pPr>
      <w:r>
        <w:rPr>
          <w:rFonts w:asciiTheme="minorAscii"/>
          <w:sz w:val="24"/>
          <w:szCs w:val="24"/>
        </w:rPr>
        <w:t>int i =</w:t>
      </w:r>
      <w:r>
        <w:rPr>
          <w:rFonts w:asciiTheme="minorAscii"/>
          <w:spacing w:val="-3"/>
          <w:sz w:val="24"/>
          <w:szCs w:val="24"/>
        </w:rPr>
        <w:t xml:space="preserve"> </w:t>
      </w:r>
      <w:r>
        <w:rPr>
          <w:rFonts w:asciiTheme="minorAscii"/>
          <w:sz w:val="24"/>
          <w:szCs w:val="24"/>
        </w:rPr>
        <w:t>9;</w:t>
      </w:r>
    </w:p>
    <w:p>
      <w:pPr>
        <w:pStyle w:val="4"/>
        <w:spacing w:before="8"/>
        <w:rPr>
          <w:rFonts w:asciiTheme="minorAscii"/>
          <w:sz w:val="24"/>
          <w:szCs w:val="24"/>
        </w:rPr>
      </w:pPr>
    </w:p>
    <w:p>
      <w:pPr>
        <w:pStyle w:val="10"/>
        <w:numPr>
          <w:ilvl w:val="0"/>
          <w:numId w:val="6"/>
        </w:numPr>
        <w:tabs>
          <w:tab w:val="left" w:pos="1303"/>
          <w:tab w:val="left" w:pos="1304"/>
        </w:tabs>
        <w:spacing w:before="0" w:after="0" w:line="240" w:lineRule="auto"/>
        <w:ind w:left="1304" w:right="0" w:hanging="764"/>
        <w:jc w:val="left"/>
        <w:rPr>
          <w:rFonts w:asciiTheme="minorAscii"/>
          <w:sz w:val="24"/>
          <w:szCs w:val="24"/>
        </w:rPr>
      </w:pPr>
      <w:r>
        <w:rPr>
          <w:rFonts w:asciiTheme="minorAscii"/>
          <w:sz w:val="24"/>
          <w:szCs w:val="24"/>
        </w:rPr>
        <w:t>printf("%*s", i,</w:t>
      </w:r>
      <w:r>
        <w:rPr>
          <w:rFonts w:asciiTheme="minorAscii"/>
          <w:spacing w:val="-2"/>
          <w:sz w:val="24"/>
          <w:szCs w:val="24"/>
        </w:rPr>
        <w:t xml:space="preserve"> </w:t>
      </w:r>
      <w:r>
        <w:rPr>
          <w:rFonts w:asciiTheme="minorAscii"/>
          <w:sz w:val="24"/>
          <w:szCs w:val="24"/>
        </w:rPr>
        <w:t>s);</w:t>
      </w:r>
    </w:p>
    <w:p>
      <w:pPr>
        <w:pStyle w:val="4"/>
        <w:spacing w:before="6"/>
        <w:rPr>
          <w:rFonts w:asciiTheme="minorAscii"/>
          <w:sz w:val="24"/>
          <w:szCs w:val="24"/>
        </w:rPr>
      </w:pPr>
    </w:p>
    <w:p>
      <w:pPr>
        <w:pStyle w:val="10"/>
        <w:numPr>
          <w:ilvl w:val="0"/>
          <w:numId w:val="6"/>
        </w:numPr>
        <w:tabs>
          <w:tab w:val="left" w:pos="1063"/>
          <w:tab w:val="left" w:pos="1303"/>
          <w:tab w:val="left" w:pos="1304"/>
        </w:tabs>
        <w:spacing w:before="0" w:after="0" w:line="487" w:lineRule="auto"/>
        <w:ind w:left="540" w:right="7735" w:firstLine="0"/>
        <w:jc w:val="left"/>
        <w:rPr>
          <w:rFonts w:asciiTheme="minorAscii"/>
          <w:sz w:val="24"/>
          <w:szCs w:val="24"/>
        </w:rPr>
      </w:pPr>
      <w:r>
        <w:rPr>
          <w:rFonts w:asciiTheme="minorAscii"/>
          <w:sz w:val="24"/>
          <w:szCs w:val="24"/>
        </w:rPr>
        <w:t xml:space="preserve">return </w:t>
      </w:r>
      <w:r>
        <w:rPr>
          <w:rFonts w:asciiTheme="minorAscii"/>
          <w:spacing w:val="-8"/>
          <w:sz w:val="24"/>
          <w:szCs w:val="24"/>
        </w:rPr>
        <w:t>0;</w:t>
      </w:r>
      <w:r>
        <w:rPr>
          <w:rFonts w:asciiTheme="minorAscii"/>
          <w:spacing w:val="-8"/>
          <w:sz w:val="24"/>
          <w:szCs w:val="24"/>
        </w:rPr>
        <w:br w:type="textWrapping"/>
      </w:r>
      <w:r>
        <w:rPr>
          <w:rFonts w:asciiTheme="minorAscii"/>
          <w:spacing w:val="-8"/>
          <w:sz w:val="24"/>
          <w:szCs w:val="24"/>
          <w:lang w:val="en-US"/>
        </w:rPr>
        <w:t xml:space="preserve">8. </w:t>
      </w:r>
      <w:r>
        <w:rPr>
          <w:rFonts w:asciiTheme="minorAscii"/>
          <w:sz w:val="24"/>
          <w:szCs w:val="24"/>
        </w:rPr>
        <w:t>}</w:t>
      </w:r>
    </w:p>
    <w:p>
      <w:pPr>
        <w:pStyle w:val="10"/>
        <w:numPr>
          <w:ilvl w:val="0"/>
          <w:numId w:val="7"/>
        </w:numPr>
        <w:tabs>
          <w:tab w:val="left" w:pos="364"/>
        </w:tabs>
        <w:spacing w:before="0" w:after="0" w:line="274" w:lineRule="exact"/>
        <w:ind w:left="363" w:right="0" w:hanging="247"/>
        <w:jc w:val="left"/>
        <w:rPr>
          <w:rFonts w:asciiTheme="minorAscii"/>
          <w:sz w:val="24"/>
          <w:szCs w:val="24"/>
        </w:rPr>
      </w:pPr>
      <w:r>
        <w:rPr>
          <w:rFonts w:asciiTheme="minorAscii"/>
          <w:sz w:val="24"/>
          <w:szCs w:val="24"/>
        </w:rPr>
        <w:t>myworld</w:t>
      </w:r>
    </w:p>
    <w:p>
      <w:pPr>
        <w:pStyle w:val="10"/>
        <w:numPr>
          <w:ilvl w:val="0"/>
          <w:numId w:val="7"/>
        </w:numPr>
        <w:tabs>
          <w:tab w:val="left" w:pos="376"/>
        </w:tabs>
        <w:spacing w:before="56" w:after="0" w:line="240" w:lineRule="auto"/>
        <w:ind w:left="375" w:right="0" w:hanging="259"/>
        <w:jc w:val="left"/>
        <w:rPr>
          <w:rFonts w:asciiTheme="minorAscii"/>
          <w:sz w:val="24"/>
          <w:szCs w:val="24"/>
        </w:rPr>
      </w:pPr>
      <w:r>
        <w:rPr>
          <w:rFonts w:asciiTheme="minorAscii"/>
          <w:sz w:val="24"/>
          <w:szCs w:val="24"/>
        </w:rPr>
        <w:t>myworld(note: spaces to the left of</w:t>
      </w:r>
      <w:r>
        <w:rPr>
          <w:rFonts w:asciiTheme="minorAscii"/>
          <w:spacing w:val="2"/>
          <w:sz w:val="24"/>
          <w:szCs w:val="24"/>
        </w:rPr>
        <w:t xml:space="preserve"> </w:t>
      </w:r>
      <w:r>
        <w:rPr>
          <w:rFonts w:asciiTheme="minorAscii"/>
          <w:sz w:val="24"/>
          <w:szCs w:val="24"/>
        </w:rPr>
        <w:t>myworld)</w:t>
      </w:r>
    </w:p>
    <w:p>
      <w:pPr>
        <w:pStyle w:val="10"/>
        <w:numPr>
          <w:ilvl w:val="0"/>
          <w:numId w:val="7"/>
        </w:numPr>
        <w:tabs>
          <w:tab w:val="left" w:pos="364"/>
        </w:tabs>
        <w:spacing w:before="54" w:after="0" w:line="240" w:lineRule="auto"/>
        <w:ind w:left="363" w:right="0" w:hanging="247"/>
        <w:jc w:val="left"/>
        <w:rPr>
          <w:rFonts w:asciiTheme="minorAscii"/>
          <w:sz w:val="24"/>
          <w:szCs w:val="24"/>
        </w:rPr>
      </w:pPr>
      <w:r>
        <w:rPr>
          <w:rFonts w:asciiTheme="minorAscii"/>
          <w:sz w:val="24"/>
          <w:szCs w:val="24"/>
        </w:rPr>
        <w:t>myworld (note:followed by two spaces after</w:t>
      </w:r>
      <w:r>
        <w:rPr>
          <w:rFonts w:asciiTheme="minorAscii"/>
          <w:spacing w:val="-2"/>
          <w:sz w:val="24"/>
          <w:szCs w:val="24"/>
        </w:rPr>
        <w:t xml:space="preserve"> </w:t>
      </w:r>
      <w:r>
        <w:rPr>
          <w:rFonts w:asciiTheme="minorAscii"/>
          <w:sz w:val="24"/>
          <w:szCs w:val="24"/>
        </w:rPr>
        <w:t>myworld)</w:t>
      </w:r>
    </w:p>
    <w:p>
      <w:pPr>
        <w:pStyle w:val="10"/>
        <w:numPr>
          <w:ilvl w:val="0"/>
          <w:numId w:val="7"/>
        </w:numPr>
        <w:tabs>
          <w:tab w:val="left" w:pos="376"/>
        </w:tabs>
        <w:spacing w:before="56" w:after="0" w:line="240" w:lineRule="auto"/>
        <w:ind w:left="375" w:right="0" w:hanging="259"/>
        <w:jc w:val="left"/>
        <w:rPr>
          <w:rFonts w:asciiTheme="minorAscii"/>
          <w:sz w:val="24"/>
          <w:szCs w:val="24"/>
        </w:rPr>
      </w:pPr>
      <w:r>
        <w:rPr>
          <w:rFonts w:asciiTheme="minorAscii"/>
          <w:sz w:val="24"/>
          <w:szCs w:val="24"/>
        </w:rPr>
        <w:t>Undefined</w:t>
      </w:r>
      <w:r>
        <w:rPr>
          <w:rFonts w:asciiTheme="minorAscii"/>
          <w:sz w:val="24"/>
          <w:szCs w:val="24"/>
        </w:rPr>
        <w:br w:type="textWrapping"/>
      </w:r>
    </w:p>
    <w:p>
      <w:pPr>
        <w:pStyle w:val="3"/>
        <w:numPr>
          <w:numId w:val="0"/>
        </w:numPr>
        <w:tabs>
          <w:tab w:val="left" w:pos="317"/>
        </w:tabs>
        <w:spacing w:before="0" w:after="0" w:line="240" w:lineRule="auto"/>
        <w:ind w:left="116" w:leftChars="0" w:right="3463" w:rightChars="0"/>
        <w:jc w:val="left"/>
        <w:rPr>
          <w:sz w:val="22"/>
        </w:rPr>
      </w:pPr>
      <w:r>
        <w:t>Answer is b) myworld(note: spaces to the left of</w:t>
      </w:r>
      <w:r>
        <w:rPr>
          <w:spacing w:val="-19"/>
        </w:rPr>
        <w:t xml:space="preserve"> </w:t>
      </w:r>
      <w:r>
        <w:t>myworld) (i.e. 2 spaces then myworld)</w:t>
      </w:r>
    </w:p>
    <w:p>
      <w:pPr>
        <w:pStyle w:val="4"/>
        <w:spacing w:before="1"/>
        <w:ind w:left="115"/>
      </w:pPr>
    </w:p>
    <w:p>
      <w:pPr>
        <w:pStyle w:val="4"/>
        <w:spacing w:before="1"/>
        <w:ind w:left="115"/>
      </w:pPr>
      <w:r>
        <w:t>i=9;</w:t>
      </w:r>
    </w:p>
    <w:p>
      <w:pPr>
        <w:pStyle w:val="4"/>
        <w:spacing w:before="11"/>
        <w:rPr>
          <w:sz w:val="23"/>
        </w:rPr>
      </w:pPr>
    </w:p>
    <w:p>
      <w:pPr>
        <w:pStyle w:val="4"/>
        <w:ind w:left="115" w:right="494"/>
      </w:pPr>
      <w:r>
        <w:t>printf(“%*s”,i,s) : Here, we can use asterisk (*) to pass the width specifier/precision to printf() dynamically , rather than hard coding it into the format string like:</w:t>
      </w:r>
    </w:p>
    <w:p>
      <w:pPr>
        <w:pStyle w:val="4"/>
      </w:pPr>
    </w:p>
    <w:p>
      <w:pPr>
        <w:pStyle w:val="4"/>
        <w:ind w:left="115"/>
      </w:pPr>
      <w:r>
        <w:t>printf(“%9s”,s);</w:t>
      </w:r>
    </w:p>
    <w:p>
      <w:pPr>
        <w:pStyle w:val="4"/>
        <w:spacing w:before="2" w:line="550" w:lineRule="atLeast"/>
        <w:ind w:left="115" w:right="1311"/>
      </w:pPr>
      <w:r>
        <w:t>So, basically i=9;printf(“%*s”,i,s) is a way of doing printf(“%9s”,s) dynamically Now, that means we fix the width of the string to be printed as at least 9 characters.</w:t>
      </w:r>
    </w:p>
    <w:p>
      <w:pPr>
        <w:pStyle w:val="4"/>
        <w:spacing w:before="2"/>
        <w:ind w:left="115" w:right="219"/>
      </w:pPr>
      <w:r>
        <w:t>So, if the string s is of length&lt; 9 characters, a certain number of white spaces will be added to the left of the string to make the total number of printed character 9.</w:t>
      </w:r>
    </w:p>
    <w:p>
      <w:pPr>
        <w:pStyle w:val="4"/>
      </w:pPr>
    </w:p>
    <w:p>
      <w:pPr>
        <w:pStyle w:val="10"/>
        <w:numPr>
          <w:numId w:val="0"/>
        </w:numPr>
        <w:tabs>
          <w:tab w:val="left" w:pos="376"/>
        </w:tabs>
        <w:spacing w:before="56" w:after="0" w:line="240" w:lineRule="auto"/>
        <w:ind w:left="116" w:leftChars="0" w:right="0" w:rightChars="0"/>
        <w:jc w:val="left"/>
        <w:rPr>
          <w:rFonts w:asciiTheme="minorAscii"/>
          <w:sz w:val="24"/>
          <w:szCs w:val="24"/>
        </w:rPr>
      </w:pPr>
    </w:p>
    <w:p>
      <w:pPr>
        <w:pStyle w:val="2"/>
        <w:numPr>
          <w:ilvl w:val="0"/>
          <w:numId w:val="1"/>
        </w:numPr>
        <w:tabs>
          <w:tab w:val="left" w:pos="414"/>
        </w:tabs>
        <w:spacing w:before="195" w:after="0" w:line="240" w:lineRule="auto"/>
        <w:ind w:left="413" w:right="0" w:hanging="297"/>
        <w:jc w:val="left"/>
        <w:rPr>
          <w:rFonts w:asciiTheme="minorAscii"/>
          <w:sz w:val="28"/>
          <w:szCs w:val="28"/>
        </w:rPr>
      </w:pPr>
      <w:r>
        <w:rPr>
          <w:rFonts w:asciiTheme="minorAscii"/>
          <w:sz w:val="28"/>
          <w:szCs w:val="28"/>
        </w:rPr>
        <w:t>What does this statement printf(“%10s”, state);</w:t>
      </w:r>
      <w:r>
        <w:rPr>
          <w:rFonts w:asciiTheme="minorAscii"/>
          <w:spacing w:val="-6"/>
          <w:sz w:val="28"/>
          <w:szCs w:val="28"/>
        </w:rPr>
        <w:t xml:space="preserve"> </w:t>
      </w:r>
      <w:r>
        <w:rPr>
          <w:rFonts w:asciiTheme="minorAscii"/>
          <w:sz w:val="28"/>
          <w:szCs w:val="28"/>
        </w:rPr>
        <w:t>means?</w:t>
      </w:r>
    </w:p>
    <w:p>
      <w:pPr>
        <w:pStyle w:val="10"/>
        <w:numPr>
          <w:ilvl w:val="0"/>
          <w:numId w:val="8"/>
        </w:numPr>
        <w:tabs>
          <w:tab w:val="left" w:pos="364"/>
        </w:tabs>
        <w:spacing w:before="55" w:after="0" w:line="240" w:lineRule="auto"/>
        <w:ind w:left="363" w:right="0" w:hanging="247"/>
        <w:jc w:val="left"/>
        <w:rPr>
          <w:rFonts w:asciiTheme="minorAscii"/>
          <w:sz w:val="24"/>
          <w:szCs w:val="24"/>
        </w:rPr>
      </w:pPr>
      <w:r>
        <w:rPr>
          <w:rFonts w:asciiTheme="minorAscii"/>
          <w:sz w:val="24"/>
          <w:szCs w:val="24"/>
        </w:rPr>
        <w:t>10 spaces before the string state is</w:t>
      </w:r>
      <w:r>
        <w:rPr>
          <w:rFonts w:asciiTheme="minorAscii"/>
          <w:spacing w:val="1"/>
          <w:sz w:val="24"/>
          <w:szCs w:val="24"/>
        </w:rPr>
        <w:t xml:space="preserve"> </w:t>
      </w:r>
      <w:r>
        <w:rPr>
          <w:rFonts w:asciiTheme="minorAscii"/>
          <w:sz w:val="24"/>
          <w:szCs w:val="24"/>
        </w:rPr>
        <w:t>printed</w:t>
      </w:r>
    </w:p>
    <w:p>
      <w:pPr>
        <w:pStyle w:val="10"/>
        <w:numPr>
          <w:ilvl w:val="0"/>
          <w:numId w:val="8"/>
        </w:numPr>
        <w:tabs>
          <w:tab w:val="left" w:pos="376"/>
        </w:tabs>
        <w:spacing w:before="54" w:after="0" w:line="240" w:lineRule="auto"/>
        <w:ind w:left="375" w:right="0" w:hanging="259"/>
        <w:jc w:val="left"/>
        <w:rPr>
          <w:rFonts w:asciiTheme="minorAscii"/>
          <w:sz w:val="24"/>
          <w:szCs w:val="24"/>
        </w:rPr>
      </w:pPr>
      <w:r>
        <w:rPr>
          <w:rFonts w:asciiTheme="minorAscii"/>
          <w:sz w:val="24"/>
          <w:szCs w:val="24"/>
        </w:rPr>
        <w:t>Print empty spaces if the string state is less than 10 characters</w:t>
      </w:r>
    </w:p>
    <w:p>
      <w:pPr>
        <w:pStyle w:val="10"/>
        <w:numPr>
          <w:ilvl w:val="0"/>
          <w:numId w:val="8"/>
        </w:numPr>
        <w:tabs>
          <w:tab w:val="left" w:pos="364"/>
        </w:tabs>
        <w:spacing w:before="56" w:after="0" w:line="240" w:lineRule="auto"/>
        <w:ind w:left="363" w:right="0" w:hanging="247"/>
        <w:jc w:val="left"/>
        <w:rPr>
          <w:rFonts w:asciiTheme="minorAscii"/>
          <w:sz w:val="24"/>
          <w:szCs w:val="24"/>
        </w:rPr>
      </w:pPr>
      <w:r>
        <w:rPr>
          <w:rFonts w:asciiTheme="minorAscii"/>
          <w:sz w:val="24"/>
          <w:szCs w:val="24"/>
        </w:rPr>
        <w:t>Print the last 10 characters of the</w:t>
      </w:r>
      <w:r>
        <w:rPr>
          <w:rFonts w:asciiTheme="minorAscii"/>
          <w:spacing w:val="1"/>
          <w:sz w:val="24"/>
          <w:szCs w:val="24"/>
        </w:rPr>
        <w:t xml:space="preserve"> </w:t>
      </w:r>
      <w:r>
        <w:rPr>
          <w:rFonts w:asciiTheme="minorAscii"/>
          <w:sz w:val="24"/>
          <w:szCs w:val="24"/>
        </w:rPr>
        <w:t>string</w:t>
      </w:r>
    </w:p>
    <w:p>
      <w:pPr>
        <w:pStyle w:val="10"/>
        <w:numPr>
          <w:ilvl w:val="0"/>
          <w:numId w:val="8"/>
        </w:numPr>
        <w:tabs>
          <w:tab w:val="left" w:pos="376"/>
        </w:tabs>
        <w:spacing w:before="54" w:after="0" w:line="240" w:lineRule="auto"/>
        <w:ind w:left="375" w:right="0" w:hanging="259"/>
        <w:jc w:val="left"/>
        <w:rPr>
          <w:rFonts w:asciiTheme="minorAscii"/>
          <w:sz w:val="24"/>
          <w:szCs w:val="24"/>
        </w:rPr>
      </w:pPr>
      <w:r>
        <w:rPr>
          <w:rFonts w:asciiTheme="minorAscii"/>
          <w:sz w:val="24"/>
          <w:szCs w:val="24"/>
        </w:rPr>
        <w:t>None of the</w:t>
      </w:r>
      <w:r>
        <w:rPr>
          <w:rFonts w:asciiTheme="minorAscii"/>
          <w:spacing w:val="-1"/>
          <w:sz w:val="24"/>
          <w:szCs w:val="24"/>
        </w:rPr>
        <w:t xml:space="preserve"> </w:t>
      </w:r>
      <w:r>
        <w:rPr>
          <w:rFonts w:asciiTheme="minorAscii"/>
          <w:sz w:val="24"/>
          <w:szCs w:val="24"/>
        </w:rPr>
        <w:t>mentioned</w:t>
      </w:r>
      <w:r>
        <w:rPr>
          <w:rFonts w:asciiTheme="minorAscii"/>
          <w:sz w:val="24"/>
          <w:szCs w:val="24"/>
        </w:rPr>
        <w:br w:type="textWrapping"/>
      </w:r>
      <w:r>
        <w:rPr>
          <w:rFonts w:asciiTheme="minorAscii"/>
          <w:sz w:val="24"/>
          <w:szCs w:val="24"/>
        </w:rPr>
        <w:br w:type="textWrapping"/>
      </w:r>
      <w:r>
        <w:rPr>
          <w:rFonts w:asciiTheme="minorAscii"/>
          <w:b/>
          <w:bCs/>
          <w:sz w:val="24"/>
          <w:szCs w:val="24"/>
          <w:lang w:val="en-US"/>
        </w:rPr>
        <w:t>Answer) b)</w:t>
      </w:r>
    </w:p>
    <w:p>
      <w:pPr>
        <w:pStyle w:val="2"/>
        <w:numPr>
          <w:ilvl w:val="0"/>
          <w:numId w:val="1"/>
        </w:numPr>
        <w:tabs>
          <w:tab w:val="left" w:pos="414"/>
        </w:tabs>
        <w:spacing w:before="197" w:after="0" w:line="240" w:lineRule="auto"/>
        <w:ind w:left="413" w:right="0" w:hanging="297"/>
        <w:jc w:val="left"/>
        <w:rPr>
          <w:rFonts w:asciiTheme="minorAscii"/>
          <w:sz w:val="24"/>
          <w:szCs w:val="24"/>
        </w:rPr>
      </w:pPr>
      <w:r>
        <w:rPr>
          <w:rFonts w:asciiTheme="minorAscii"/>
          <w:sz w:val="28"/>
          <w:szCs w:val="28"/>
        </w:rPr>
        <w:t xml:space="preserve">What </w:t>
      </w:r>
      <w:r>
        <w:rPr>
          <w:rFonts w:asciiTheme="minorAscii"/>
          <w:spacing w:val="-3"/>
          <w:sz w:val="28"/>
          <w:szCs w:val="28"/>
        </w:rPr>
        <w:t xml:space="preserve">are </w:t>
      </w:r>
      <w:r>
        <w:rPr>
          <w:rFonts w:asciiTheme="minorAscii"/>
          <w:sz w:val="28"/>
          <w:szCs w:val="28"/>
        </w:rPr>
        <w:t>the Properties of first argument of a printf</w:t>
      </w:r>
      <w:r>
        <w:rPr>
          <w:rFonts w:asciiTheme="minorAscii"/>
          <w:spacing w:val="-8"/>
          <w:sz w:val="28"/>
          <w:szCs w:val="28"/>
        </w:rPr>
        <w:t xml:space="preserve"> </w:t>
      </w:r>
      <w:r>
        <w:rPr>
          <w:rFonts w:asciiTheme="minorAscii"/>
          <w:sz w:val="28"/>
          <w:szCs w:val="28"/>
        </w:rPr>
        <w:t>functions?</w:t>
      </w:r>
    </w:p>
    <w:p>
      <w:pPr>
        <w:pStyle w:val="10"/>
        <w:numPr>
          <w:ilvl w:val="0"/>
          <w:numId w:val="9"/>
        </w:numPr>
        <w:tabs>
          <w:tab w:val="left" w:pos="364"/>
        </w:tabs>
        <w:spacing w:before="53" w:after="0" w:line="240" w:lineRule="auto"/>
        <w:ind w:left="363" w:right="0" w:hanging="247"/>
        <w:jc w:val="left"/>
        <w:rPr>
          <w:rFonts w:asciiTheme="minorAscii"/>
          <w:sz w:val="24"/>
          <w:szCs w:val="24"/>
        </w:rPr>
      </w:pPr>
      <w:r>
        <w:rPr>
          <w:rFonts w:asciiTheme="minorAscii"/>
          <w:sz w:val="24"/>
          <w:szCs w:val="24"/>
        </w:rPr>
        <w:t>It is defined by</w:t>
      </w:r>
      <w:r>
        <w:rPr>
          <w:rFonts w:asciiTheme="minorAscii"/>
          <w:spacing w:val="-1"/>
          <w:sz w:val="24"/>
          <w:szCs w:val="24"/>
        </w:rPr>
        <w:t xml:space="preserve"> </w:t>
      </w:r>
      <w:r>
        <w:rPr>
          <w:rFonts w:asciiTheme="minorAscii"/>
          <w:sz w:val="24"/>
          <w:szCs w:val="24"/>
        </w:rPr>
        <w:t>user</w:t>
      </w:r>
    </w:p>
    <w:p>
      <w:pPr>
        <w:pStyle w:val="10"/>
        <w:numPr>
          <w:ilvl w:val="0"/>
          <w:numId w:val="9"/>
        </w:numPr>
        <w:tabs>
          <w:tab w:val="left" w:pos="376"/>
        </w:tabs>
        <w:spacing w:before="56" w:after="0" w:line="240" w:lineRule="auto"/>
        <w:ind w:left="375" w:right="0" w:hanging="259"/>
        <w:jc w:val="left"/>
        <w:rPr>
          <w:rFonts w:asciiTheme="minorAscii"/>
          <w:sz w:val="24"/>
          <w:szCs w:val="24"/>
        </w:rPr>
      </w:pPr>
      <w:r>
        <w:rPr>
          <w:rFonts w:asciiTheme="minorAscii"/>
          <w:sz w:val="24"/>
          <w:szCs w:val="24"/>
        </w:rPr>
        <w:t>It keeps the record of the types of arguments that will</w:t>
      </w:r>
      <w:r>
        <w:rPr>
          <w:rFonts w:asciiTheme="minorAscii"/>
          <w:spacing w:val="-4"/>
          <w:sz w:val="24"/>
          <w:szCs w:val="24"/>
        </w:rPr>
        <w:t xml:space="preserve"> </w:t>
      </w:r>
      <w:r>
        <w:rPr>
          <w:rFonts w:asciiTheme="minorAscii"/>
          <w:sz w:val="24"/>
          <w:szCs w:val="24"/>
        </w:rPr>
        <w:t>follow</w:t>
      </w:r>
    </w:p>
    <w:p>
      <w:pPr>
        <w:pStyle w:val="10"/>
        <w:numPr>
          <w:ilvl w:val="0"/>
          <w:numId w:val="9"/>
        </w:numPr>
        <w:tabs>
          <w:tab w:val="left" w:pos="358"/>
        </w:tabs>
        <w:spacing w:before="54" w:after="0" w:line="240" w:lineRule="auto"/>
        <w:ind w:left="357" w:right="0" w:hanging="241"/>
        <w:jc w:val="left"/>
        <w:rPr>
          <w:rFonts w:asciiTheme="minorAscii"/>
          <w:sz w:val="24"/>
          <w:szCs w:val="24"/>
        </w:rPr>
      </w:pPr>
      <w:r>
        <w:rPr>
          <w:rFonts w:asciiTheme="minorAscii"/>
          <w:sz w:val="24"/>
          <w:szCs w:val="24"/>
        </w:rPr>
        <w:t>There may not be first</w:t>
      </w:r>
      <w:r>
        <w:rPr>
          <w:rFonts w:asciiTheme="minorAscii"/>
          <w:spacing w:val="-2"/>
          <w:sz w:val="24"/>
          <w:szCs w:val="24"/>
        </w:rPr>
        <w:t xml:space="preserve"> </w:t>
      </w:r>
      <w:r>
        <w:rPr>
          <w:rFonts w:asciiTheme="minorAscii"/>
          <w:sz w:val="24"/>
          <w:szCs w:val="24"/>
        </w:rPr>
        <w:t>argument</w:t>
      </w:r>
    </w:p>
    <w:p>
      <w:pPr>
        <w:pStyle w:val="10"/>
        <w:numPr>
          <w:ilvl w:val="0"/>
          <w:numId w:val="9"/>
        </w:numPr>
        <w:tabs>
          <w:tab w:val="left" w:pos="376"/>
        </w:tabs>
        <w:spacing w:before="56" w:after="0" w:line="240" w:lineRule="auto"/>
        <w:ind w:left="375" w:right="0" w:hanging="259"/>
        <w:jc w:val="left"/>
        <w:rPr>
          <w:rFonts w:asciiTheme="minorAscii"/>
          <w:sz w:val="28"/>
          <w:szCs w:val="28"/>
        </w:rPr>
      </w:pPr>
      <w:r>
        <w:rPr>
          <w:rFonts w:asciiTheme="minorAscii"/>
          <w:sz w:val="24"/>
          <w:szCs w:val="24"/>
        </w:rPr>
        <w:t>None of the</w:t>
      </w:r>
      <w:r>
        <w:rPr>
          <w:rFonts w:asciiTheme="minorAscii"/>
          <w:spacing w:val="-1"/>
          <w:sz w:val="24"/>
          <w:szCs w:val="24"/>
        </w:rPr>
        <w:t xml:space="preserve"> </w:t>
      </w:r>
      <w:r>
        <w:rPr>
          <w:rFonts w:asciiTheme="minorAscii"/>
          <w:sz w:val="24"/>
          <w:szCs w:val="24"/>
        </w:rPr>
        <w:t>mentioned</w:t>
      </w:r>
    </w:p>
    <w:p>
      <w:pPr>
        <w:pStyle w:val="10"/>
        <w:numPr>
          <w:ilvl w:val="0"/>
          <w:numId w:val="0"/>
        </w:numPr>
        <w:tabs>
          <w:tab w:val="left" w:pos="376"/>
        </w:tabs>
        <w:spacing w:before="56" w:after="0" w:line="240" w:lineRule="auto"/>
        <w:ind w:left="116" w:leftChars="0" w:right="0" w:rightChars="0"/>
        <w:jc w:val="left"/>
        <w:rPr>
          <w:rFonts w:asciiTheme="minorAscii"/>
          <w:sz w:val="24"/>
          <w:szCs w:val="24"/>
        </w:rPr>
      </w:pPr>
    </w:p>
    <w:p>
      <w:pPr>
        <w:pStyle w:val="3"/>
        <w:numPr>
          <w:numId w:val="0"/>
        </w:numPr>
        <w:tabs>
          <w:tab w:val="left" w:pos="364"/>
        </w:tabs>
        <w:spacing w:before="0" w:after="0" w:line="240" w:lineRule="auto"/>
        <w:ind w:left="116" w:leftChars="0" w:right="0" w:rightChars="0"/>
        <w:jc w:val="left"/>
      </w:pPr>
      <w:r>
        <w:t>Answer is b) It keeps the record of the types of arguments that will</w:t>
      </w:r>
      <w:r>
        <w:rPr>
          <w:spacing w:val="-13"/>
        </w:rPr>
        <w:t xml:space="preserve"> </w:t>
      </w:r>
      <w:r>
        <w:t>follow</w:t>
      </w:r>
    </w:p>
    <w:p>
      <w:pPr>
        <w:pStyle w:val="10"/>
        <w:numPr>
          <w:ilvl w:val="0"/>
          <w:numId w:val="0"/>
        </w:numPr>
        <w:tabs>
          <w:tab w:val="left" w:pos="376"/>
        </w:tabs>
        <w:spacing w:before="56" w:after="0" w:line="240" w:lineRule="auto"/>
        <w:ind w:right="0" w:rightChars="0"/>
        <w:jc w:val="left"/>
        <w:rPr>
          <w:rFonts w:asciiTheme="minorAscii"/>
          <w:sz w:val="24"/>
          <w:szCs w:val="24"/>
        </w:rPr>
      </w:pPr>
    </w:p>
    <w:p>
      <w:pPr>
        <w:pStyle w:val="10"/>
        <w:numPr>
          <w:ilvl w:val="0"/>
          <w:numId w:val="1"/>
        </w:numPr>
        <w:tabs>
          <w:tab w:val="left" w:pos="376"/>
        </w:tabs>
        <w:spacing w:before="56" w:after="0" w:line="240" w:lineRule="auto"/>
        <w:ind w:left="413" w:leftChars="0" w:right="0" w:rightChars="0" w:hanging="297" w:firstLineChars="0"/>
        <w:jc w:val="left"/>
        <w:rPr>
          <w:rFonts w:asciiTheme="minorAscii"/>
          <w:b/>
          <w:bCs/>
          <w:sz w:val="28"/>
          <w:szCs w:val="28"/>
        </w:rPr>
      </w:pPr>
      <w:r>
        <w:rPr>
          <w:rFonts w:asciiTheme="minorAscii"/>
          <w:b/>
          <w:bCs/>
          <w:sz w:val="28"/>
          <w:szCs w:val="28"/>
        </w:rPr>
        <w:t>What is the output of this C</w:t>
      </w:r>
      <w:r>
        <w:rPr>
          <w:rFonts w:asciiTheme="minorAscii"/>
          <w:b/>
          <w:bCs/>
          <w:spacing w:val="-5"/>
          <w:sz w:val="28"/>
          <w:szCs w:val="28"/>
        </w:rPr>
        <w:t xml:space="preserve"> </w:t>
      </w:r>
      <w:r>
        <w:rPr>
          <w:rFonts w:asciiTheme="minorAscii"/>
          <w:b/>
          <w:bCs/>
          <w:sz w:val="28"/>
          <w:szCs w:val="28"/>
        </w:rPr>
        <w:t>code?</w:t>
      </w:r>
    </w:p>
    <w:p>
      <w:pPr>
        <w:pStyle w:val="10"/>
        <w:numPr>
          <w:ilvl w:val="1"/>
          <w:numId w:val="1"/>
        </w:numPr>
        <w:tabs>
          <w:tab w:val="left" w:pos="1063"/>
          <w:tab w:val="left" w:pos="1064"/>
        </w:tabs>
        <w:spacing w:before="204" w:after="0" w:line="240" w:lineRule="auto"/>
        <w:ind w:left="1064" w:right="0" w:hanging="524"/>
        <w:jc w:val="left"/>
        <w:rPr>
          <w:rFonts w:asciiTheme="minorAscii"/>
          <w:sz w:val="24"/>
          <w:szCs w:val="24"/>
        </w:rPr>
      </w:pPr>
      <w:r>
        <w:rPr>
          <w:rFonts w:asciiTheme="minorAscii"/>
          <w:sz w:val="24"/>
          <w:szCs w:val="24"/>
        </w:rPr>
        <w:t>#include &lt;stdio.h&gt;</w:t>
      </w:r>
    </w:p>
    <w:p>
      <w:pPr>
        <w:pStyle w:val="4"/>
        <w:spacing w:before="8"/>
        <w:rPr>
          <w:rFonts w:asciiTheme="minorAscii"/>
          <w:sz w:val="24"/>
          <w:szCs w:val="24"/>
        </w:rPr>
      </w:pPr>
    </w:p>
    <w:p>
      <w:pPr>
        <w:pStyle w:val="10"/>
        <w:numPr>
          <w:ilvl w:val="1"/>
          <w:numId w:val="1"/>
        </w:numPr>
        <w:tabs>
          <w:tab w:val="left" w:pos="1063"/>
          <w:tab w:val="left" w:pos="1064"/>
        </w:tabs>
        <w:spacing w:before="0" w:after="0" w:line="484" w:lineRule="auto"/>
        <w:ind w:left="540" w:right="5865" w:firstLine="0"/>
        <w:jc w:val="left"/>
        <w:rPr>
          <w:rFonts w:asciiTheme="minorAscii"/>
          <w:sz w:val="24"/>
          <w:szCs w:val="24"/>
        </w:rPr>
      </w:pPr>
      <w:r>
        <w:rPr>
          <w:rFonts w:asciiTheme="minorAscii"/>
          <w:sz w:val="24"/>
          <w:szCs w:val="24"/>
        </w:rPr>
        <w:t>int main(int argc, char</w:t>
      </w:r>
      <w:r>
        <w:rPr>
          <w:rFonts w:asciiTheme="minorAscii"/>
          <w:spacing w:val="-18"/>
          <w:sz w:val="24"/>
          <w:szCs w:val="24"/>
        </w:rPr>
        <w:t xml:space="preserve"> </w:t>
      </w:r>
      <w:r>
        <w:rPr>
          <w:rFonts w:asciiTheme="minorAscii"/>
          <w:sz w:val="24"/>
          <w:szCs w:val="24"/>
        </w:rPr>
        <w:t>**argv) 3.</w:t>
      </w:r>
      <w:r>
        <w:rPr>
          <w:rFonts w:asciiTheme="minorAscii"/>
          <w:sz w:val="24"/>
          <w:szCs w:val="24"/>
        </w:rPr>
        <w:tab/>
      </w:r>
      <w:r>
        <w:rPr>
          <w:rFonts w:asciiTheme="minorAscii"/>
          <w:sz w:val="24"/>
          <w:szCs w:val="24"/>
        </w:rPr>
        <w:t>{</w:t>
      </w:r>
    </w:p>
    <w:p>
      <w:pPr>
        <w:pStyle w:val="10"/>
        <w:numPr>
          <w:ilvl w:val="0"/>
          <w:numId w:val="10"/>
        </w:numPr>
        <w:tabs>
          <w:tab w:val="left" w:pos="1303"/>
          <w:tab w:val="left" w:pos="1304"/>
        </w:tabs>
        <w:spacing w:before="3" w:after="0" w:line="240" w:lineRule="auto"/>
        <w:ind w:left="1304" w:right="0" w:hanging="764"/>
        <w:jc w:val="left"/>
        <w:rPr>
          <w:rFonts w:asciiTheme="minorAscii"/>
          <w:sz w:val="24"/>
          <w:szCs w:val="24"/>
        </w:rPr>
      </w:pPr>
      <w:r>
        <w:rPr>
          <w:rFonts w:asciiTheme="minorAscii"/>
          <w:sz w:val="24"/>
          <w:szCs w:val="24"/>
        </w:rPr>
        <w:t>char *s =</w:t>
      </w:r>
      <w:r>
        <w:rPr>
          <w:rFonts w:asciiTheme="minorAscii"/>
          <w:spacing w:val="-1"/>
          <w:sz w:val="24"/>
          <w:szCs w:val="24"/>
        </w:rPr>
        <w:t xml:space="preserve"> </w:t>
      </w:r>
      <w:r>
        <w:rPr>
          <w:rFonts w:asciiTheme="minorAscii"/>
          <w:sz w:val="24"/>
          <w:szCs w:val="24"/>
        </w:rPr>
        <w:t>"myworld";</w:t>
      </w:r>
    </w:p>
    <w:p>
      <w:pPr>
        <w:pStyle w:val="4"/>
        <w:spacing w:before="6"/>
        <w:rPr>
          <w:rFonts w:asciiTheme="minorAscii"/>
          <w:sz w:val="24"/>
          <w:szCs w:val="24"/>
        </w:rPr>
      </w:pPr>
    </w:p>
    <w:p>
      <w:pPr>
        <w:pStyle w:val="10"/>
        <w:numPr>
          <w:ilvl w:val="0"/>
          <w:numId w:val="10"/>
        </w:numPr>
        <w:tabs>
          <w:tab w:val="left" w:pos="1303"/>
          <w:tab w:val="left" w:pos="1304"/>
        </w:tabs>
        <w:spacing w:before="0" w:after="0" w:line="240" w:lineRule="auto"/>
        <w:ind w:left="1304" w:right="0" w:hanging="764"/>
        <w:jc w:val="left"/>
        <w:rPr>
          <w:rFonts w:asciiTheme="minorAscii"/>
          <w:sz w:val="24"/>
          <w:szCs w:val="24"/>
        </w:rPr>
      </w:pPr>
      <w:r>
        <w:rPr>
          <w:rFonts w:asciiTheme="minorAscii"/>
          <w:sz w:val="24"/>
          <w:szCs w:val="24"/>
        </w:rPr>
        <w:t>int i =</w:t>
      </w:r>
      <w:r>
        <w:rPr>
          <w:rFonts w:asciiTheme="minorAscii"/>
          <w:spacing w:val="-3"/>
          <w:sz w:val="24"/>
          <w:szCs w:val="24"/>
        </w:rPr>
        <w:t xml:space="preserve"> </w:t>
      </w:r>
      <w:r>
        <w:rPr>
          <w:rFonts w:asciiTheme="minorAscii"/>
          <w:sz w:val="24"/>
          <w:szCs w:val="24"/>
        </w:rPr>
        <w:t>3;</w:t>
      </w:r>
    </w:p>
    <w:p>
      <w:pPr>
        <w:pStyle w:val="4"/>
        <w:spacing w:before="8"/>
        <w:rPr>
          <w:rFonts w:asciiTheme="minorAscii"/>
          <w:sz w:val="24"/>
          <w:szCs w:val="24"/>
        </w:rPr>
      </w:pPr>
    </w:p>
    <w:p>
      <w:pPr>
        <w:pStyle w:val="4"/>
        <w:tabs>
          <w:tab w:val="left" w:pos="1303"/>
        </w:tabs>
        <w:ind w:left="540"/>
        <w:rPr>
          <w:rFonts w:asciiTheme="minorAscii"/>
          <w:sz w:val="24"/>
          <w:szCs w:val="24"/>
        </w:rPr>
      </w:pPr>
      <w:r>
        <w:rPr>
          <w:rFonts w:asciiTheme="minorAscii"/>
          <w:sz w:val="24"/>
          <w:szCs w:val="24"/>
        </w:rPr>
        <w:t>6.</w:t>
      </w:r>
      <w:r>
        <w:rPr>
          <w:rFonts w:asciiTheme="minorAscii"/>
          <w:sz w:val="24"/>
          <w:szCs w:val="24"/>
        </w:rPr>
        <w:tab/>
      </w:r>
      <w:r>
        <w:rPr>
          <w:rFonts w:asciiTheme="minorAscii"/>
          <w:sz w:val="24"/>
          <w:szCs w:val="24"/>
        </w:rPr>
        <w:t>printf("%10.*s", i,</w:t>
      </w:r>
      <w:r>
        <w:rPr>
          <w:rFonts w:asciiTheme="minorAscii"/>
          <w:spacing w:val="-2"/>
          <w:sz w:val="24"/>
          <w:szCs w:val="24"/>
        </w:rPr>
        <w:t xml:space="preserve"> </w:t>
      </w:r>
      <w:r>
        <w:rPr>
          <w:rFonts w:asciiTheme="minorAscii"/>
          <w:sz w:val="24"/>
          <w:szCs w:val="24"/>
        </w:rPr>
        <w:t>s);</w:t>
      </w:r>
    </w:p>
    <w:p>
      <w:pPr>
        <w:pStyle w:val="4"/>
        <w:spacing w:before="6"/>
        <w:rPr>
          <w:rFonts w:asciiTheme="minorAscii"/>
          <w:sz w:val="24"/>
          <w:szCs w:val="24"/>
        </w:rPr>
      </w:pPr>
    </w:p>
    <w:p>
      <w:pPr>
        <w:pStyle w:val="4"/>
        <w:tabs>
          <w:tab w:val="left" w:pos="1063"/>
          <w:tab w:val="left" w:pos="1303"/>
        </w:tabs>
        <w:spacing w:line="487" w:lineRule="auto"/>
        <w:ind w:left="540" w:right="7735"/>
        <w:rPr>
          <w:rFonts w:asciiTheme="minorAscii"/>
          <w:sz w:val="24"/>
          <w:szCs w:val="24"/>
        </w:rPr>
      </w:pPr>
      <w:r>
        <w:rPr>
          <w:rFonts w:asciiTheme="minorAscii"/>
          <w:sz w:val="24"/>
          <w:szCs w:val="24"/>
        </w:rPr>
        <w:t>7.</w:t>
      </w:r>
      <w:r>
        <w:rPr>
          <w:rFonts w:asciiTheme="minorAscii"/>
          <w:sz w:val="24"/>
          <w:szCs w:val="24"/>
        </w:rPr>
        <w:tab/>
      </w:r>
      <w:r>
        <w:rPr>
          <w:rFonts w:asciiTheme="minorAscii"/>
          <w:sz w:val="24"/>
          <w:szCs w:val="24"/>
        </w:rPr>
        <w:tab/>
      </w:r>
      <w:r>
        <w:rPr>
          <w:rFonts w:asciiTheme="minorAscii"/>
          <w:sz w:val="24"/>
          <w:szCs w:val="24"/>
        </w:rPr>
        <w:t xml:space="preserve">return </w:t>
      </w:r>
      <w:r>
        <w:rPr>
          <w:rFonts w:asciiTheme="minorAscii"/>
          <w:spacing w:val="-8"/>
          <w:sz w:val="24"/>
          <w:szCs w:val="24"/>
        </w:rPr>
        <w:t xml:space="preserve">0; </w:t>
      </w:r>
      <w:r>
        <w:rPr>
          <w:rFonts w:asciiTheme="minorAscii"/>
          <w:sz w:val="24"/>
          <w:szCs w:val="24"/>
        </w:rPr>
        <w:t>8.</w:t>
      </w:r>
      <w:r>
        <w:rPr>
          <w:rFonts w:asciiTheme="minorAscii"/>
          <w:sz w:val="24"/>
          <w:szCs w:val="24"/>
        </w:rPr>
        <w:tab/>
      </w:r>
      <w:r>
        <w:rPr>
          <w:rFonts w:asciiTheme="minorAscii"/>
          <w:sz w:val="24"/>
          <w:szCs w:val="24"/>
        </w:rPr>
        <w:t>}</w:t>
      </w:r>
    </w:p>
    <w:p>
      <w:pPr>
        <w:pStyle w:val="10"/>
        <w:numPr>
          <w:ilvl w:val="0"/>
          <w:numId w:val="11"/>
        </w:numPr>
        <w:tabs>
          <w:tab w:val="left" w:pos="364"/>
        </w:tabs>
        <w:spacing w:before="0" w:after="0" w:line="274" w:lineRule="exact"/>
        <w:ind w:left="363" w:right="0" w:hanging="247"/>
        <w:jc w:val="left"/>
        <w:rPr>
          <w:rFonts w:asciiTheme="minorAscii"/>
          <w:sz w:val="24"/>
          <w:szCs w:val="24"/>
        </w:rPr>
      </w:pPr>
      <w:r>
        <w:rPr>
          <w:rFonts w:asciiTheme="minorAscii"/>
          <w:sz w:val="24"/>
          <w:szCs w:val="24"/>
        </w:rPr>
        <w:t>myw</w:t>
      </w:r>
    </w:p>
    <w:p>
      <w:pPr>
        <w:pStyle w:val="10"/>
        <w:numPr>
          <w:ilvl w:val="0"/>
          <w:numId w:val="11"/>
        </w:numPr>
        <w:tabs>
          <w:tab w:val="left" w:pos="376"/>
        </w:tabs>
        <w:spacing w:before="56" w:after="0" w:line="240" w:lineRule="auto"/>
        <w:ind w:left="375" w:right="0" w:hanging="259"/>
        <w:jc w:val="left"/>
        <w:rPr>
          <w:rFonts w:asciiTheme="minorAscii"/>
          <w:sz w:val="24"/>
          <w:szCs w:val="24"/>
        </w:rPr>
      </w:pPr>
      <w:r>
        <w:rPr>
          <w:rFonts w:asciiTheme="minorAscii"/>
          <w:sz w:val="24"/>
          <w:szCs w:val="24"/>
        </w:rPr>
        <w:t>myworld(note:3 spaces before</w:t>
      </w:r>
      <w:r>
        <w:rPr>
          <w:rFonts w:asciiTheme="minorAscii"/>
          <w:spacing w:val="1"/>
          <w:sz w:val="24"/>
          <w:szCs w:val="24"/>
        </w:rPr>
        <w:t xml:space="preserve"> </w:t>
      </w:r>
      <w:r>
        <w:rPr>
          <w:rFonts w:asciiTheme="minorAscii"/>
          <w:sz w:val="24"/>
          <w:szCs w:val="24"/>
        </w:rPr>
        <w:t>myworld)</w:t>
      </w:r>
    </w:p>
    <w:p>
      <w:pPr>
        <w:pStyle w:val="10"/>
        <w:numPr>
          <w:ilvl w:val="0"/>
          <w:numId w:val="11"/>
        </w:numPr>
        <w:tabs>
          <w:tab w:val="left" w:pos="364"/>
        </w:tabs>
        <w:spacing w:before="54" w:after="0" w:line="240" w:lineRule="auto"/>
        <w:ind w:left="363" w:right="0" w:hanging="247"/>
        <w:jc w:val="left"/>
        <w:rPr>
          <w:rFonts w:asciiTheme="minorAscii"/>
          <w:sz w:val="24"/>
          <w:szCs w:val="24"/>
        </w:rPr>
      </w:pPr>
      <w:r>
        <w:rPr>
          <w:rFonts w:asciiTheme="minorAscii"/>
          <w:sz w:val="24"/>
          <w:szCs w:val="24"/>
        </w:rPr>
        <w:t>myworld (note:3 spaces after</w:t>
      </w:r>
      <w:r>
        <w:rPr>
          <w:rFonts w:asciiTheme="minorAscii"/>
          <w:spacing w:val="1"/>
          <w:sz w:val="24"/>
          <w:szCs w:val="24"/>
        </w:rPr>
        <w:t xml:space="preserve"> </w:t>
      </w:r>
      <w:r>
        <w:rPr>
          <w:rFonts w:asciiTheme="minorAscii"/>
          <w:sz w:val="24"/>
          <w:szCs w:val="24"/>
        </w:rPr>
        <w:t>myworld)</w:t>
      </w: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r>
        <w:rPr>
          <w:rFonts w:asciiTheme="minorAscii"/>
          <w:sz w:val="24"/>
          <w:szCs w:val="24"/>
        </w:rPr>
        <w:t>myw(note:7 spaces before myworld)</w:t>
      </w:r>
      <w:r>
        <w:rPr>
          <w:rFonts w:asciiTheme="minorAscii"/>
          <w:sz w:val="24"/>
          <w:szCs w:val="24"/>
        </w:rPr>
        <w:br w:type="textWrapping"/>
      </w:r>
      <w:r>
        <w:rPr>
          <w:rFonts w:asciiTheme="minorAscii"/>
          <w:sz w:val="24"/>
          <w:szCs w:val="24"/>
        </w:rPr>
        <w:br w:type="textWrapping"/>
      </w:r>
      <w:r>
        <w:rPr>
          <w:rFonts w:hint="default" w:asciiTheme="minorAscii"/>
          <w:b/>
          <w:bCs/>
          <w:sz w:val="24"/>
          <w:szCs w:val="24"/>
        </w:rPr>
        <w:t xml:space="preserve">Answer is d) </w:t>
      </w:r>
      <w:r>
        <w:rPr>
          <w:rFonts w:hint="default" w:asciiTheme="minorAscii"/>
          <w:sz w:val="24"/>
          <w:szCs w:val="24"/>
        </w:rPr>
        <w:t>myw(note:7 spaces before myworld)</w:t>
      </w: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r>
        <w:rPr>
          <w:rFonts w:hint="default" w:asciiTheme="minorAscii"/>
          <w:sz w:val="24"/>
          <w:szCs w:val="24"/>
        </w:rPr>
        <w:t>char *s = "myworld"; int i = 3; printf("%10.*s", i, s);</w:t>
      </w: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r>
        <w:rPr>
          <w:rFonts w:hint="default" w:asciiTheme="minorAscii"/>
          <w:sz w:val="24"/>
          <w:szCs w:val="24"/>
        </w:rPr>
        <w:t>Now, we fix the width of the final string to be printed as 10 characters.</w:t>
      </w: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r>
        <w:rPr>
          <w:rFonts w:hint="default" w:asciiTheme="minorAscii"/>
          <w:sz w:val="24"/>
          <w:szCs w:val="24"/>
        </w:rPr>
        <w:t>(so, if the string length is &lt;10 characters, some spaces will be added to the left side of the string to make the total character printed as 10.</w:t>
      </w:r>
    </w:p>
    <w:p>
      <w:pPr>
        <w:pStyle w:val="10"/>
        <w:numPr>
          <w:ilvl w:val="0"/>
          <w:numId w:val="0"/>
        </w:numPr>
        <w:tabs>
          <w:tab w:val="left" w:pos="376"/>
        </w:tabs>
        <w:spacing w:before="56" w:after="0" w:line="240" w:lineRule="auto"/>
        <w:ind w:left="116" w:leftChars="0" w:right="0" w:rightChars="0"/>
        <w:jc w:val="left"/>
        <w:rPr>
          <w:rFonts w:hint="default" w:asciiTheme="minorAscii"/>
          <w:sz w:val="24"/>
          <w:szCs w:val="24"/>
        </w:rPr>
      </w:pPr>
      <w:r>
        <w:rPr>
          <w:rFonts w:hint="default" w:asciiTheme="minorAscii"/>
          <w:sz w:val="24"/>
          <w:szCs w:val="24"/>
        </w:rPr>
        <w:t>.*s: we fix the number of characters to be taken from the string s to print as 3 (we pass the number of characters to be printed as 3 dynamically</w:t>
      </w:r>
    </w:p>
    <w:p>
      <w:pPr>
        <w:pStyle w:val="10"/>
        <w:numPr>
          <w:ilvl w:val="0"/>
          <w:numId w:val="11"/>
        </w:numPr>
        <w:tabs>
          <w:tab w:val="left" w:pos="376"/>
        </w:tabs>
        <w:spacing w:before="56" w:after="0" w:line="240" w:lineRule="auto"/>
        <w:ind w:left="375" w:right="0" w:hanging="259"/>
        <w:jc w:val="left"/>
        <w:rPr>
          <w:rFonts w:asciiTheme="minorAscii"/>
          <w:sz w:val="24"/>
          <w:szCs w:val="24"/>
        </w:rPr>
      </w:pPr>
    </w:p>
    <w:p>
      <w:pPr>
        <w:pStyle w:val="2"/>
        <w:numPr>
          <w:ilvl w:val="0"/>
          <w:numId w:val="1"/>
        </w:numPr>
        <w:tabs>
          <w:tab w:val="left" w:pos="421"/>
        </w:tabs>
        <w:spacing w:before="195" w:after="0" w:line="240" w:lineRule="auto"/>
        <w:ind w:left="420" w:right="0" w:hanging="234"/>
        <w:jc w:val="left"/>
        <w:rPr>
          <w:rFonts w:asciiTheme="minorAscii"/>
          <w:sz w:val="28"/>
          <w:szCs w:val="28"/>
        </w:rPr>
      </w:pPr>
      <w:r>
        <w:rPr>
          <w:rFonts w:asciiTheme="minorAscii"/>
          <w:sz w:val="28"/>
          <w:szCs w:val="28"/>
        </w:rPr>
        <w:t>What is the difference between %e and %g</w:t>
      </w:r>
      <w:r>
        <w:rPr>
          <w:rFonts w:asciiTheme="minorAscii"/>
          <w:spacing w:val="-6"/>
          <w:sz w:val="28"/>
          <w:szCs w:val="28"/>
        </w:rPr>
        <w:t xml:space="preserve"> </w:t>
      </w:r>
      <w:r>
        <w:rPr>
          <w:rFonts w:asciiTheme="minorAscii"/>
          <w:sz w:val="28"/>
          <w:szCs w:val="28"/>
        </w:rPr>
        <w:t>?</w:t>
      </w:r>
    </w:p>
    <w:p>
      <w:pPr>
        <w:pStyle w:val="10"/>
        <w:numPr>
          <w:ilvl w:val="0"/>
          <w:numId w:val="12"/>
        </w:numPr>
        <w:tabs>
          <w:tab w:val="left" w:pos="364"/>
        </w:tabs>
        <w:spacing w:before="55" w:after="0" w:line="288" w:lineRule="auto"/>
        <w:ind w:left="116" w:right="108" w:firstLine="0"/>
        <w:jc w:val="left"/>
        <w:rPr>
          <w:rFonts w:asciiTheme="minorAscii"/>
          <w:sz w:val="24"/>
          <w:szCs w:val="24"/>
        </w:rPr>
      </w:pPr>
      <w:r>
        <w:rPr>
          <w:rFonts w:asciiTheme="minorAscii"/>
          <w:sz w:val="24"/>
          <w:szCs w:val="24"/>
        </w:rPr>
        <w:t>%e output formatting depends on the argument and %g always formats in the format</w:t>
      </w:r>
      <w:r>
        <w:rPr>
          <w:rFonts w:asciiTheme="minorAscii"/>
          <w:spacing w:val="-21"/>
          <w:sz w:val="24"/>
          <w:szCs w:val="24"/>
        </w:rPr>
        <w:t xml:space="preserve"> </w:t>
      </w:r>
      <w:r>
        <w:rPr>
          <w:rFonts w:asciiTheme="minorAscii"/>
          <w:sz w:val="24"/>
          <w:szCs w:val="24"/>
        </w:rPr>
        <w:t>[-]m.dddddd or [-]m.dddddE[+|-]xx where no.of ds are</w:t>
      </w:r>
      <w:r>
        <w:rPr>
          <w:rFonts w:asciiTheme="minorAscii"/>
          <w:spacing w:val="1"/>
          <w:sz w:val="24"/>
          <w:szCs w:val="24"/>
        </w:rPr>
        <w:t xml:space="preserve"> </w:t>
      </w:r>
      <w:r>
        <w:rPr>
          <w:rFonts w:asciiTheme="minorAscii"/>
          <w:sz w:val="24"/>
          <w:szCs w:val="24"/>
        </w:rPr>
        <w:t>optional.</w:t>
      </w:r>
    </w:p>
    <w:p>
      <w:pPr>
        <w:pStyle w:val="10"/>
        <w:numPr>
          <w:ilvl w:val="0"/>
          <w:numId w:val="12"/>
        </w:numPr>
        <w:tabs>
          <w:tab w:val="left" w:pos="376"/>
        </w:tabs>
        <w:spacing w:before="0" w:after="0" w:line="288" w:lineRule="auto"/>
        <w:ind w:left="116" w:right="194" w:firstLine="0"/>
        <w:jc w:val="left"/>
        <w:rPr>
          <w:rFonts w:asciiTheme="minorAscii"/>
          <w:sz w:val="24"/>
          <w:szCs w:val="24"/>
        </w:rPr>
      </w:pPr>
      <w:r>
        <w:rPr>
          <w:rFonts w:asciiTheme="minorAscii"/>
          <w:sz w:val="24"/>
          <w:szCs w:val="24"/>
        </w:rPr>
        <w:t>%e always formats in the format [-]m.dddddd or [-]m.dddddE[+|-]xx where no.of ds are optional and output formatting depends on the argument.</w:t>
      </w:r>
    </w:p>
    <w:p>
      <w:pPr>
        <w:pStyle w:val="10"/>
        <w:numPr>
          <w:ilvl w:val="0"/>
          <w:numId w:val="12"/>
        </w:numPr>
        <w:tabs>
          <w:tab w:val="left" w:pos="364"/>
        </w:tabs>
        <w:spacing w:before="0" w:after="0" w:line="276" w:lineRule="exact"/>
        <w:ind w:left="363" w:right="0" w:hanging="247"/>
        <w:jc w:val="left"/>
        <w:rPr>
          <w:rFonts w:asciiTheme="minorAscii"/>
          <w:sz w:val="24"/>
          <w:szCs w:val="24"/>
        </w:rPr>
      </w:pPr>
      <w:r>
        <w:rPr>
          <w:rFonts w:asciiTheme="minorAscii"/>
          <w:sz w:val="24"/>
          <w:szCs w:val="24"/>
        </w:rPr>
        <w:t>No</w:t>
      </w:r>
      <w:r>
        <w:rPr>
          <w:rFonts w:asciiTheme="minorAscii"/>
          <w:spacing w:val="-1"/>
          <w:sz w:val="24"/>
          <w:szCs w:val="24"/>
        </w:rPr>
        <w:t xml:space="preserve"> </w:t>
      </w:r>
      <w:r>
        <w:rPr>
          <w:rFonts w:asciiTheme="minorAscii"/>
          <w:sz w:val="24"/>
          <w:szCs w:val="24"/>
        </w:rPr>
        <w:t>differences</w:t>
      </w:r>
    </w:p>
    <w:p>
      <w:pPr>
        <w:pStyle w:val="10"/>
        <w:numPr>
          <w:ilvl w:val="0"/>
          <w:numId w:val="12"/>
        </w:numPr>
        <w:tabs>
          <w:tab w:val="left" w:pos="376"/>
        </w:tabs>
        <w:spacing w:before="54" w:after="0" w:line="240" w:lineRule="auto"/>
        <w:ind w:left="375" w:right="0" w:hanging="259"/>
        <w:jc w:val="left"/>
        <w:rPr>
          <w:rFonts w:asciiTheme="minorAscii"/>
          <w:sz w:val="24"/>
          <w:szCs w:val="24"/>
        </w:rPr>
      </w:pPr>
      <w:r>
        <w:rPr>
          <w:rFonts w:asciiTheme="minorAscii"/>
          <w:sz w:val="24"/>
          <w:szCs w:val="24"/>
        </w:rPr>
        <w:t>Depends on the standard</w:t>
      </w:r>
      <w:r>
        <w:rPr>
          <w:rFonts w:asciiTheme="minorAscii"/>
          <w:sz w:val="24"/>
          <w:szCs w:val="24"/>
        </w:rPr>
        <w:br w:type="textWrapping"/>
      </w:r>
    </w:p>
    <w:p>
      <w:pPr>
        <w:pStyle w:val="10"/>
        <w:numPr>
          <w:numId w:val="0"/>
        </w:numPr>
        <w:tabs>
          <w:tab w:val="left" w:pos="376"/>
        </w:tabs>
        <w:spacing w:before="54" w:after="0" w:line="240" w:lineRule="auto"/>
        <w:ind w:left="116" w:leftChars="0" w:right="0" w:rightChars="0"/>
        <w:jc w:val="left"/>
        <w:rPr>
          <w:rFonts w:hint="default" w:asciiTheme="minorAscii"/>
          <w:b/>
          <w:bCs/>
          <w:sz w:val="24"/>
          <w:szCs w:val="24"/>
        </w:rPr>
      </w:pPr>
      <w:r>
        <w:rPr>
          <w:rFonts w:hint="default" w:asciiTheme="minorAscii"/>
          <w:b/>
          <w:bCs/>
          <w:sz w:val="24"/>
          <w:szCs w:val="24"/>
        </w:rPr>
        <w:t>Answer is b) %e always formats in the format [-]m.dddddd or [-]m.dddddE[+|-]xx where no.of ds are optional and output formatting depends on the argument.</w:t>
      </w:r>
    </w:p>
    <w:p>
      <w:pPr>
        <w:pStyle w:val="10"/>
        <w:numPr>
          <w:numId w:val="0"/>
        </w:numPr>
        <w:tabs>
          <w:tab w:val="left" w:pos="376"/>
        </w:tabs>
        <w:spacing w:before="54" w:after="0" w:line="240" w:lineRule="auto"/>
        <w:ind w:left="116" w:leftChars="0" w:right="0" w:rightChars="0"/>
        <w:jc w:val="left"/>
        <w:rPr>
          <w:rFonts w:hint="default" w:asciiTheme="minorAscii"/>
          <w:b/>
          <w:bCs/>
          <w:sz w:val="24"/>
          <w:szCs w:val="24"/>
        </w:rPr>
      </w:pPr>
    </w:p>
    <w:p>
      <w:pPr>
        <w:pStyle w:val="2"/>
        <w:numPr>
          <w:ilvl w:val="0"/>
          <w:numId w:val="1"/>
        </w:numPr>
        <w:tabs>
          <w:tab w:val="left" w:pos="420"/>
        </w:tabs>
        <w:spacing w:before="196" w:after="0" w:line="240" w:lineRule="auto"/>
        <w:ind w:left="419" w:right="0" w:hanging="303"/>
        <w:jc w:val="left"/>
        <w:rPr>
          <w:rFonts w:asciiTheme="minorAscii"/>
          <w:sz w:val="28"/>
          <w:szCs w:val="28"/>
        </w:rPr>
      </w:pPr>
      <w:r>
        <w:rPr>
          <w:rFonts w:asciiTheme="minorAscii"/>
          <w:sz w:val="28"/>
          <w:szCs w:val="28"/>
        </w:rPr>
        <w:t xml:space="preserve">Escape sequences </w:t>
      </w:r>
      <w:r>
        <w:rPr>
          <w:rFonts w:asciiTheme="minorAscii"/>
          <w:spacing w:val="-3"/>
          <w:sz w:val="28"/>
          <w:szCs w:val="28"/>
        </w:rPr>
        <w:t xml:space="preserve">are </w:t>
      </w:r>
      <w:r>
        <w:rPr>
          <w:rFonts w:asciiTheme="minorAscii"/>
          <w:sz w:val="28"/>
          <w:szCs w:val="28"/>
        </w:rPr>
        <w:t>prefixed</w:t>
      </w:r>
      <w:r>
        <w:rPr>
          <w:rFonts w:asciiTheme="minorAscii"/>
          <w:spacing w:val="2"/>
          <w:sz w:val="28"/>
          <w:szCs w:val="28"/>
        </w:rPr>
        <w:t xml:space="preserve"> </w:t>
      </w:r>
      <w:r>
        <w:rPr>
          <w:rFonts w:asciiTheme="minorAscii"/>
          <w:sz w:val="28"/>
          <w:szCs w:val="28"/>
        </w:rPr>
        <w:t>with</w:t>
      </w:r>
    </w:p>
    <w:p>
      <w:pPr>
        <w:pStyle w:val="10"/>
        <w:numPr>
          <w:ilvl w:val="0"/>
          <w:numId w:val="13"/>
        </w:numPr>
        <w:tabs>
          <w:tab w:val="left" w:pos="364"/>
        </w:tabs>
        <w:spacing w:before="54" w:after="0" w:line="240" w:lineRule="auto"/>
        <w:ind w:left="363" w:right="0" w:hanging="247"/>
        <w:jc w:val="left"/>
        <w:rPr>
          <w:rFonts w:asciiTheme="minorAscii"/>
          <w:sz w:val="24"/>
          <w:szCs w:val="24"/>
        </w:rPr>
      </w:pPr>
      <w:r>
        <w:rPr>
          <w:rFonts w:asciiTheme="minorAscii"/>
          <w:sz w:val="24"/>
          <w:szCs w:val="24"/>
        </w:rPr>
        <w:t>%</w:t>
      </w:r>
    </w:p>
    <w:p>
      <w:pPr>
        <w:pStyle w:val="10"/>
        <w:numPr>
          <w:ilvl w:val="0"/>
          <w:numId w:val="13"/>
        </w:numPr>
        <w:tabs>
          <w:tab w:val="left" w:pos="376"/>
        </w:tabs>
        <w:spacing w:before="56" w:after="0" w:line="240" w:lineRule="auto"/>
        <w:ind w:left="375" w:right="0" w:hanging="259"/>
        <w:jc w:val="left"/>
        <w:rPr>
          <w:rFonts w:asciiTheme="minorAscii"/>
          <w:sz w:val="24"/>
          <w:szCs w:val="24"/>
        </w:rPr>
      </w:pPr>
      <w:r>
        <w:rPr>
          <w:rFonts w:asciiTheme="minorAscii"/>
          <w:sz w:val="24"/>
          <w:szCs w:val="24"/>
        </w:rPr>
        <w:t>/</w:t>
      </w:r>
    </w:p>
    <w:p>
      <w:pPr>
        <w:pStyle w:val="10"/>
        <w:numPr>
          <w:ilvl w:val="0"/>
          <w:numId w:val="13"/>
        </w:numPr>
        <w:tabs>
          <w:tab w:val="left" w:pos="364"/>
        </w:tabs>
        <w:spacing w:before="54" w:after="0" w:line="240" w:lineRule="auto"/>
        <w:ind w:left="363" w:right="0" w:hanging="247"/>
        <w:jc w:val="left"/>
        <w:rPr>
          <w:rFonts w:asciiTheme="minorAscii"/>
          <w:sz w:val="24"/>
          <w:szCs w:val="24"/>
        </w:rPr>
      </w:pPr>
      <w:r>
        <w:rPr>
          <w:rFonts w:asciiTheme="minorAscii"/>
          <w:sz w:val="24"/>
          <w:szCs w:val="24"/>
        </w:rPr>
        <w:t>”</w:t>
      </w:r>
    </w:p>
    <w:p>
      <w:pPr>
        <w:pStyle w:val="10"/>
        <w:numPr>
          <w:ilvl w:val="0"/>
          <w:numId w:val="13"/>
        </w:numPr>
        <w:tabs>
          <w:tab w:val="left" w:pos="376"/>
        </w:tabs>
        <w:spacing w:before="56" w:after="0" w:line="240" w:lineRule="auto"/>
        <w:ind w:left="375" w:right="0" w:hanging="259"/>
        <w:jc w:val="left"/>
        <w:rPr>
          <w:rFonts w:asciiTheme="minorAscii"/>
          <w:sz w:val="24"/>
          <w:szCs w:val="24"/>
        </w:rPr>
      </w:pPr>
      <w:r>
        <w:rPr>
          <w:rFonts w:asciiTheme="minorAscii"/>
          <w:sz w:val="24"/>
          <w:szCs w:val="24"/>
        </w:rPr>
        <w:t>None of the</w:t>
      </w:r>
      <w:r>
        <w:rPr>
          <w:rFonts w:asciiTheme="minorAscii"/>
          <w:spacing w:val="-1"/>
          <w:sz w:val="24"/>
          <w:szCs w:val="24"/>
        </w:rPr>
        <w:t xml:space="preserve"> </w:t>
      </w:r>
      <w:r>
        <w:rPr>
          <w:rFonts w:asciiTheme="minorAscii"/>
          <w:sz w:val="24"/>
          <w:szCs w:val="24"/>
        </w:rPr>
        <w:t>mentioned</w:t>
      </w:r>
      <w:r>
        <w:rPr>
          <w:rFonts w:asciiTheme="minorAscii"/>
          <w:sz w:val="24"/>
          <w:szCs w:val="24"/>
        </w:rPr>
        <w:br w:type="textWrapping"/>
      </w:r>
    </w:p>
    <w:p>
      <w:pPr>
        <w:pStyle w:val="10"/>
        <w:numPr>
          <w:numId w:val="0"/>
        </w:numPr>
        <w:tabs>
          <w:tab w:val="left" w:pos="364"/>
        </w:tabs>
        <w:spacing w:before="0" w:after="0" w:line="240" w:lineRule="auto"/>
        <w:ind w:left="116" w:leftChars="0" w:right="0" w:rightChars="0"/>
        <w:jc w:val="left"/>
        <w:rPr>
          <w:b/>
          <w:sz w:val="24"/>
        </w:rPr>
      </w:pPr>
      <w:r>
        <w:rPr>
          <w:b/>
          <w:sz w:val="24"/>
        </w:rPr>
        <w:t>Answer is b)</w:t>
      </w:r>
      <w:r>
        <w:rPr>
          <w:b/>
          <w:spacing w:val="54"/>
          <w:sz w:val="24"/>
        </w:rPr>
        <w:t xml:space="preserve"> </w:t>
      </w:r>
      <w:r>
        <w:rPr>
          <w:b/>
          <w:sz w:val="24"/>
        </w:rPr>
        <w:t>/</w:t>
      </w:r>
    </w:p>
    <w:p>
      <w:pPr>
        <w:pStyle w:val="10"/>
        <w:numPr>
          <w:numId w:val="0"/>
        </w:numPr>
        <w:tabs>
          <w:tab w:val="left" w:pos="376"/>
        </w:tabs>
        <w:spacing w:before="56" w:after="0" w:line="240" w:lineRule="auto"/>
        <w:ind w:left="116" w:leftChars="0" w:right="0" w:rightChars="0"/>
        <w:jc w:val="left"/>
        <w:rPr>
          <w:rFonts w:asciiTheme="minorAscii"/>
          <w:sz w:val="24"/>
          <w:szCs w:val="24"/>
        </w:rPr>
      </w:pPr>
    </w:p>
    <w:p>
      <w:pPr>
        <w:pStyle w:val="2"/>
        <w:numPr>
          <w:ilvl w:val="0"/>
          <w:numId w:val="1"/>
        </w:numPr>
        <w:tabs>
          <w:tab w:val="left" w:pos="554"/>
        </w:tabs>
        <w:spacing w:before="195" w:after="0" w:line="240" w:lineRule="auto"/>
        <w:ind w:left="553" w:right="0" w:hanging="437"/>
        <w:jc w:val="left"/>
        <w:rPr>
          <w:rFonts w:asciiTheme="minorAscii"/>
          <w:sz w:val="24"/>
          <w:szCs w:val="24"/>
        </w:rPr>
      </w:pPr>
      <w:r>
        <w:rPr>
          <w:rFonts w:asciiTheme="minorAscii"/>
          <w:sz w:val="28"/>
          <w:szCs w:val="28"/>
        </w:rPr>
        <w:t>What is the purpose of</w:t>
      </w:r>
      <w:r>
        <w:rPr>
          <w:rFonts w:asciiTheme="minorAscii"/>
          <w:spacing w:val="-4"/>
          <w:sz w:val="28"/>
          <w:szCs w:val="28"/>
        </w:rPr>
        <w:t xml:space="preserve"> </w:t>
      </w:r>
      <w:r>
        <w:rPr>
          <w:rFonts w:asciiTheme="minorAscii"/>
          <w:sz w:val="28"/>
          <w:szCs w:val="28"/>
        </w:rPr>
        <w:t>sprintf?</w:t>
      </w:r>
    </w:p>
    <w:p>
      <w:pPr>
        <w:pStyle w:val="10"/>
        <w:numPr>
          <w:ilvl w:val="0"/>
          <w:numId w:val="14"/>
        </w:numPr>
        <w:tabs>
          <w:tab w:val="left" w:pos="364"/>
        </w:tabs>
        <w:spacing w:before="55" w:after="0" w:line="240" w:lineRule="auto"/>
        <w:ind w:left="363" w:right="0" w:hanging="247"/>
        <w:jc w:val="left"/>
        <w:rPr>
          <w:rFonts w:asciiTheme="minorAscii"/>
          <w:sz w:val="24"/>
          <w:szCs w:val="24"/>
        </w:rPr>
      </w:pPr>
      <w:r>
        <w:rPr>
          <w:rFonts w:asciiTheme="minorAscii"/>
          <w:sz w:val="24"/>
          <w:szCs w:val="24"/>
        </w:rPr>
        <w:t>It prints the data into stdout</w:t>
      </w:r>
    </w:p>
    <w:p>
      <w:pPr>
        <w:pStyle w:val="10"/>
        <w:numPr>
          <w:ilvl w:val="0"/>
          <w:numId w:val="14"/>
        </w:numPr>
        <w:tabs>
          <w:tab w:val="left" w:pos="376"/>
        </w:tabs>
        <w:spacing w:before="54" w:after="0" w:line="240" w:lineRule="auto"/>
        <w:ind w:left="375" w:right="0" w:hanging="259"/>
        <w:jc w:val="left"/>
        <w:rPr>
          <w:rFonts w:asciiTheme="minorAscii"/>
          <w:sz w:val="24"/>
          <w:szCs w:val="24"/>
        </w:rPr>
      </w:pPr>
      <w:r>
        <w:rPr>
          <w:rFonts w:asciiTheme="minorAscii"/>
          <w:sz w:val="24"/>
          <w:szCs w:val="24"/>
        </w:rPr>
        <w:t>It writes the formatted data into a</w:t>
      </w:r>
      <w:r>
        <w:rPr>
          <w:rFonts w:asciiTheme="minorAscii"/>
          <w:spacing w:val="2"/>
          <w:sz w:val="24"/>
          <w:szCs w:val="24"/>
        </w:rPr>
        <w:t xml:space="preserve"> </w:t>
      </w:r>
      <w:r>
        <w:rPr>
          <w:rFonts w:asciiTheme="minorAscii"/>
          <w:sz w:val="24"/>
          <w:szCs w:val="24"/>
        </w:rPr>
        <w:t>string</w:t>
      </w:r>
    </w:p>
    <w:p>
      <w:pPr>
        <w:pStyle w:val="10"/>
        <w:numPr>
          <w:ilvl w:val="0"/>
          <w:numId w:val="14"/>
        </w:numPr>
        <w:tabs>
          <w:tab w:val="left" w:pos="364"/>
        </w:tabs>
        <w:spacing w:before="56" w:after="0" w:line="240" w:lineRule="auto"/>
        <w:ind w:left="363" w:right="0" w:hanging="247"/>
        <w:jc w:val="left"/>
        <w:rPr>
          <w:rFonts w:asciiTheme="minorAscii"/>
          <w:sz w:val="24"/>
          <w:szCs w:val="24"/>
        </w:rPr>
      </w:pPr>
      <w:r>
        <w:rPr>
          <w:rFonts w:asciiTheme="minorAscii"/>
          <w:sz w:val="24"/>
          <w:szCs w:val="24"/>
        </w:rPr>
        <w:t>It writes the formatted data into a</w:t>
      </w:r>
      <w:r>
        <w:rPr>
          <w:rFonts w:asciiTheme="minorAscii"/>
          <w:spacing w:val="-2"/>
          <w:sz w:val="24"/>
          <w:szCs w:val="24"/>
        </w:rPr>
        <w:t xml:space="preserve"> </w:t>
      </w:r>
      <w:r>
        <w:rPr>
          <w:rFonts w:asciiTheme="minorAscii"/>
          <w:sz w:val="24"/>
          <w:szCs w:val="24"/>
        </w:rPr>
        <w:t>file</w:t>
      </w:r>
    </w:p>
    <w:p>
      <w:pPr>
        <w:pStyle w:val="10"/>
        <w:numPr>
          <w:ilvl w:val="0"/>
          <w:numId w:val="14"/>
        </w:numPr>
        <w:tabs>
          <w:tab w:val="left" w:pos="376"/>
        </w:tabs>
        <w:spacing w:before="54" w:after="0" w:line="240" w:lineRule="auto"/>
        <w:ind w:left="375" w:right="0" w:hanging="259"/>
        <w:jc w:val="left"/>
        <w:rPr>
          <w:rFonts w:asciiTheme="minorAscii"/>
          <w:sz w:val="24"/>
          <w:szCs w:val="24"/>
        </w:rPr>
      </w:pPr>
      <w:r>
        <w:rPr>
          <w:rFonts w:asciiTheme="minorAscii"/>
          <w:sz w:val="24"/>
          <w:szCs w:val="24"/>
        </w:rPr>
        <w:t>Both a and</w:t>
      </w:r>
      <w:r>
        <w:rPr>
          <w:rFonts w:asciiTheme="minorAscii"/>
          <w:spacing w:val="-1"/>
          <w:sz w:val="24"/>
          <w:szCs w:val="24"/>
        </w:rPr>
        <w:t xml:space="preserve"> </w:t>
      </w:r>
      <w:r>
        <w:rPr>
          <w:rFonts w:asciiTheme="minorAscii"/>
          <w:sz w:val="24"/>
          <w:szCs w:val="24"/>
        </w:rPr>
        <w:t>c</w:t>
      </w:r>
      <w:r>
        <w:rPr>
          <w:rFonts w:asciiTheme="minorAscii"/>
          <w:sz w:val="24"/>
          <w:szCs w:val="24"/>
        </w:rPr>
        <w:br w:type="textWrapping"/>
      </w:r>
    </w:p>
    <w:p>
      <w:pPr>
        <w:pStyle w:val="10"/>
        <w:numPr>
          <w:numId w:val="0"/>
        </w:numPr>
        <w:tabs>
          <w:tab w:val="left" w:pos="376"/>
        </w:tabs>
        <w:spacing w:before="54" w:after="0" w:line="240" w:lineRule="auto"/>
        <w:ind w:left="116" w:leftChars="0" w:right="0" w:rightChars="0"/>
        <w:jc w:val="left"/>
        <w:rPr>
          <w:rFonts w:asciiTheme="minorAscii"/>
          <w:sz w:val="24"/>
          <w:szCs w:val="24"/>
        </w:rPr>
      </w:pPr>
      <w:r>
        <w:rPr>
          <w:rFonts w:hint="default" w:asciiTheme="minorAscii"/>
          <w:b/>
          <w:bCs/>
          <w:sz w:val="24"/>
          <w:szCs w:val="24"/>
        </w:rPr>
        <w:t>Answer is b)sprintf writes the formatted data into a string.</w:t>
      </w:r>
      <w:r>
        <w:rPr>
          <w:rFonts w:hint="default" w:asciiTheme="minorAscii"/>
          <w:b/>
          <w:bCs/>
          <w:sz w:val="24"/>
          <w:szCs w:val="24"/>
        </w:rPr>
        <w:br w:type="textWrapping"/>
      </w:r>
    </w:p>
    <w:p>
      <w:pPr>
        <w:pStyle w:val="2"/>
        <w:numPr>
          <w:ilvl w:val="0"/>
          <w:numId w:val="1"/>
        </w:numPr>
        <w:tabs>
          <w:tab w:val="left" w:pos="540"/>
        </w:tabs>
        <w:spacing w:before="197" w:after="0" w:line="240" w:lineRule="auto"/>
        <w:ind w:left="539" w:right="0" w:hanging="423"/>
        <w:jc w:val="left"/>
        <w:rPr>
          <w:rFonts w:asciiTheme="minorAscii"/>
          <w:sz w:val="28"/>
          <w:szCs w:val="28"/>
        </w:rPr>
      </w:pPr>
      <w:r>
        <w:rPr>
          <w:rFonts w:asciiTheme="minorAscii"/>
          <w:sz w:val="28"/>
          <w:szCs w:val="28"/>
        </w:rPr>
        <w:t>The syntax to print a % using printf statement can be done</w:t>
      </w:r>
      <w:r>
        <w:rPr>
          <w:rFonts w:asciiTheme="minorAscii"/>
          <w:spacing w:val="-12"/>
          <w:sz w:val="28"/>
          <w:szCs w:val="28"/>
        </w:rPr>
        <w:t xml:space="preserve"> </w:t>
      </w:r>
      <w:r>
        <w:rPr>
          <w:rFonts w:asciiTheme="minorAscii"/>
          <w:spacing w:val="-6"/>
          <w:sz w:val="28"/>
          <w:szCs w:val="28"/>
        </w:rPr>
        <w:t>by.</w:t>
      </w:r>
    </w:p>
    <w:p>
      <w:pPr>
        <w:pStyle w:val="10"/>
        <w:numPr>
          <w:ilvl w:val="0"/>
          <w:numId w:val="15"/>
        </w:numPr>
        <w:tabs>
          <w:tab w:val="left" w:pos="364"/>
        </w:tabs>
        <w:spacing w:before="203" w:after="0" w:line="240" w:lineRule="auto"/>
        <w:ind w:left="363" w:right="0" w:hanging="247"/>
        <w:jc w:val="left"/>
        <w:rPr>
          <w:rFonts w:asciiTheme="minorAscii"/>
          <w:sz w:val="24"/>
          <w:szCs w:val="24"/>
        </w:rPr>
      </w:pPr>
      <w:r>
        <w:rPr>
          <w:rFonts w:asciiTheme="minorAscii"/>
          <w:sz w:val="24"/>
          <w:szCs w:val="24"/>
        </w:rPr>
        <w:t>%</w:t>
      </w:r>
    </w:p>
    <w:p>
      <w:pPr>
        <w:pStyle w:val="10"/>
        <w:numPr>
          <w:ilvl w:val="0"/>
          <w:numId w:val="15"/>
        </w:numPr>
        <w:tabs>
          <w:tab w:val="left" w:pos="364"/>
        </w:tabs>
        <w:spacing w:before="203" w:after="0" w:line="240" w:lineRule="auto"/>
        <w:ind w:left="363" w:right="0" w:hanging="247"/>
        <w:jc w:val="left"/>
        <w:rPr>
          <w:rFonts w:asciiTheme="minorAscii"/>
          <w:sz w:val="24"/>
          <w:szCs w:val="24"/>
        </w:rPr>
      </w:pPr>
      <w:r>
        <w:rPr>
          <w:rFonts w:asciiTheme="minorAscii"/>
          <w:sz w:val="24"/>
          <w:szCs w:val="24"/>
        </w:rPr>
        <w:t>%</w:t>
      </w:r>
    </w:p>
    <w:p>
      <w:pPr>
        <w:pStyle w:val="4"/>
        <w:spacing w:before="56"/>
        <w:ind w:left="115"/>
        <w:rPr>
          <w:rFonts w:asciiTheme="minorAscii"/>
          <w:sz w:val="24"/>
          <w:szCs w:val="24"/>
        </w:rPr>
      </w:pPr>
      <w:r>
        <w:rPr>
          <w:rFonts w:asciiTheme="minorAscii"/>
          <w:sz w:val="24"/>
          <w:szCs w:val="24"/>
        </w:rPr>
        <w:t>c) ‘%’</w:t>
      </w:r>
    </w:p>
    <w:p>
      <w:pPr>
        <w:pStyle w:val="10"/>
        <w:numPr>
          <w:numId w:val="0"/>
        </w:numPr>
        <w:tabs>
          <w:tab w:val="left" w:pos="470"/>
        </w:tabs>
        <w:spacing w:before="0" w:after="0" w:line="240" w:lineRule="auto"/>
        <w:ind w:left="116" w:leftChars="0" w:right="0" w:rightChars="0"/>
        <w:jc w:val="left"/>
        <w:rPr>
          <w:b/>
          <w:sz w:val="24"/>
        </w:rPr>
      </w:pPr>
      <w:r>
        <w:rPr>
          <w:rFonts w:asciiTheme="minorAscii"/>
          <w:sz w:val="24"/>
          <w:szCs w:val="24"/>
        </w:rPr>
        <w:t>d) %%</w:t>
      </w:r>
    </w:p>
    <w:p>
      <w:pPr>
        <w:pStyle w:val="10"/>
        <w:numPr>
          <w:numId w:val="0"/>
        </w:numPr>
        <w:tabs>
          <w:tab w:val="left" w:pos="470"/>
        </w:tabs>
        <w:spacing w:before="0" w:after="0" w:line="240" w:lineRule="auto"/>
        <w:ind w:left="116" w:leftChars="0" w:right="0" w:rightChars="0"/>
        <w:jc w:val="left"/>
        <w:rPr>
          <w:rFonts w:asciiTheme="minorAscii"/>
          <w:sz w:val="24"/>
          <w:szCs w:val="24"/>
        </w:rPr>
      </w:pPr>
    </w:p>
    <w:p>
      <w:pPr>
        <w:pStyle w:val="10"/>
        <w:numPr>
          <w:numId w:val="0"/>
        </w:numPr>
        <w:tabs>
          <w:tab w:val="left" w:pos="470"/>
        </w:tabs>
        <w:spacing w:before="0" w:after="0" w:line="240" w:lineRule="auto"/>
        <w:ind w:left="116" w:leftChars="0" w:right="0" w:rightChars="0"/>
        <w:jc w:val="left"/>
        <w:rPr>
          <w:b/>
          <w:sz w:val="24"/>
        </w:rPr>
      </w:pPr>
      <w:r>
        <w:rPr>
          <w:b/>
          <w:sz w:val="24"/>
        </w:rPr>
        <w:t>Answer is d)</w:t>
      </w:r>
      <w:r>
        <w:rPr>
          <w:b/>
          <w:spacing w:val="-6"/>
          <w:sz w:val="24"/>
        </w:rPr>
        <w:t xml:space="preserve"> </w:t>
      </w:r>
      <w:r>
        <w:rPr>
          <w:b/>
          <w:sz w:val="24"/>
        </w:rPr>
        <w:t>%%</w:t>
      </w:r>
    </w:p>
    <w:p>
      <w:pPr>
        <w:pStyle w:val="4"/>
        <w:rPr>
          <w:b/>
        </w:rPr>
      </w:pPr>
    </w:p>
    <w:p>
      <w:pPr>
        <w:pStyle w:val="4"/>
        <w:spacing w:before="54"/>
        <w:ind w:left="115"/>
        <w:rPr>
          <w:rFonts w:asciiTheme="minorAscii"/>
          <w:sz w:val="24"/>
          <w:szCs w:val="24"/>
        </w:rPr>
      </w:pPr>
    </w:p>
    <w:p>
      <w:pPr>
        <w:pStyle w:val="2"/>
        <w:numPr>
          <w:ilvl w:val="0"/>
          <w:numId w:val="1"/>
        </w:numPr>
        <w:tabs>
          <w:tab w:val="left" w:pos="491"/>
        </w:tabs>
        <w:spacing w:before="196" w:after="0" w:line="240" w:lineRule="auto"/>
        <w:ind w:left="490" w:right="0" w:hanging="374"/>
        <w:jc w:val="left"/>
        <w:rPr>
          <w:rFonts w:asciiTheme="minorAscii"/>
          <w:sz w:val="24"/>
          <w:szCs w:val="24"/>
        </w:rPr>
      </w:pPr>
      <w:r>
        <w:rPr>
          <w:rFonts w:asciiTheme="minorAscii"/>
          <w:sz w:val="28"/>
          <w:szCs w:val="28"/>
        </w:rPr>
        <w:t>What would be the output(s) of the following</w:t>
      </w:r>
      <w:r>
        <w:rPr>
          <w:rFonts w:asciiTheme="minorAscii"/>
          <w:spacing w:val="-7"/>
          <w:sz w:val="28"/>
          <w:szCs w:val="28"/>
        </w:rPr>
        <w:t xml:space="preserve"> </w:t>
      </w:r>
      <w:r>
        <w:rPr>
          <w:rFonts w:asciiTheme="minorAscii"/>
          <w:sz w:val="28"/>
          <w:szCs w:val="28"/>
        </w:rPr>
        <w:t>code?</w:t>
      </w:r>
    </w:p>
    <w:p>
      <w:pPr>
        <w:pStyle w:val="4"/>
        <w:spacing w:before="204"/>
        <w:ind w:left="176" w:right="7920"/>
        <w:rPr>
          <w:rFonts w:asciiTheme="minorAscii"/>
          <w:sz w:val="24"/>
          <w:szCs w:val="24"/>
        </w:rPr>
      </w:pPr>
      <w:r>
        <w:rPr>
          <w:rFonts w:asciiTheme="minorAscii"/>
          <w:sz w:val="24"/>
          <w:szCs w:val="24"/>
        </w:rPr>
        <w:t>#include&lt;stdio.h&gt; int main()</w:t>
      </w:r>
    </w:p>
    <w:p>
      <w:pPr>
        <w:pStyle w:val="4"/>
        <w:ind w:left="176"/>
        <w:rPr>
          <w:rFonts w:asciiTheme="minorAscii"/>
          <w:sz w:val="24"/>
          <w:szCs w:val="24"/>
        </w:rPr>
      </w:pPr>
      <w:r>
        <w:rPr>
          <w:rFonts w:asciiTheme="minorAscii"/>
          <w:sz w:val="24"/>
          <w:szCs w:val="24"/>
        </w:rPr>
        <w:t>{</w:t>
      </w:r>
    </w:p>
    <w:p>
      <w:pPr>
        <w:pStyle w:val="4"/>
        <w:ind w:left="1076" w:right="7911"/>
        <w:rPr>
          <w:rFonts w:asciiTheme="minorAscii"/>
          <w:sz w:val="24"/>
          <w:szCs w:val="24"/>
        </w:rPr>
      </w:pPr>
      <w:r>
        <w:rPr>
          <w:rFonts w:asciiTheme="minorAscii"/>
          <w:sz w:val="24"/>
          <w:szCs w:val="24"/>
        </w:rPr>
        <w:t>int a,b; float c,d; a = 15;</w:t>
      </w:r>
    </w:p>
    <w:p>
      <w:pPr>
        <w:pStyle w:val="4"/>
        <w:ind w:left="1076" w:right="7121"/>
        <w:rPr>
          <w:rFonts w:asciiTheme="minorAscii"/>
          <w:sz w:val="24"/>
          <w:szCs w:val="24"/>
        </w:rPr>
      </w:pPr>
      <w:r>
        <w:rPr>
          <w:rFonts w:asciiTheme="minorAscii"/>
          <w:sz w:val="24"/>
          <w:szCs w:val="24"/>
        </w:rPr>
        <w:t>b = a / 2; printf("%d\n",b);</w:t>
      </w:r>
    </w:p>
    <w:p>
      <w:pPr>
        <w:pStyle w:val="4"/>
        <w:ind w:left="1076"/>
        <w:rPr>
          <w:rFonts w:asciiTheme="minorAscii"/>
          <w:sz w:val="24"/>
          <w:szCs w:val="24"/>
        </w:rPr>
      </w:pPr>
      <w:r>
        <w:rPr>
          <w:rFonts w:asciiTheme="minorAscii"/>
          <w:sz w:val="24"/>
          <w:szCs w:val="24"/>
        </w:rPr>
        <w:t>printf("%3d\n",b);</w:t>
      </w:r>
    </w:p>
    <w:p>
      <w:pPr>
        <w:pStyle w:val="4"/>
        <w:ind w:left="1076" w:right="6881"/>
        <w:rPr>
          <w:rFonts w:asciiTheme="minorAscii"/>
          <w:sz w:val="24"/>
          <w:szCs w:val="24"/>
        </w:rPr>
      </w:pPr>
      <w:r>
        <w:rPr>
          <w:rFonts w:asciiTheme="minorAscii"/>
          <w:sz w:val="24"/>
          <w:szCs w:val="24"/>
        </w:rPr>
        <w:t>printf("%03d\n",b); c =</w:t>
      </w:r>
      <w:r>
        <w:rPr>
          <w:rFonts w:asciiTheme="minorAscii"/>
          <w:spacing w:val="-1"/>
          <w:sz w:val="24"/>
          <w:szCs w:val="24"/>
        </w:rPr>
        <w:t xml:space="preserve"> </w:t>
      </w:r>
      <w:r>
        <w:rPr>
          <w:rFonts w:asciiTheme="minorAscii"/>
          <w:sz w:val="24"/>
          <w:szCs w:val="24"/>
        </w:rPr>
        <w:t>15.3;</w:t>
      </w:r>
    </w:p>
    <w:p>
      <w:pPr>
        <w:pStyle w:val="4"/>
        <w:ind w:left="1076" w:right="6861"/>
        <w:rPr>
          <w:rFonts w:asciiTheme="minorAscii"/>
          <w:sz w:val="24"/>
          <w:szCs w:val="24"/>
        </w:rPr>
      </w:pPr>
      <w:r>
        <w:rPr>
          <w:rFonts w:asciiTheme="minorAscii"/>
          <w:sz w:val="24"/>
          <w:szCs w:val="24"/>
        </w:rPr>
        <w:t>d = c / 3; printf("%3.2f\n",d); return 0;</w:t>
      </w:r>
    </w:p>
    <w:p>
      <w:pPr>
        <w:pStyle w:val="4"/>
        <w:ind w:left="296"/>
        <w:rPr>
          <w:rFonts w:asciiTheme="minorAscii"/>
          <w:sz w:val="24"/>
          <w:szCs w:val="24"/>
        </w:rPr>
      </w:pPr>
      <w:r>
        <w:rPr>
          <w:rFonts w:asciiTheme="minorAscii"/>
          <w:sz w:val="24"/>
          <w:szCs w:val="24"/>
        </w:rPr>
        <w:t>}</w:t>
      </w:r>
    </w:p>
    <w:p>
      <w:pPr>
        <w:pStyle w:val="4"/>
        <w:spacing w:before="10"/>
        <w:rPr>
          <w:rFonts w:asciiTheme="minorAscii"/>
          <w:sz w:val="24"/>
          <w:szCs w:val="24"/>
        </w:rPr>
      </w:pPr>
    </w:p>
    <w:p>
      <w:pPr>
        <w:pStyle w:val="4"/>
        <w:spacing w:before="10"/>
        <w:rPr>
          <w:rFonts w:asciiTheme="minorAscii"/>
          <w:sz w:val="24"/>
          <w:szCs w:val="24"/>
          <w:lang w:val="en-US"/>
        </w:rPr>
      </w:pPr>
      <w:r>
        <w:rPr>
          <w:rFonts w:asciiTheme="minorAscii"/>
          <w:sz w:val="24"/>
          <w:szCs w:val="24"/>
          <w:lang w:val="en-US"/>
        </w:rPr>
        <w:t>Now, this is not a mcq type question. Rather, it is pure knowledge based question.</w:t>
      </w:r>
      <w:r>
        <w:rPr>
          <w:rFonts w:asciiTheme="minorAscii"/>
          <w:sz w:val="24"/>
          <w:szCs w:val="24"/>
          <w:lang w:val="en-US"/>
        </w:rPr>
        <w:br w:type="textWrapping"/>
      </w:r>
    </w:p>
    <w:p>
      <w:pPr>
        <w:pStyle w:val="4"/>
        <w:spacing w:before="10"/>
        <w:rPr>
          <w:rFonts w:hint="default" w:asciiTheme="minorAscii"/>
          <w:sz w:val="24"/>
          <w:szCs w:val="24"/>
          <w:lang w:val="en-US"/>
        </w:rPr>
      </w:pPr>
      <w:r>
        <w:rPr>
          <w:rFonts w:hint="default" w:asciiTheme="minorAscii"/>
          <w:sz w:val="24"/>
          <w:szCs w:val="24"/>
          <w:lang w:val="en-US"/>
        </w:rPr>
        <w:t>7 (Result of printf("%d\n",b);)</w:t>
      </w:r>
    </w:p>
    <w:p>
      <w:pPr>
        <w:pStyle w:val="4"/>
        <w:spacing w:before="10"/>
        <w:rPr>
          <w:rFonts w:hint="default" w:asciiTheme="minorAscii"/>
          <w:sz w:val="24"/>
          <w:szCs w:val="24"/>
          <w:lang w:val="en-US"/>
        </w:rPr>
      </w:pPr>
    </w:p>
    <w:p>
      <w:pPr>
        <w:pStyle w:val="4"/>
        <w:spacing w:before="10"/>
        <w:ind w:firstLine="240" w:firstLineChars="100"/>
        <w:rPr>
          <w:rFonts w:hint="default" w:asciiTheme="minorAscii"/>
          <w:sz w:val="24"/>
          <w:szCs w:val="24"/>
          <w:lang w:val="en-US"/>
        </w:rPr>
      </w:pPr>
      <w:r>
        <w:rPr>
          <w:rFonts w:hint="default" w:asciiTheme="minorAscii"/>
          <w:sz w:val="24"/>
          <w:szCs w:val="24"/>
          <w:lang w:val="en-US"/>
        </w:rPr>
        <w:t>7(two spaces then 7) (Result of printf("%3d\n",b);)</w:t>
      </w:r>
    </w:p>
    <w:p>
      <w:pPr>
        <w:pStyle w:val="4"/>
        <w:spacing w:before="10"/>
        <w:rPr>
          <w:rFonts w:hint="default" w:asciiTheme="minorAscii"/>
          <w:sz w:val="24"/>
          <w:szCs w:val="24"/>
          <w:lang w:val="en-US"/>
        </w:rPr>
      </w:pPr>
      <w:r>
        <w:rPr>
          <w:rFonts w:hint="default" w:asciiTheme="minorAscii"/>
          <w:sz w:val="24"/>
          <w:szCs w:val="24"/>
          <w:lang w:val="en-US"/>
        </w:rPr>
        <w:t>Since, we fix the width of the string to be printed to at least 3 characters. So, if 3 characters are not present to be printed, spaces will be added to the left to the string to be printed</w:t>
      </w:r>
    </w:p>
    <w:p>
      <w:pPr>
        <w:pStyle w:val="4"/>
        <w:spacing w:before="10"/>
        <w:rPr>
          <w:rFonts w:hint="default" w:asciiTheme="minorAscii"/>
          <w:sz w:val="24"/>
          <w:szCs w:val="24"/>
          <w:lang w:val="en-US"/>
        </w:rPr>
      </w:pPr>
    </w:p>
    <w:p>
      <w:pPr>
        <w:pStyle w:val="4"/>
        <w:spacing w:before="10"/>
        <w:rPr>
          <w:rFonts w:hint="default" w:asciiTheme="minorAscii"/>
          <w:sz w:val="24"/>
          <w:szCs w:val="24"/>
          <w:lang w:val="en-US"/>
        </w:rPr>
      </w:pPr>
      <w:r>
        <w:rPr>
          <w:rFonts w:hint="default" w:asciiTheme="minorAscii"/>
          <w:sz w:val="24"/>
          <w:szCs w:val="24"/>
          <w:lang w:val="en-US"/>
        </w:rPr>
        <w:t>007 (Result of printf("%03d\n",b);)</w:t>
      </w:r>
    </w:p>
    <w:p>
      <w:pPr>
        <w:pStyle w:val="4"/>
        <w:spacing w:before="10"/>
        <w:rPr>
          <w:rFonts w:hint="default" w:asciiTheme="minorAscii"/>
          <w:sz w:val="24"/>
          <w:szCs w:val="24"/>
          <w:lang w:val="en-US"/>
        </w:rPr>
      </w:pPr>
      <w:r>
        <w:rPr>
          <w:rFonts w:hint="default" w:asciiTheme="minorAscii"/>
          <w:sz w:val="24"/>
          <w:szCs w:val="24"/>
          <w:lang w:val="en-US"/>
        </w:rPr>
        <w:t>Here, we fix the width of the string to be printed to at least 3 characters, and also mention if there are &lt;3 characters to be printed 0's will be added to the left</w:t>
      </w:r>
    </w:p>
    <w:p>
      <w:pPr>
        <w:pStyle w:val="4"/>
        <w:spacing w:before="10"/>
        <w:rPr>
          <w:rFonts w:hint="default" w:asciiTheme="minorAscii"/>
          <w:sz w:val="24"/>
          <w:szCs w:val="24"/>
          <w:lang w:val="en-US"/>
        </w:rPr>
      </w:pPr>
    </w:p>
    <w:p>
      <w:pPr>
        <w:pStyle w:val="4"/>
        <w:spacing w:before="10"/>
        <w:rPr>
          <w:rFonts w:hint="default" w:asciiTheme="minorAscii"/>
          <w:sz w:val="24"/>
          <w:szCs w:val="24"/>
          <w:lang w:val="en-US"/>
        </w:rPr>
      </w:pPr>
      <w:r>
        <w:rPr>
          <w:rFonts w:hint="default" w:asciiTheme="minorAscii"/>
          <w:sz w:val="24"/>
          <w:szCs w:val="24"/>
          <w:lang w:val="en-US"/>
        </w:rPr>
        <w:t>5.10 (%3.2f: we fix the width/length of the total number to 3 digits with 2 digits after decimal point.)</w:t>
      </w:r>
    </w:p>
    <w:p>
      <w:pPr>
        <w:pStyle w:val="4"/>
        <w:spacing w:before="10"/>
        <w:rPr>
          <w:rFonts w:asciiTheme="minorAscii"/>
          <w:sz w:val="24"/>
          <w:szCs w:val="24"/>
          <w:lang w:val="en-US"/>
        </w:rPr>
      </w:pPr>
    </w:p>
    <w:p>
      <w:pPr>
        <w:pStyle w:val="2"/>
        <w:numPr>
          <w:ilvl w:val="0"/>
          <w:numId w:val="1"/>
        </w:numPr>
        <w:tabs>
          <w:tab w:val="left" w:pos="554"/>
        </w:tabs>
        <w:spacing w:before="89" w:after="0" w:line="240" w:lineRule="auto"/>
        <w:ind w:left="553" w:right="0" w:hanging="437"/>
        <w:jc w:val="left"/>
        <w:rPr>
          <w:rFonts w:asciiTheme="minorAscii"/>
          <w:sz w:val="24"/>
          <w:szCs w:val="24"/>
        </w:rPr>
      </w:pPr>
      <w:r>
        <w:rPr>
          <w:rFonts w:asciiTheme="minorAscii"/>
          <w:sz w:val="28"/>
          <w:szCs w:val="28"/>
        </w:rPr>
        <w:t>Write the meaning of the following</w:t>
      </w:r>
      <w:r>
        <w:rPr>
          <w:rFonts w:asciiTheme="minorAscii"/>
          <w:spacing w:val="-6"/>
          <w:sz w:val="28"/>
          <w:szCs w:val="28"/>
        </w:rPr>
        <w:t xml:space="preserve"> </w:t>
      </w:r>
      <w:r>
        <w:rPr>
          <w:rFonts w:asciiTheme="minorAscii"/>
          <w:sz w:val="28"/>
          <w:szCs w:val="28"/>
        </w:rPr>
        <w:t>things:</w:t>
      </w:r>
    </w:p>
    <w:p>
      <w:pPr>
        <w:pStyle w:val="10"/>
        <w:numPr>
          <w:ilvl w:val="0"/>
          <w:numId w:val="16"/>
        </w:numPr>
        <w:tabs>
          <w:tab w:val="left" w:pos="824"/>
        </w:tabs>
        <w:spacing w:before="199" w:after="0" w:line="240" w:lineRule="auto"/>
        <w:ind w:left="824" w:right="0" w:hanging="284"/>
        <w:jc w:val="left"/>
        <w:rPr>
          <w:rFonts w:asciiTheme="minorAscii"/>
          <w:sz w:val="24"/>
          <w:szCs w:val="24"/>
        </w:rPr>
      </w:pPr>
      <w:r>
        <w:rPr>
          <w:rFonts w:asciiTheme="minorAscii"/>
          <w:sz w:val="24"/>
          <w:szCs w:val="24"/>
        </w:rPr>
        <w:t>%d</w:t>
      </w:r>
    </w:p>
    <w:p>
      <w:pPr>
        <w:pStyle w:val="10"/>
        <w:numPr>
          <w:ilvl w:val="0"/>
          <w:numId w:val="16"/>
        </w:numPr>
        <w:tabs>
          <w:tab w:val="left" w:pos="824"/>
        </w:tabs>
        <w:spacing w:before="65" w:after="0" w:line="240" w:lineRule="auto"/>
        <w:ind w:left="824" w:right="0" w:hanging="284"/>
        <w:jc w:val="left"/>
        <w:rPr>
          <w:rFonts w:asciiTheme="minorAscii"/>
          <w:sz w:val="24"/>
          <w:szCs w:val="24"/>
        </w:rPr>
      </w:pPr>
      <w:r>
        <w:rPr>
          <w:rFonts w:asciiTheme="minorAscii"/>
          <w:sz w:val="24"/>
          <w:szCs w:val="24"/>
        </w:rPr>
        <w:t>%6d</w:t>
      </w:r>
    </w:p>
    <w:p>
      <w:pPr>
        <w:pStyle w:val="10"/>
        <w:numPr>
          <w:ilvl w:val="0"/>
          <w:numId w:val="16"/>
        </w:numPr>
        <w:tabs>
          <w:tab w:val="left" w:pos="824"/>
        </w:tabs>
        <w:spacing w:before="65" w:after="0" w:line="240" w:lineRule="auto"/>
        <w:ind w:left="824" w:right="0" w:hanging="284"/>
        <w:jc w:val="left"/>
        <w:rPr>
          <w:rFonts w:asciiTheme="minorAscii"/>
          <w:sz w:val="24"/>
          <w:szCs w:val="24"/>
        </w:rPr>
      </w:pPr>
      <w:r>
        <w:rPr>
          <w:rFonts w:asciiTheme="minorAscii"/>
          <w:sz w:val="24"/>
          <w:szCs w:val="24"/>
        </w:rPr>
        <w:t>%f</w:t>
      </w:r>
    </w:p>
    <w:p>
      <w:pPr>
        <w:pStyle w:val="10"/>
        <w:numPr>
          <w:ilvl w:val="0"/>
          <w:numId w:val="16"/>
        </w:numPr>
        <w:tabs>
          <w:tab w:val="left" w:pos="824"/>
        </w:tabs>
        <w:spacing w:before="65" w:after="0" w:line="240" w:lineRule="auto"/>
        <w:ind w:left="824" w:right="0" w:hanging="284"/>
        <w:jc w:val="left"/>
        <w:rPr>
          <w:rFonts w:asciiTheme="minorAscii"/>
          <w:sz w:val="24"/>
          <w:szCs w:val="24"/>
        </w:rPr>
      </w:pPr>
      <w:r>
        <w:rPr>
          <w:rFonts w:asciiTheme="minorAscii"/>
          <w:sz w:val="24"/>
          <w:szCs w:val="24"/>
        </w:rPr>
        <w:t>%4f</w:t>
      </w:r>
    </w:p>
    <w:p>
      <w:pPr>
        <w:pStyle w:val="10"/>
        <w:numPr>
          <w:ilvl w:val="0"/>
          <w:numId w:val="16"/>
        </w:numPr>
        <w:tabs>
          <w:tab w:val="left" w:pos="824"/>
        </w:tabs>
        <w:spacing w:before="65" w:after="0" w:line="240" w:lineRule="auto"/>
        <w:ind w:left="824" w:right="0" w:hanging="284"/>
        <w:jc w:val="left"/>
        <w:rPr>
          <w:rFonts w:asciiTheme="minorAscii"/>
          <w:sz w:val="24"/>
          <w:szCs w:val="24"/>
        </w:rPr>
      </w:pPr>
      <w:r>
        <w:rPr>
          <w:rFonts w:asciiTheme="minorAscii"/>
          <w:sz w:val="24"/>
          <w:szCs w:val="24"/>
        </w:rPr>
        <w:t>%.4f</w:t>
      </w:r>
    </w:p>
    <w:p>
      <w:pPr>
        <w:pStyle w:val="10"/>
        <w:numPr>
          <w:ilvl w:val="0"/>
          <w:numId w:val="16"/>
        </w:numPr>
        <w:tabs>
          <w:tab w:val="left" w:pos="824"/>
        </w:tabs>
        <w:spacing w:before="65" w:after="0" w:line="240" w:lineRule="auto"/>
        <w:ind w:left="824" w:right="0" w:hanging="284"/>
        <w:jc w:val="left"/>
        <w:rPr>
          <w:rFonts w:asciiTheme="minorAscii"/>
          <w:sz w:val="24"/>
          <w:szCs w:val="24"/>
        </w:rPr>
      </w:pPr>
      <w:r>
        <w:rPr>
          <w:rFonts w:asciiTheme="minorAscii"/>
          <w:sz w:val="24"/>
          <w:szCs w:val="24"/>
        </w:rPr>
        <w:t>%3.2f</w:t>
      </w:r>
      <w:r>
        <w:rPr>
          <w:rFonts w:asciiTheme="minorAscii"/>
          <w:sz w:val="24"/>
          <w:szCs w:val="24"/>
        </w:rPr>
        <w:br w:type="textWrapping"/>
      </w:r>
    </w:p>
    <w:p>
      <w:pPr>
        <w:pStyle w:val="10"/>
        <w:numPr>
          <w:numId w:val="0"/>
        </w:numPr>
        <w:tabs>
          <w:tab w:val="left" w:pos="824"/>
        </w:tabs>
        <w:spacing w:before="65" w:after="0" w:line="240" w:lineRule="auto"/>
        <w:ind w:right="0" w:rightChars="0"/>
        <w:jc w:val="left"/>
        <w:rPr>
          <w:rFonts w:hint="default" w:asciiTheme="minorAscii"/>
          <w:sz w:val="24"/>
          <w:szCs w:val="24"/>
        </w:rPr>
      </w:pPr>
      <w:r>
        <w:rPr>
          <w:rFonts w:hint="default" w:asciiTheme="minorAscii"/>
          <w:sz w:val="24"/>
          <w:szCs w:val="24"/>
        </w:rPr>
        <w:t>%d (print as a decimal integer)</w:t>
      </w: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10"/>
        <w:numPr>
          <w:numId w:val="0"/>
        </w:numPr>
        <w:tabs>
          <w:tab w:val="left" w:pos="824"/>
        </w:tabs>
        <w:spacing w:before="65" w:after="0" w:line="240" w:lineRule="auto"/>
        <w:ind w:right="0" w:rightChars="0"/>
        <w:jc w:val="left"/>
        <w:rPr>
          <w:rFonts w:hint="default" w:asciiTheme="minorAscii"/>
          <w:sz w:val="24"/>
          <w:szCs w:val="24"/>
        </w:rPr>
      </w:pPr>
      <w:r>
        <w:rPr>
          <w:rFonts w:hint="default" w:asciiTheme="minorAscii"/>
          <w:sz w:val="24"/>
          <w:szCs w:val="24"/>
        </w:rPr>
        <w:t>%6d: (print as a decimal integer with a width of at least 6 wide. So, if there are &lt;6 characters to be printed, spaces will be added to the left to make the total count of the characters printed as 6)</w:t>
      </w: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10"/>
        <w:numPr>
          <w:numId w:val="0"/>
        </w:numPr>
        <w:tabs>
          <w:tab w:val="left" w:pos="824"/>
        </w:tabs>
        <w:spacing w:before="65" w:after="0" w:line="240" w:lineRule="auto"/>
        <w:ind w:right="0" w:rightChars="0"/>
        <w:jc w:val="left"/>
        <w:rPr>
          <w:rFonts w:hint="default" w:asciiTheme="minorAscii"/>
          <w:sz w:val="24"/>
          <w:szCs w:val="24"/>
        </w:rPr>
      </w:pPr>
      <w:r>
        <w:rPr>
          <w:rFonts w:hint="default" w:asciiTheme="minorAscii"/>
          <w:sz w:val="24"/>
          <w:szCs w:val="24"/>
        </w:rPr>
        <w:t>%f: print as a floating point</w:t>
      </w: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10"/>
        <w:numPr>
          <w:numId w:val="0"/>
        </w:numPr>
        <w:tabs>
          <w:tab w:val="left" w:pos="824"/>
        </w:tabs>
        <w:spacing w:before="65" w:after="0" w:line="240" w:lineRule="auto"/>
        <w:ind w:right="0" w:rightChars="0"/>
        <w:jc w:val="left"/>
        <w:rPr>
          <w:rFonts w:hint="default" w:asciiTheme="minorAscii"/>
          <w:sz w:val="24"/>
          <w:szCs w:val="24"/>
        </w:rPr>
      </w:pPr>
      <w:r>
        <w:rPr>
          <w:rFonts w:hint="default" w:asciiTheme="minorAscii"/>
          <w:sz w:val="24"/>
          <w:szCs w:val="24"/>
        </w:rPr>
        <w:t>%4f: print as a floating point with width of at least 4 wide. So, if there are &lt;4 characters to be printed, spaces will be added to the left to make the total count of the characters printed as 4)</w:t>
      </w: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10"/>
        <w:numPr>
          <w:numId w:val="0"/>
        </w:numPr>
        <w:tabs>
          <w:tab w:val="left" w:pos="824"/>
        </w:tabs>
        <w:spacing w:before="65" w:after="0" w:line="240" w:lineRule="auto"/>
        <w:ind w:right="0" w:rightChars="0"/>
        <w:jc w:val="left"/>
        <w:rPr>
          <w:rFonts w:hint="default" w:asciiTheme="minorAscii"/>
          <w:sz w:val="24"/>
          <w:szCs w:val="24"/>
        </w:rPr>
      </w:pPr>
      <w:r>
        <w:rPr>
          <w:rFonts w:hint="default" w:asciiTheme="minorAscii"/>
          <w:sz w:val="24"/>
          <w:szCs w:val="24"/>
        </w:rPr>
        <w:t>%.4f (print as a floating point with a precision of four characters after the decimal point)</w:t>
      </w: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10"/>
        <w:numPr>
          <w:numId w:val="0"/>
        </w:numPr>
        <w:tabs>
          <w:tab w:val="left" w:pos="824"/>
        </w:tabs>
        <w:spacing w:before="65" w:after="0" w:line="240" w:lineRule="auto"/>
        <w:ind w:right="0" w:rightChars="0"/>
        <w:jc w:val="left"/>
        <w:rPr>
          <w:rFonts w:hint="default" w:asciiTheme="minorAscii"/>
          <w:sz w:val="24"/>
          <w:szCs w:val="24"/>
        </w:rPr>
      </w:pPr>
      <w:r>
        <w:rPr>
          <w:rFonts w:hint="default" w:asciiTheme="minorAscii"/>
          <w:sz w:val="24"/>
          <w:szCs w:val="24"/>
        </w:rPr>
        <w:t>%3.2f: print as a floating point with at least 3 wide and a precision of 2 digits (or, 2 digits after the decimal point)</w:t>
      </w:r>
      <w:r>
        <w:rPr>
          <w:rFonts w:hint="default" w:asciiTheme="minorAscii"/>
          <w:sz w:val="24"/>
          <w:szCs w:val="24"/>
        </w:rPr>
        <w:br w:type="textWrapping"/>
      </w:r>
    </w:p>
    <w:p>
      <w:pPr>
        <w:pStyle w:val="10"/>
        <w:numPr>
          <w:numId w:val="0"/>
        </w:numPr>
        <w:tabs>
          <w:tab w:val="left" w:pos="824"/>
        </w:tabs>
        <w:spacing w:before="65" w:after="0" w:line="240" w:lineRule="auto"/>
        <w:ind w:right="0" w:rightChars="0"/>
        <w:jc w:val="left"/>
        <w:rPr>
          <w:rFonts w:hint="default" w:asciiTheme="minorAscii"/>
          <w:sz w:val="24"/>
          <w:szCs w:val="24"/>
        </w:rPr>
      </w:pPr>
    </w:p>
    <w:p>
      <w:pPr>
        <w:pStyle w:val="2"/>
        <w:numPr>
          <w:ilvl w:val="0"/>
          <w:numId w:val="1"/>
        </w:numPr>
        <w:tabs>
          <w:tab w:val="left" w:pos="554"/>
        </w:tabs>
        <w:spacing w:before="210" w:after="0" w:line="240" w:lineRule="auto"/>
        <w:ind w:left="553" w:right="0" w:hanging="437"/>
        <w:jc w:val="left"/>
        <w:rPr>
          <w:rFonts w:asciiTheme="minorAscii"/>
          <w:sz w:val="24"/>
          <w:szCs w:val="24"/>
        </w:rPr>
      </w:pPr>
      <w:r>
        <w:rPr>
          <w:rFonts w:asciiTheme="minorAscii"/>
          <w:sz w:val="28"/>
          <w:szCs w:val="28"/>
        </w:rPr>
        <w:t>Write the output(s) of the following</w:t>
      </w:r>
      <w:r>
        <w:rPr>
          <w:rFonts w:asciiTheme="minorAscii"/>
          <w:spacing w:val="-5"/>
          <w:sz w:val="28"/>
          <w:szCs w:val="28"/>
        </w:rPr>
        <w:t xml:space="preserve"> </w:t>
      </w:r>
      <w:r>
        <w:rPr>
          <w:rFonts w:asciiTheme="minorAscii"/>
          <w:sz w:val="28"/>
          <w:szCs w:val="28"/>
        </w:rPr>
        <w:t>code:</w:t>
      </w:r>
    </w:p>
    <w:p>
      <w:pPr>
        <w:pStyle w:val="4"/>
        <w:spacing w:before="203"/>
        <w:ind w:left="115" w:right="7981"/>
        <w:rPr>
          <w:rFonts w:asciiTheme="minorAscii"/>
          <w:sz w:val="24"/>
          <w:szCs w:val="24"/>
        </w:rPr>
      </w:pPr>
      <w:r>
        <w:rPr>
          <w:rFonts w:asciiTheme="minorAscii"/>
          <w:sz w:val="24"/>
          <w:szCs w:val="24"/>
        </w:rPr>
        <w:t>#include&lt;stdio.h&gt; int main()</w:t>
      </w:r>
    </w:p>
    <w:p>
      <w:pPr>
        <w:pStyle w:val="4"/>
        <w:ind w:left="115"/>
        <w:rPr>
          <w:rFonts w:asciiTheme="minorAscii"/>
          <w:sz w:val="24"/>
          <w:szCs w:val="24"/>
        </w:rPr>
      </w:pPr>
      <w:r>
        <w:rPr>
          <w:rFonts w:asciiTheme="minorAscii"/>
          <w:sz w:val="24"/>
          <w:szCs w:val="24"/>
        </w:rPr>
        <w:t>{</w:t>
      </w:r>
    </w:p>
    <w:p>
      <w:pPr>
        <w:pStyle w:val="4"/>
        <w:ind w:left="596" w:right="5208"/>
        <w:rPr>
          <w:rFonts w:asciiTheme="minorAscii"/>
          <w:sz w:val="24"/>
          <w:szCs w:val="24"/>
        </w:rPr>
      </w:pPr>
      <w:r>
        <w:rPr>
          <w:rFonts w:asciiTheme="minorAscii"/>
          <w:sz w:val="24"/>
          <w:szCs w:val="24"/>
        </w:rPr>
        <w:t>printf("The color: %s\n", "blue"); printf("First number: %d\n", 12345); printf("Second number: %04d\n", 25); printf("Third number: %i\n", 1234); printf("Float number: %3.2f\n", 3.14159); printf("Hexadecimal: %x\n", 255);</w:t>
      </w:r>
    </w:p>
    <w:p>
      <w:pPr>
        <w:pStyle w:val="4"/>
        <w:spacing w:before="1"/>
        <w:ind w:left="596" w:right="5675"/>
        <w:rPr>
          <w:rFonts w:asciiTheme="minorAscii"/>
          <w:sz w:val="24"/>
          <w:szCs w:val="24"/>
        </w:rPr>
      </w:pPr>
      <w:r>
        <w:rPr>
          <w:rFonts w:asciiTheme="minorAscii"/>
          <w:sz w:val="24"/>
          <w:szCs w:val="24"/>
        </w:rPr>
        <w:t>printf("Octal: %o\n", 255); printf("Unsigned value: %u\n", 150);</w:t>
      </w:r>
    </w:p>
    <w:p>
      <w:pPr>
        <w:pStyle w:val="4"/>
        <w:ind w:left="596" w:right="4482"/>
        <w:rPr>
          <w:rFonts w:asciiTheme="minorAscii"/>
          <w:sz w:val="24"/>
          <w:szCs w:val="24"/>
        </w:rPr>
      </w:pPr>
      <w:r>
        <w:rPr>
          <w:rFonts w:asciiTheme="minorAscii"/>
          <w:sz w:val="24"/>
          <w:szCs w:val="24"/>
        </w:rPr>
        <w:t>printf("Just print the percentage sign %%\n", 10); return 0;</w:t>
      </w:r>
    </w:p>
    <w:p>
      <w:pPr>
        <w:pStyle w:val="4"/>
        <w:ind w:left="115"/>
        <w:rPr>
          <w:rFonts w:asciiTheme="minorAscii"/>
          <w:sz w:val="24"/>
          <w:szCs w:val="24"/>
        </w:rPr>
      </w:pPr>
      <w:r>
        <w:rPr>
          <w:rFonts w:asciiTheme="minorAscii"/>
          <w:sz w:val="24"/>
          <w:szCs w:val="24"/>
        </w:rPr>
        <w:t>}</w:t>
      </w:r>
    </w:p>
    <w:p>
      <w:pPr>
        <w:pStyle w:val="2"/>
        <w:numPr>
          <w:ilvl w:val="0"/>
          <w:numId w:val="0"/>
        </w:numPr>
        <w:tabs>
          <w:tab w:val="left" w:pos="554"/>
        </w:tabs>
        <w:spacing w:before="74" w:after="0" w:line="240" w:lineRule="auto"/>
        <w:ind w:right="0" w:rightChars="0"/>
        <w:jc w:val="left"/>
        <w:rPr>
          <w:rFonts w:asciiTheme="minorAscii"/>
          <w:sz w:val="28"/>
          <w:szCs w:val="28"/>
        </w:rPr>
      </w:pPr>
    </w:p>
    <w:p>
      <w:pPr>
        <w:rPr>
          <w:rFonts w:hint="default"/>
        </w:rPr>
      </w:pPr>
      <w:r>
        <w:rPr>
          <w:rFonts w:hint="default"/>
        </w:rPr>
        <w:t>The color: blue (As a result of printf("The color: %s\n", "blue");)</w:t>
      </w:r>
    </w:p>
    <w:p>
      <w:pPr>
        <w:rPr>
          <w:rFonts w:hint="default"/>
        </w:rPr>
      </w:pPr>
      <w:r>
        <w:rPr>
          <w:rFonts w:hint="default"/>
        </w:rPr>
        <w:t>First number: 12345 (As a result of printf("First number: %d\n", 12345);) Second number: 0025(printf("Second number: %04d\n", 25);)</w:t>
      </w:r>
    </w:p>
    <w:p>
      <w:pPr>
        <w:rPr>
          <w:rFonts w:hint="default"/>
        </w:rPr>
      </w:pPr>
      <w:r>
        <w:rPr>
          <w:rFonts w:hint="default"/>
        </w:rPr>
        <w:t>Third number: 1234 (As a result of printf("Third number: %i\n", 1234);)</w:t>
      </w:r>
    </w:p>
    <w:p>
      <w:pPr>
        <w:rPr>
          <w:rFonts w:hint="default"/>
        </w:rPr>
      </w:pPr>
      <w:r>
        <w:rPr>
          <w:rFonts w:hint="default"/>
        </w:rPr>
        <w:t>Note: %d and %i both format specifier are for integer</w:t>
      </w:r>
    </w:p>
    <w:p>
      <w:pPr>
        <w:rPr>
          <w:rFonts w:hint="default"/>
        </w:rPr>
      </w:pPr>
    </w:p>
    <w:p>
      <w:pPr>
        <w:rPr>
          <w:rFonts w:hint="default"/>
        </w:rPr>
      </w:pPr>
      <w:r>
        <w:rPr>
          <w:rFonts w:hint="default"/>
        </w:rPr>
        <w:t>Float Number: 3.14(As a result of printf("Float number: %3.2f\n", 3.14159);)</w:t>
      </w:r>
    </w:p>
    <w:p>
      <w:pPr>
        <w:rPr>
          <w:rFonts w:hint="default"/>
        </w:rPr>
      </w:pPr>
      <w:r>
        <w:rPr>
          <w:rFonts w:hint="default"/>
        </w:rPr>
        <w:t>Note: %3.2f :=this fixes the number of total characters to be printed as 3 with 2 digits as precision (after decimal point). Also, note that , no round off takes place in such cases.</w:t>
      </w:r>
    </w:p>
    <w:p>
      <w:pPr>
        <w:rPr>
          <w:rFonts w:hint="default"/>
        </w:rPr>
      </w:pPr>
    </w:p>
    <w:p>
      <w:pPr>
        <w:rPr>
          <w:rFonts w:hint="default"/>
        </w:rPr>
      </w:pPr>
      <w:r>
        <w:rPr>
          <w:rFonts w:hint="default"/>
        </w:rPr>
        <w:t>Hexadecimal: ff (As a result of printf("Hexadecimal: %x\n", 255);)</w:t>
      </w:r>
    </w:p>
    <w:p>
      <w:pPr>
        <w:rPr>
          <w:rFonts w:hint="default"/>
        </w:rPr>
      </w:pPr>
      <w:r>
        <w:rPr>
          <w:rFonts w:hint="default"/>
        </w:rPr>
        <w:t>Note that: 255 will be converted to its equivalent hexadecimal representation because of %x Octal: 377 (As a result of printf("Octal: %o\n", 255);)</w:t>
      </w:r>
    </w:p>
    <w:p>
      <w:pPr>
        <w:rPr>
          <w:rFonts w:hint="default"/>
        </w:rPr>
      </w:pPr>
      <w:r>
        <w:rPr>
          <w:rFonts w:hint="default"/>
        </w:rPr>
        <w:t>Unsigned value: 150 (As a result of printf("Unsigned value: %u\n", 150);)</w:t>
      </w:r>
    </w:p>
    <w:p>
      <w:pPr>
        <w:rPr>
          <w:rFonts w:hint="default"/>
        </w:rPr>
      </w:pPr>
    </w:p>
    <w:p>
      <w:r>
        <w:rPr>
          <w:rFonts w:hint="default"/>
        </w:rPr>
        <w:t>Just print the percentage sign % (As a result of printf("Just print the percentage sign %%\n", 10);)</w:t>
      </w:r>
    </w:p>
    <w:p/>
    <w:p>
      <w:pPr>
        <w:pStyle w:val="2"/>
        <w:numPr>
          <w:ilvl w:val="0"/>
          <w:numId w:val="1"/>
        </w:numPr>
        <w:tabs>
          <w:tab w:val="left" w:pos="554"/>
        </w:tabs>
        <w:spacing w:before="74" w:after="0" w:line="240" w:lineRule="auto"/>
        <w:ind w:left="553" w:leftChars="0" w:right="0" w:rightChars="0" w:hanging="437" w:firstLineChars="0"/>
        <w:jc w:val="left"/>
        <w:rPr>
          <w:rFonts w:asciiTheme="minorAscii"/>
          <w:sz w:val="24"/>
          <w:szCs w:val="24"/>
        </w:rPr>
      </w:pPr>
      <w:r>
        <w:rPr>
          <w:rFonts w:asciiTheme="minorAscii"/>
          <w:sz w:val="28"/>
          <w:szCs w:val="28"/>
        </w:rPr>
        <w:t>Write the output(s) of the following</w:t>
      </w:r>
      <w:r>
        <w:rPr>
          <w:rFonts w:asciiTheme="minorAscii"/>
          <w:spacing w:val="-5"/>
          <w:sz w:val="28"/>
          <w:szCs w:val="28"/>
        </w:rPr>
        <w:t xml:space="preserve"> </w:t>
      </w:r>
      <w:r>
        <w:rPr>
          <w:rFonts w:asciiTheme="minorAscii"/>
          <w:sz w:val="28"/>
          <w:szCs w:val="28"/>
        </w:rPr>
        <w:t>code?</w:t>
      </w:r>
    </w:p>
    <w:p>
      <w:pPr>
        <w:pStyle w:val="4"/>
        <w:spacing w:before="11"/>
        <w:rPr>
          <w:rFonts w:asciiTheme="minorAscii"/>
          <w:b/>
          <w:sz w:val="24"/>
          <w:szCs w:val="24"/>
        </w:rPr>
      </w:pPr>
    </w:p>
    <w:p>
      <w:pPr>
        <w:pStyle w:val="4"/>
        <w:ind w:left="115" w:right="7981"/>
        <w:rPr>
          <w:rFonts w:asciiTheme="minorAscii"/>
          <w:sz w:val="24"/>
          <w:szCs w:val="24"/>
        </w:rPr>
      </w:pPr>
      <w:r>
        <w:rPr>
          <w:rFonts w:asciiTheme="minorAscii"/>
          <w:sz w:val="24"/>
          <w:szCs w:val="24"/>
        </w:rPr>
        <w:t>#include&lt;stdio.h&gt; int main()</w:t>
      </w:r>
    </w:p>
    <w:p>
      <w:pPr>
        <w:pStyle w:val="4"/>
        <w:ind w:left="115"/>
        <w:rPr>
          <w:rFonts w:asciiTheme="minorAscii"/>
          <w:sz w:val="24"/>
          <w:szCs w:val="24"/>
        </w:rPr>
      </w:pPr>
      <w:r>
        <w:rPr>
          <w:rFonts w:asciiTheme="minorAscii"/>
          <w:sz w:val="24"/>
          <w:szCs w:val="24"/>
        </w:rPr>
        <w:t>{</w:t>
      </w:r>
    </w:p>
    <w:p>
      <w:pPr>
        <w:pStyle w:val="4"/>
        <w:ind w:left="596"/>
        <w:rPr>
          <w:rFonts w:asciiTheme="minorAscii"/>
          <w:sz w:val="24"/>
          <w:szCs w:val="24"/>
        </w:rPr>
      </w:pPr>
      <w:r>
        <w:rPr>
          <w:rFonts w:asciiTheme="minorAscii"/>
          <w:sz w:val="24"/>
          <w:szCs w:val="24"/>
        </w:rPr>
        <w:t>printf(":%s:\n", "Hello, world!");</w:t>
      </w:r>
    </w:p>
    <w:p>
      <w:pPr>
        <w:pStyle w:val="4"/>
        <w:ind w:left="596"/>
        <w:rPr>
          <w:rFonts w:asciiTheme="minorAscii"/>
          <w:sz w:val="24"/>
          <w:szCs w:val="24"/>
        </w:rPr>
      </w:pPr>
      <w:r>
        <w:rPr>
          <w:rFonts w:asciiTheme="minorAscii"/>
          <w:sz w:val="24"/>
          <w:szCs w:val="24"/>
        </w:rPr>
        <w:t>printf(":%15s:\n", "Hello, world!");</w:t>
      </w:r>
    </w:p>
    <w:p>
      <w:pPr>
        <w:pStyle w:val="4"/>
        <w:ind w:left="596"/>
        <w:rPr>
          <w:rFonts w:asciiTheme="minorAscii"/>
          <w:sz w:val="24"/>
          <w:szCs w:val="24"/>
        </w:rPr>
      </w:pPr>
      <w:r>
        <w:rPr>
          <w:rFonts w:asciiTheme="minorAscii"/>
          <w:sz w:val="24"/>
          <w:szCs w:val="24"/>
        </w:rPr>
        <w:t>printf(":%.10s:\n", "Hello,</w:t>
      </w:r>
      <w:r>
        <w:rPr>
          <w:rFonts w:asciiTheme="minorAscii"/>
          <w:spacing w:val="-7"/>
          <w:sz w:val="24"/>
          <w:szCs w:val="24"/>
        </w:rPr>
        <w:t xml:space="preserve"> </w:t>
      </w:r>
      <w:r>
        <w:rPr>
          <w:rFonts w:asciiTheme="minorAscii"/>
          <w:sz w:val="24"/>
          <w:szCs w:val="24"/>
        </w:rPr>
        <w:t>world!");</w:t>
      </w:r>
    </w:p>
    <w:p>
      <w:pPr>
        <w:pStyle w:val="4"/>
        <w:ind w:left="596"/>
        <w:rPr>
          <w:rFonts w:asciiTheme="minorAscii"/>
          <w:sz w:val="24"/>
          <w:szCs w:val="24"/>
        </w:rPr>
      </w:pPr>
      <w:r>
        <w:rPr>
          <w:rFonts w:asciiTheme="minorAscii"/>
          <w:sz w:val="24"/>
          <w:szCs w:val="24"/>
        </w:rPr>
        <w:t>printf(":%-10s:\n", "Hello,</w:t>
      </w:r>
      <w:r>
        <w:rPr>
          <w:rFonts w:asciiTheme="minorAscii"/>
          <w:spacing w:val="-7"/>
          <w:sz w:val="24"/>
          <w:szCs w:val="24"/>
        </w:rPr>
        <w:t xml:space="preserve"> </w:t>
      </w:r>
      <w:r>
        <w:rPr>
          <w:rFonts w:asciiTheme="minorAscii"/>
          <w:sz w:val="24"/>
          <w:szCs w:val="24"/>
        </w:rPr>
        <w:t>world!");</w:t>
      </w:r>
    </w:p>
    <w:p>
      <w:pPr>
        <w:pStyle w:val="4"/>
        <w:ind w:left="596"/>
        <w:rPr>
          <w:rFonts w:asciiTheme="minorAscii"/>
          <w:sz w:val="24"/>
          <w:szCs w:val="24"/>
        </w:rPr>
      </w:pPr>
      <w:r>
        <w:rPr>
          <w:rFonts w:asciiTheme="minorAscii"/>
          <w:sz w:val="24"/>
          <w:szCs w:val="24"/>
        </w:rPr>
        <w:t>printf(":%-15s:\n", "Hello,</w:t>
      </w:r>
      <w:r>
        <w:rPr>
          <w:rFonts w:asciiTheme="minorAscii"/>
          <w:spacing w:val="-7"/>
          <w:sz w:val="24"/>
          <w:szCs w:val="24"/>
        </w:rPr>
        <w:t xml:space="preserve"> </w:t>
      </w:r>
      <w:r>
        <w:rPr>
          <w:rFonts w:asciiTheme="minorAscii"/>
          <w:sz w:val="24"/>
          <w:szCs w:val="24"/>
        </w:rPr>
        <w:t>world!");</w:t>
      </w:r>
    </w:p>
    <w:p>
      <w:pPr>
        <w:pStyle w:val="4"/>
        <w:ind w:left="596"/>
        <w:rPr>
          <w:rFonts w:asciiTheme="minorAscii"/>
          <w:sz w:val="24"/>
          <w:szCs w:val="24"/>
        </w:rPr>
      </w:pPr>
      <w:r>
        <w:rPr>
          <w:rFonts w:asciiTheme="minorAscii"/>
          <w:sz w:val="24"/>
          <w:szCs w:val="24"/>
        </w:rPr>
        <w:t>printf(":%.15s:\n", "Hello,</w:t>
      </w:r>
      <w:r>
        <w:rPr>
          <w:rFonts w:asciiTheme="minorAscii"/>
          <w:spacing w:val="-7"/>
          <w:sz w:val="24"/>
          <w:szCs w:val="24"/>
        </w:rPr>
        <w:t xml:space="preserve"> </w:t>
      </w:r>
      <w:r>
        <w:rPr>
          <w:rFonts w:asciiTheme="minorAscii"/>
          <w:sz w:val="24"/>
          <w:szCs w:val="24"/>
        </w:rPr>
        <w:t>world!");</w:t>
      </w:r>
    </w:p>
    <w:p>
      <w:pPr>
        <w:pStyle w:val="4"/>
        <w:ind w:left="596"/>
        <w:rPr>
          <w:rFonts w:asciiTheme="minorAscii"/>
          <w:sz w:val="24"/>
          <w:szCs w:val="24"/>
        </w:rPr>
      </w:pPr>
      <w:r>
        <w:rPr>
          <w:rFonts w:asciiTheme="minorAscii"/>
          <w:sz w:val="24"/>
          <w:szCs w:val="24"/>
        </w:rPr>
        <w:t>printf(":%15.10s:\n", "Hello, world!");</w:t>
      </w:r>
    </w:p>
    <w:p>
      <w:pPr>
        <w:pStyle w:val="4"/>
        <w:ind w:left="596"/>
        <w:rPr>
          <w:rFonts w:asciiTheme="minorAscii"/>
          <w:sz w:val="24"/>
          <w:szCs w:val="24"/>
        </w:rPr>
      </w:pPr>
      <w:r>
        <w:rPr>
          <w:rFonts w:asciiTheme="minorAscii"/>
          <w:sz w:val="24"/>
          <w:szCs w:val="24"/>
        </w:rPr>
        <w:t>printf(":%-15.10s:\n", "Hello, world!");</w:t>
      </w:r>
    </w:p>
    <w:p>
      <w:pPr>
        <w:pStyle w:val="4"/>
        <w:ind w:left="115"/>
        <w:rPr>
          <w:rFonts w:asciiTheme="minorAscii"/>
          <w:sz w:val="24"/>
          <w:szCs w:val="24"/>
        </w:rPr>
      </w:pPr>
      <w:r>
        <w:rPr>
          <w:rFonts w:asciiTheme="minorAscii"/>
          <w:sz w:val="24"/>
          <w:szCs w:val="24"/>
        </w:rPr>
        <w:t>}</w:t>
      </w:r>
    </w:p>
    <w:p>
      <w:pPr>
        <w:pStyle w:val="4"/>
        <w:ind w:left="115"/>
        <w:rPr>
          <w:rFonts w:asciiTheme="minorAscii"/>
          <w:sz w:val="24"/>
          <w:szCs w:val="24"/>
        </w:rPr>
      </w:pPr>
    </w:p>
    <w:p>
      <w:pPr>
        <w:pStyle w:val="4"/>
        <w:ind w:left="115"/>
        <w:rPr>
          <w:rFonts w:hint="default" w:asciiTheme="minorAscii"/>
          <w:sz w:val="24"/>
          <w:szCs w:val="24"/>
          <w:lang w:val="en-US"/>
        </w:rPr>
      </w:pPr>
      <w:r>
        <w:rPr>
          <w:rFonts w:asciiTheme="minorAscii"/>
          <w:sz w:val="24"/>
          <w:szCs w:val="24"/>
          <w:lang w:val="en-US"/>
        </w:rPr>
        <w:t>Again, this is not a mcq question. Rather, it</w:t>
      </w:r>
      <w:r>
        <w:rPr>
          <w:rFonts w:hint="default" w:asciiTheme="minorAscii"/>
          <w:sz w:val="24"/>
          <w:szCs w:val="24"/>
          <w:lang w:val="en-US"/>
        </w:rPr>
        <w:t>’s a knowledge based question.</w:t>
      </w:r>
    </w:p>
    <w:p>
      <w:pPr>
        <w:spacing w:before="0"/>
        <w:ind w:left="115" w:right="0" w:firstLine="0"/>
        <w:jc w:val="left"/>
        <w:rPr>
          <w:b/>
          <w:sz w:val="24"/>
        </w:rPr>
      </w:pPr>
      <w:r>
        <w:rPr>
          <w:rFonts w:hint="default" w:asciiTheme="minorAscii"/>
          <w:sz w:val="24"/>
          <w:szCs w:val="24"/>
          <w:lang w:val="en-US"/>
        </w:rPr>
        <w:br w:type="textWrapping"/>
      </w:r>
      <w:r>
        <w:rPr>
          <w:b/>
          <w:sz w:val="24"/>
        </w:rPr>
        <w:t>:Hello, world!:</w:t>
      </w:r>
    </w:p>
    <w:p>
      <w:pPr>
        <w:spacing w:before="0"/>
        <w:ind w:left="115" w:right="0" w:firstLine="0"/>
        <w:jc w:val="left"/>
        <w:rPr>
          <w:b/>
          <w:sz w:val="24"/>
        </w:rPr>
      </w:pPr>
      <w:r>
        <w:rPr>
          <w:b/>
          <w:sz w:val="24"/>
        </w:rPr>
        <w:t>: Hello, world!:</w:t>
      </w:r>
    </w:p>
    <w:p>
      <w:pPr>
        <w:spacing w:before="0"/>
        <w:ind w:left="115" w:right="0" w:firstLine="0"/>
        <w:jc w:val="left"/>
        <w:rPr>
          <w:b/>
          <w:sz w:val="24"/>
        </w:rPr>
      </w:pPr>
      <w:r>
        <w:rPr>
          <w:b/>
          <w:sz w:val="24"/>
        </w:rPr>
        <w:t>:Hello, wor:</w:t>
      </w:r>
    </w:p>
    <w:p>
      <w:pPr>
        <w:spacing w:before="0"/>
        <w:ind w:left="115" w:right="0" w:firstLine="0"/>
        <w:jc w:val="left"/>
        <w:rPr>
          <w:b/>
          <w:sz w:val="24"/>
        </w:rPr>
      </w:pPr>
      <w:r>
        <w:rPr>
          <w:b/>
          <w:sz w:val="24"/>
        </w:rPr>
        <w:t>:Hello, world!:</w:t>
      </w:r>
    </w:p>
    <w:p>
      <w:pPr>
        <w:spacing w:before="0"/>
        <w:ind w:left="115" w:right="0" w:firstLine="0"/>
        <w:jc w:val="left"/>
        <w:rPr>
          <w:b/>
          <w:sz w:val="24"/>
        </w:rPr>
      </w:pPr>
      <w:r>
        <w:rPr>
          <w:b/>
          <w:sz w:val="24"/>
        </w:rPr>
        <w:t>:Hello, world! :</w:t>
      </w:r>
    </w:p>
    <w:p>
      <w:pPr>
        <w:spacing w:before="0"/>
        <w:ind w:left="115" w:right="0" w:firstLine="0"/>
        <w:jc w:val="left"/>
        <w:rPr>
          <w:b/>
          <w:sz w:val="24"/>
        </w:rPr>
      </w:pPr>
      <w:r>
        <w:rPr>
          <w:b/>
          <w:sz w:val="24"/>
        </w:rPr>
        <w:t>:Hello, world!:</w:t>
      </w:r>
    </w:p>
    <w:p>
      <w:pPr>
        <w:spacing w:before="0"/>
        <w:ind w:left="115" w:right="0" w:firstLine="0"/>
        <w:jc w:val="left"/>
        <w:rPr>
          <w:b/>
          <w:sz w:val="24"/>
        </w:rPr>
      </w:pPr>
      <w:r>
        <w:rPr>
          <w:b/>
          <w:sz w:val="24"/>
        </w:rPr>
        <w:t>: Hello,</w:t>
      </w:r>
      <w:r>
        <w:rPr>
          <w:b/>
          <w:spacing w:val="-4"/>
          <w:sz w:val="24"/>
        </w:rPr>
        <w:t xml:space="preserve"> </w:t>
      </w:r>
      <w:r>
        <w:rPr>
          <w:b/>
          <w:sz w:val="24"/>
        </w:rPr>
        <w:t>wor:</w:t>
      </w:r>
    </w:p>
    <w:p>
      <w:pPr>
        <w:spacing w:before="0"/>
        <w:ind w:left="115" w:right="0" w:firstLine="0"/>
        <w:jc w:val="left"/>
        <w:rPr>
          <w:b/>
          <w:sz w:val="24"/>
        </w:rPr>
      </w:pPr>
      <w:r>
        <w:rPr>
          <w:b/>
          <w:sz w:val="24"/>
        </w:rPr>
        <w:t>:Hello, wor</w:t>
      </w:r>
      <w:r>
        <w:rPr>
          <w:b/>
          <w:spacing w:val="-9"/>
          <w:sz w:val="24"/>
        </w:rPr>
        <w:t xml:space="preserve"> </w:t>
      </w:r>
      <w:r>
        <w:rPr>
          <w:b/>
          <w:sz w:val="24"/>
        </w:rPr>
        <w:t>:</w:t>
      </w:r>
    </w:p>
    <w:p>
      <w:pPr>
        <w:pStyle w:val="4"/>
        <w:rPr>
          <w:b/>
        </w:rPr>
      </w:pPr>
    </w:p>
    <w:p>
      <w:pPr>
        <w:pStyle w:val="10"/>
        <w:numPr>
          <w:ilvl w:val="0"/>
          <w:numId w:val="5"/>
        </w:numPr>
        <w:tabs>
          <w:tab w:val="left" w:pos="256"/>
        </w:tabs>
        <w:spacing w:before="0" w:after="0" w:line="240" w:lineRule="auto"/>
        <w:ind w:left="116" w:right="0" w:firstLine="0"/>
        <w:jc w:val="left"/>
        <w:rPr>
          <w:sz w:val="24"/>
        </w:rPr>
      </w:pPr>
      <w:r>
        <w:rPr>
          <w:sz w:val="24"/>
        </w:rPr>
        <w:t>The printf(“:%s:\n”, “Hello, world!”); statement prints the string (nothing special</w:t>
      </w:r>
      <w:r>
        <w:rPr>
          <w:spacing w:val="-7"/>
          <w:sz w:val="24"/>
        </w:rPr>
        <w:t xml:space="preserve"> </w:t>
      </w:r>
      <w:r>
        <w:rPr>
          <w:sz w:val="24"/>
        </w:rPr>
        <w:t>happens.)</w:t>
      </w:r>
    </w:p>
    <w:p>
      <w:pPr>
        <w:pStyle w:val="10"/>
        <w:numPr>
          <w:ilvl w:val="0"/>
          <w:numId w:val="5"/>
        </w:numPr>
        <w:tabs>
          <w:tab w:val="left" w:pos="256"/>
        </w:tabs>
        <w:spacing w:before="0" w:after="0" w:line="240" w:lineRule="auto"/>
        <w:ind w:left="116" w:right="678" w:firstLine="0"/>
        <w:jc w:val="left"/>
        <w:rPr>
          <w:sz w:val="24"/>
        </w:rPr>
      </w:pPr>
      <w:r>
        <w:rPr>
          <w:sz w:val="24"/>
        </w:rPr>
        <w:t>The printf(“:%15s:\n”, “Hello, world!”); statement prints the string, but print 15 characters. If the string is smaller the “empty” positions will be filled with</w:t>
      </w:r>
      <w:r>
        <w:rPr>
          <w:spacing w:val="-7"/>
          <w:sz w:val="24"/>
        </w:rPr>
        <w:t xml:space="preserve"> </w:t>
      </w:r>
      <w:r>
        <w:rPr>
          <w:sz w:val="24"/>
        </w:rPr>
        <w:t>“whitespace.”</w:t>
      </w:r>
    </w:p>
    <w:p>
      <w:pPr>
        <w:pStyle w:val="10"/>
        <w:numPr>
          <w:ilvl w:val="0"/>
          <w:numId w:val="5"/>
        </w:numPr>
        <w:tabs>
          <w:tab w:val="left" w:pos="256"/>
        </w:tabs>
        <w:spacing w:before="0" w:after="0" w:line="240" w:lineRule="auto"/>
        <w:ind w:left="116" w:right="1224" w:firstLine="0"/>
        <w:jc w:val="left"/>
        <w:rPr>
          <w:sz w:val="24"/>
        </w:rPr>
      </w:pPr>
      <w:r>
        <w:rPr>
          <w:sz w:val="24"/>
        </w:rPr>
        <w:t>The printf(“:%.10s:\n”, “Hello, world!”); statement prints the string, but print only 10 characters of the string.</w:t>
      </w:r>
    </w:p>
    <w:p>
      <w:pPr>
        <w:pStyle w:val="10"/>
        <w:numPr>
          <w:ilvl w:val="0"/>
          <w:numId w:val="5"/>
        </w:numPr>
        <w:tabs>
          <w:tab w:val="left" w:pos="256"/>
        </w:tabs>
        <w:spacing w:before="0" w:after="0" w:line="240" w:lineRule="auto"/>
        <w:ind w:left="116" w:right="864" w:firstLine="0"/>
        <w:jc w:val="left"/>
        <w:rPr>
          <w:sz w:val="24"/>
        </w:rPr>
      </w:pPr>
      <w:r>
        <w:rPr>
          <w:sz w:val="24"/>
        </w:rPr>
        <w:t>The printf(“:%-10s:\n”, “Hello, world!”); statement prints the string, but prints at least 10 characters. If the string is smaller “whitespace” is added at the end. (See next</w:t>
      </w:r>
      <w:r>
        <w:rPr>
          <w:spacing w:val="-20"/>
          <w:sz w:val="24"/>
        </w:rPr>
        <w:t xml:space="preserve"> </w:t>
      </w:r>
      <w:r>
        <w:rPr>
          <w:sz w:val="24"/>
        </w:rPr>
        <w:t>example.)</w:t>
      </w:r>
    </w:p>
    <w:p>
      <w:pPr>
        <w:pStyle w:val="10"/>
        <w:numPr>
          <w:ilvl w:val="0"/>
          <w:numId w:val="5"/>
        </w:numPr>
        <w:tabs>
          <w:tab w:val="left" w:pos="256"/>
        </w:tabs>
        <w:spacing w:before="0" w:after="0" w:line="240" w:lineRule="auto"/>
        <w:ind w:left="116" w:right="747" w:firstLine="0"/>
        <w:jc w:val="left"/>
        <w:rPr>
          <w:sz w:val="24"/>
        </w:rPr>
      </w:pPr>
      <w:r>
        <w:rPr>
          <w:sz w:val="24"/>
        </w:rPr>
        <w:t>The printf(“:%-15s:\n”, “Hello, world!”); statement prints the string, but prints at least 15 characters. The string in this case is shorter than the defined 15 character, thus</w:t>
      </w:r>
      <w:r>
        <w:rPr>
          <w:spacing w:val="-42"/>
          <w:sz w:val="24"/>
        </w:rPr>
        <w:t xml:space="preserve"> </w:t>
      </w:r>
      <w:r>
        <w:rPr>
          <w:sz w:val="24"/>
        </w:rPr>
        <w:t>“whitespace” is added at the end (defined by the minus sign.)</w:t>
      </w:r>
    </w:p>
    <w:p>
      <w:pPr>
        <w:pStyle w:val="10"/>
        <w:numPr>
          <w:ilvl w:val="0"/>
          <w:numId w:val="5"/>
        </w:numPr>
        <w:tabs>
          <w:tab w:val="left" w:pos="256"/>
        </w:tabs>
        <w:spacing w:before="1" w:after="0" w:line="240" w:lineRule="auto"/>
        <w:ind w:left="116" w:right="1165" w:firstLine="0"/>
        <w:jc w:val="both"/>
        <w:rPr>
          <w:sz w:val="24"/>
        </w:rPr>
      </w:pPr>
      <w:r>
        <w:rPr>
          <w:sz w:val="24"/>
        </w:rPr>
        <w:t>The printf(“:%.15s:\n”, “Hello, world!”); statement prints the string, but print only 15 characters of the string. In this case the string is shorter than 15, thus the whole string</w:t>
      </w:r>
      <w:r>
        <w:rPr>
          <w:spacing w:val="-23"/>
          <w:sz w:val="24"/>
        </w:rPr>
        <w:t xml:space="preserve"> </w:t>
      </w:r>
      <w:r>
        <w:rPr>
          <w:sz w:val="24"/>
        </w:rPr>
        <w:t>is printed.</w:t>
      </w:r>
    </w:p>
    <w:p>
      <w:pPr>
        <w:pStyle w:val="10"/>
        <w:numPr>
          <w:ilvl w:val="0"/>
          <w:numId w:val="5"/>
        </w:numPr>
        <w:tabs>
          <w:tab w:val="left" w:pos="256"/>
        </w:tabs>
        <w:spacing w:before="0" w:after="0" w:line="240" w:lineRule="auto"/>
        <w:ind w:left="116" w:right="1470" w:firstLine="0"/>
        <w:jc w:val="left"/>
        <w:rPr>
          <w:sz w:val="24"/>
        </w:rPr>
      </w:pPr>
      <w:r>
        <w:rPr>
          <w:sz w:val="24"/>
        </w:rPr>
        <w:t>The printf(“:%15.10s:\n”, “Hello, world!”); statement prints the string, but print 15 characters.</w:t>
      </w:r>
    </w:p>
    <w:p>
      <w:pPr>
        <w:pStyle w:val="4"/>
        <w:ind w:left="115"/>
      </w:pPr>
      <w:r>
        <w:t>If the string is smaller the “empty” positions will be filled with “whitespace.” But it will</w:t>
      </w:r>
    </w:p>
    <w:p>
      <w:pPr>
        <w:pStyle w:val="4"/>
        <w:spacing w:before="74"/>
        <w:ind w:right="1199"/>
      </w:pPr>
      <w:r>
        <w:br w:type="textWrapping"/>
      </w:r>
      <w:r>
        <w:t>only print a maximum of 10 characters, thus only part of new string (old string plus the whitespace positions) is printed.</w:t>
      </w:r>
    </w:p>
    <w:p>
      <w:pPr>
        <w:pStyle w:val="10"/>
        <w:numPr>
          <w:ilvl w:val="0"/>
          <w:numId w:val="5"/>
        </w:numPr>
        <w:tabs>
          <w:tab w:val="left" w:pos="256"/>
        </w:tabs>
        <w:spacing w:before="0" w:after="0" w:line="240" w:lineRule="auto"/>
        <w:ind w:left="116" w:right="591" w:firstLine="0"/>
        <w:jc w:val="left"/>
        <w:rPr>
          <w:sz w:val="24"/>
        </w:rPr>
      </w:pPr>
      <w:r>
        <w:rPr>
          <w:sz w:val="24"/>
        </w:rPr>
        <w:t>The printf(“:%-15.10s:\n”, “Hello, world!”); statement prints the string, but it does the exact same thing as the previous statement, accept the “whitespace” is added at the</w:t>
      </w:r>
      <w:r>
        <w:rPr>
          <w:spacing w:val="-10"/>
          <w:sz w:val="24"/>
        </w:rPr>
        <w:t xml:space="preserve"> </w:t>
      </w:r>
      <w:r>
        <w:rPr>
          <w:sz w:val="24"/>
        </w:rPr>
        <w:t>end.</w:t>
      </w:r>
    </w:p>
    <w:p>
      <w:pPr>
        <w:pStyle w:val="4"/>
        <w:ind w:left="115"/>
        <w:rPr>
          <w:rFonts w:hint="default" w:asciiTheme="minorAscii"/>
          <w:sz w:val="24"/>
          <w:szCs w:val="24"/>
          <w:lang w:val="en-US"/>
        </w:rPr>
      </w:pPr>
    </w:p>
    <w:p>
      <w:pPr>
        <w:pStyle w:val="4"/>
        <w:ind w:left="115"/>
        <w:rPr>
          <w:rFonts w:asciiTheme="minorAscii"/>
          <w:sz w:val="24"/>
          <w:szCs w:val="24"/>
        </w:rPr>
      </w:pPr>
      <w:bookmarkStart w:id="0" w:name="_GoBack"/>
      <w:bookmarkEnd w:id="0"/>
    </w:p>
    <w:sectPr>
      <w:footerReference r:id="rId4" w:type="default"/>
      <w:pgSz w:w="11900" w:h="16840"/>
      <w:pgMar w:top="1060" w:right="1020" w:bottom="1600" w:left="1020" w:header="0" w:footer="140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center;mso-position-horizontal-relative:margin;mso-wrap-style:none;z-index:503309312;mso-width-relative:page;mso-height-relative:page;" filled="f" stroked="f" coordsize="21600,21600">
          <v:path/>
          <v:fill on="f" focussize="0,0"/>
          <v:stroke on="f"/>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4"/>
      </w:rPr>
      <w:pict>
        <v:shape id="_x0000_s4098" o:spid="_x0000_s4098" o:spt="202" type="#_x0000_t202" style="position:absolute;left:0pt;margin-top:0pt;height:144pt;width:144pt;mso-position-horizontal:center;mso-position-horizontal-relative:margin;mso-wrap-style:none;z-index:503310336;mso-width-relative:page;mso-height-relative:page;" filled="f" stroked="f" coordsize="21600,21600">
          <v:path/>
          <v:fill on="f" focussize="0,0"/>
          <v:stroke on="f"/>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w:r>
    <w:r>
      <w:pict>
        <v:shape id="_x0000_s4099" o:spid="_x0000_s4099" o:spt="202" type="#_x0000_t202" style="position:absolute;left:0pt;margin-left:55.75pt;margin-top:770.9pt;height:15.3pt;width:67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pStyle w:val="4"/>
                  <w:spacing w:before="10"/>
                  <w:rPr>
                    <w:lang w:val="en-US"/>
                  </w:rPr>
                </w:pPr>
                <w:r>
                  <w:rPr>
                    <w:lang w:val="en-US"/>
                  </w:rPr>
                  <w:t>Sayak Haldar</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6" w:hanging="764"/>
      </w:pPr>
      <w:rPr>
        <w:rFonts w:hint="default"/>
        <w:lang w:val="en-US" w:eastAsia="en-US" w:bidi="en-US"/>
      </w:rPr>
    </w:lvl>
    <w:lvl w:ilvl="2" w:tentative="0">
      <w:start w:val="0"/>
      <w:numFmt w:val="bullet"/>
      <w:lvlText w:val="•"/>
      <w:lvlJc w:val="left"/>
      <w:pPr>
        <w:ind w:left="3012" w:hanging="764"/>
      </w:pPr>
      <w:rPr>
        <w:rFonts w:hint="default"/>
        <w:lang w:val="en-US" w:eastAsia="en-US" w:bidi="en-US"/>
      </w:rPr>
    </w:lvl>
    <w:lvl w:ilvl="3" w:tentative="0">
      <w:start w:val="0"/>
      <w:numFmt w:val="bullet"/>
      <w:lvlText w:val="•"/>
      <w:lvlJc w:val="left"/>
      <w:pPr>
        <w:ind w:left="3868" w:hanging="764"/>
      </w:pPr>
      <w:rPr>
        <w:rFonts w:hint="default"/>
        <w:lang w:val="en-US" w:eastAsia="en-US" w:bidi="en-US"/>
      </w:rPr>
    </w:lvl>
    <w:lvl w:ilvl="4" w:tentative="0">
      <w:start w:val="0"/>
      <w:numFmt w:val="bullet"/>
      <w:lvlText w:val="•"/>
      <w:lvlJc w:val="left"/>
      <w:pPr>
        <w:ind w:left="4724" w:hanging="764"/>
      </w:pPr>
      <w:rPr>
        <w:rFonts w:hint="default"/>
        <w:lang w:val="en-US" w:eastAsia="en-US" w:bidi="en-US"/>
      </w:rPr>
    </w:lvl>
    <w:lvl w:ilvl="5" w:tentative="0">
      <w:start w:val="0"/>
      <w:numFmt w:val="bullet"/>
      <w:lvlText w:val="•"/>
      <w:lvlJc w:val="left"/>
      <w:pPr>
        <w:ind w:left="5580" w:hanging="764"/>
      </w:pPr>
      <w:rPr>
        <w:rFonts w:hint="default"/>
        <w:lang w:val="en-US" w:eastAsia="en-US" w:bidi="en-US"/>
      </w:rPr>
    </w:lvl>
    <w:lvl w:ilvl="6" w:tentative="0">
      <w:start w:val="0"/>
      <w:numFmt w:val="bullet"/>
      <w:lvlText w:val="•"/>
      <w:lvlJc w:val="left"/>
      <w:pPr>
        <w:ind w:left="6436" w:hanging="764"/>
      </w:pPr>
      <w:rPr>
        <w:rFonts w:hint="default"/>
        <w:lang w:val="en-US" w:eastAsia="en-US" w:bidi="en-US"/>
      </w:rPr>
    </w:lvl>
    <w:lvl w:ilvl="7" w:tentative="0">
      <w:start w:val="0"/>
      <w:numFmt w:val="bullet"/>
      <w:lvlText w:val="•"/>
      <w:lvlJc w:val="left"/>
      <w:pPr>
        <w:ind w:left="7292" w:hanging="764"/>
      </w:pPr>
      <w:rPr>
        <w:rFonts w:hint="default"/>
        <w:lang w:val="en-US" w:eastAsia="en-US" w:bidi="en-US"/>
      </w:rPr>
    </w:lvl>
    <w:lvl w:ilvl="8" w:tentative="0">
      <w:start w:val="0"/>
      <w:numFmt w:val="bullet"/>
      <w:lvlText w:val="•"/>
      <w:lvlJc w:val="left"/>
      <w:pPr>
        <w:ind w:left="8148" w:hanging="764"/>
      </w:pPr>
      <w:rPr>
        <w:rFonts w:hint="default"/>
        <w:lang w:val="en-US" w:eastAsia="en-US" w:bidi="en-US"/>
      </w:rPr>
    </w:lvl>
  </w:abstractNum>
  <w:abstractNum w:abstractNumId="1">
    <w:nsid w:val="B5E306ED"/>
    <w:multiLevelType w:val="multilevel"/>
    <w:tmpl w:val="B5E306ED"/>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6" w:hanging="764"/>
      </w:pPr>
      <w:rPr>
        <w:rFonts w:hint="default"/>
        <w:lang w:val="en-US" w:eastAsia="en-US" w:bidi="en-US"/>
      </w:rPr>
    </w:lvl>
    <w:lvl w:ilvl="2" w:tentative="0">
      <w:start w:val="0"/>
      <w:numFmt w:val="bullet"/>
      <w:lvlText w:val="•"/>
      <w:lvlJc w:val="left"/>
      <w:pPr>
        <w:ind w:left="3012" w:hanging="764"/>
      </w:pPr>
      <w:rPr>
        <w:rFonts w:hint="default"/>
        <w:lang w:val="en-US" w:eastAsia="en-US" w:bidi="en-US"/>
      </w:rPr>
    </w:lvl>
    <w:lvl w:ilvl="3" w:tentative="0">
      <w:start w:val="0"/>
      <w:numFmt w:val="bullet"/>
      <w:lvlText w:val="•"/>
      <w:lvlJc w:val="left"/>
      <w:pPr>
        <w:ind w:left="3868" w:hanging="764"/>
      </w:pPr>
      <w:rPr>
        <w:rFonts w:hint="default"/>
        <w:lang w:val="en-US" w:eastAsia="en-US" w:bidi="en-US"/>
      </w:rPr>
    </w:lvl>
    <w:lvl w:ilvl="4" w:tentative="0">
      <w:start w:val="0"/>
      <w:numFmt w:val="bullet"/>
      <w:lvlText w:val="•"/>
      <w:lvlJc w:val="left"/>
      <w:pPr>
        <w:ind w:left="4724" w:hanging="764"/>
      </w:pPr>
      <w:rPr>
        <w:rFonts w:hint="default"/>
        <w:lang w:val="en-US" w:eastAsia="en-US" w:bidi="en-US"/>
      </w:rPr>
    </w:lvl>
    <w:lvl w:ilvl="5" w:tentative="0">
      <w:start w:val="0"/>
      <w:numFmt w:val="bullet"/>
      <w:lvlText w:val="•"/>
      <w:lvlJc w:val="left"/>
      <w:pPr>
        <w:ind w:left="5580" w:hanging="764"/>
      </w:pPr>
      <w:rPr>
        <w:rFonts w:hint="default"/>
        <w:lang w:val="en-US" w:eastAsia="en-US" w:bidi="en-US"/>
      </w:rPr>
    </w:lvl>
    <w:lvl w:ilvl="6" w:tentative="0">
      <w:start w:val="0"/>
      <w:numFmt w:val="bullet"/>
      <w:lvlText w:val="•"/>
      <w:lvlJc w:val="left"/>
      <w:pPr>
        <w:ind w:left="6436" w:hanging="764"/>
      </w:pPr>
      <w:rPr>
        <w:rFonts w:hint="default"/>
        <w:lang w:val="en-US" w:eastAsia="en-US" w:bidi="en-US"/>
      </w:rPr>
    </w:lvl>
    <w:lvl w:ilvl="7" w:tentative="0">
      <w:start w:val="0"/>
      <w:numFmt w:val="bullet"/>
      <w:lvlText w:val="•"/>
      <w:lvlJc w:val="left"/>
      <w:pPr>
        <w:ind w:left="7292" w:hanging="764"/>
      </w:pPr>
      <w:rPr>
        <w:rFonts w:hint="default"/>
        <w:lang w:val="en-US" w:eastAsia="en-US" w:bidi="en-US"/>
      </w:rPr>
    </w:lvl>
    <w:lvl w:ilvl="8" w:tentative="0">
      <w:start w:val="0"/>
      <w:numFmt w:val="bullet"/>
      <w:lvlText w:val="•"/>
      <w:lvlJc w:val="left"/>
      <w:pPr>
        <w:ind w:left="8148" w:hanging="764"/>
      </w:pPr>
      <w:rPr>
        <w:rFonts w:hint="default"/>
        <w:lang w:val="en-US" w:eastAsia="en-US" w:bidi="en-US"/>
      </w:rPr>
    </w:lvl>
  </w:abstractNum>
  <w:abstractNum w:abstractNumId="2">
    <w:nsid w:val="BF205925"/>
    <w:multiLevelType w:val="multilevel"/>
    <w:tmpl w:val="BF205925"/>
    <w:lvl w:ilvl="0" w:tentative="0">
      <w:start w:val="3"/>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3">
    <w:nsid w:val="C8879AEF"/>
    <w:multiLevelType w:val="multilevel"/>
    <w:tmpl w:val="C8879AEF"/>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4">
    <w:nsid w:val="CF092B84"/>
    <w:multiLevelType w:val="multilevel"/>
    <w:tmpl w:val="CF092B84"/>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6" w:hanging="764"/>
      </w:pPr>
      <w:rPr>
        <w:rFonts w:hint="default"/>
        <w:lang w:val="en-US" w:eastAsia="en-US" w:bidi="en-US"/>
      </w:rPr>
    </w:lvl>
    <w:lvl w:ilvl="2" w:tentative="0">
      <w:start w:val="0"/>
      <w:numFmt w:val="bullet"/>
      <w:lvlText w:val="•"/>
      <w:lvlJc w:val="left"/>
      <w:pPr>
        <w:ind w:left="3012" w:hanging="764"/>
      </w:pPr>
      <w:rPr>
        <w:rFonts w:hint="default"/>
        <w:lang w:val="en-US" w:eastAsia="en-US" w:bidi="en-US"/>
      </w:rPr>
    </w:lvl>
    <w:lvl w:ilvl="3" w:tentative="0">
      <w:start w:val="0"/>
      <w:numFmt w:val="bullet"/>
      <w:lvlText w:val="•"/>
      <w:lvlJc w:val="left"/>
      <w:pPr>
        <w:ind w:left="3868" w:hanging="764"/>
      </w:pPr>
      <w:rPr>
        <w:rFonts w:hint="default"/>
        <w:lang w:val="en-US" w:eastAsia="en-US" w:bidi="en-US"/>
      </w:rPr>
    </w:lvl>
    <w:lvl w:ilvl="4" w:tentative="0">
      <w:start w:val="0"/>
      <w:numFmt w:val="bullet"/>
      <w:lvlText w:val="•"/>
      <w:lvlJc w:val="left"/>
      <w:pPr>
        <w:ind w:left="4724" w:hanging="764"/>
      </w:pPr>
      <w:rPr>
        <w:rFonts w:hint="default"/>
        <w:lang w:val="en-US" w:eastAsia="en-US" w:bidi="en-US"/>
      </w:rPr>
    </w:lvl>
    <w:lvl w:ilvl="5" w:tentative="0">
      <w:start w:val="0"/>
      <w:numFmt w:val="bullet"/>
      <w:lvlText w:val="•"/>
      <w:lvlJc w:val="left"/>
      <w:pPr>
        <w:ind w:left="5580" w:hanging="764"/>
      </w:pPr>
      <w:rPr>
        <w:rFonts w:hint="default"/>
        <w:lang w:val="en-US" w:eastAsia="en-US" w:bidi="en-US"/>
      </w:rPr>
    </w:lvl>
    <w:lvl w:ilvl="6" w:tentative="0">
      <w:start w:val="0"/>
      <w:numFmt w:val="bullet"/>
      <w:lvlText w:val="•"/>
      <w:lvlJc w:val="left"/>
      <w:pPr>
        <w:ind w:left="6436" w:hanging="764"/>
      </w:pPr>
      <w:rPr>
        <w:rFonts w:hint="default"/>
        <w:lang w:val="en-US" w:eastAsia="en-US" w:bidi="en-US"/>
      </w:rPr>
    </w:lvl>
    <w:lvl w:ilvl="7" w:tentative="0">
      <w:start w:val="0"/>
      <w:numFmt w:val="bullet"/>
      <w:lvlText w:val="•"/>
      <w:lvlJc w:val="left"/>
      <w:pPr>
        <w:ind w:left="7292" w:hanging="764"/>
      </w:pPr>
      <w:rPr>
        <w:rFonts w:hint="default"/>
        <w:lang w:val="en-US" w:eastAsia="en-US" w:bidi="en-US"/>
      </w:rPr>
    </w:lvl>
    <w:lvl w:ilvl="8" w:tentative="0">
      <w:start w:val="0"/>
      <w:numFmt w:val="bullet"/>
      <w:lvlText w:val="•"/>
      <w:lvlJc w:val="left"/>
      <w:pPr>
        <w:ind w:left="8148" w:hanging="764"/>
      </w:pPr>
      <w:rPr>
        <w:rFonts w:hint="default"/>
        <w:lang w:val="en-US" w:eastAsia="en-US" w:bidi="en-US"/>
      </w:rPr>
    </w:lvl>
  </w:abstractNum>
  <w:abstractNum w:abstractNumId="5">
    <w:nsid w:val="F4B5D9F5"/>
    <w:multiLevelType w:val="multilevel"/>
    <w:tmpl w:val="F4B5D9F5"/>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6">
    <w:nsid w:val="0053208E"/>
    <w:multiLevelType w:val="multilevel"/>
    <w:tmpl w:val="0053208E"/>
    <w:lvl w:ilvl="0" w:tentative="0">
      <w:start w:val="1"/>
      <w:numFmt w:val="decimal"/>
      <w:lvlText w:val="%1)"/>
      <w:lvlJc w:val="left"/>
      <w:pPr>
        <w:ind w:left="413" w:hanging="298"/>
        <w:jc w:val="right"/>
      </w:pPr>
      <w:rPr>
        <w:rFonts w:hint="default" w:ascii="Times New Roman" w:hAnsi="Times New Roman" w:eastAsia="Times New Roman" w:cs="Times New Roman"/>
        <w:b/>
        <w:bCs/>
        <w:w w:val="100"/>
        <w:sz w:val="28"/>
        <w:szCs w:val="28"/>
        <w:lang w:val="en-US" w:eastAsia="en-US" w:bidi="en-US"/>
      </w:rPr>
    </w:lvl>
    <w:lvl w:ilvl="1" w:tentative="0">
      <w:start w:val="1"/>
      <w:numFmt w:val="decimal"/>
      <w:lvlText w:val="%2."/>
      <w:lvlJc w:val="left"/>
      <w:pPr>
        <w:ind w:left="1064" w:hanging="524"/>
        <w:jc w:val="left"/>
      </w:pPr>
      <w:rPr>
        <w:rFonts w:hint="default" w:ascii="Times New Roman" w:hAnsi="Times New Roman" w:eastAsia="Times New Roman" w:cs="Times New Roman"/>
        <w:spacing w:val="-2"/>
        <w:w w:val="100"/>
        <w:sz w:val="24"/>
        <w:szCs w:val="24"/>
        <w:lang w:val="en-US" w:eastAsia="en-US" w:bidi="en-US"/>
      </w:rPr>
    </w:lvl>
    <w:lvl w:ilvl="2" w:tentative="0">
      <w:start w:val="0"/>
      <w:numFmt w:val="bullet"/>
      <w:lvlText w:val="•"/>
      <w:lvlJc w:val="left"/>
      <w:pPr>
        <w:ind w:left="2037" w:hanging="524"/>
      </w:pPr>
      <w:rPr>
        <w:rFonts w:hint="default"/>
        <w:lang w:val="en-US" w:eastAsia="en-US" w:bidi="en-US"/>
      </w:rPr>
    </w:lvl>
    <w:lvl w:ilvl="3" w:tentative="0">
      <w:start w:val="0"/>
      <w:numFmt w:val="bullet"/>
      <w:lvlText w:val="•"/>
      <w:lvlJc w:val="left"/>
      <w:pPr>
        <w:ind w:left="3015" w:hanging="524"/>
      </w:pPr>
      <w:rPr>
        <w:rFonts w:hint="default"/>
        <w:lang w:val="en-US" w:eastAsia="en-US" w:bidi="en-US"/>
      </w:rPr>
    </w:lvl>
    <w:lvl w:ilvl="4" w:tentative="0">
      <w:start w:val="0"/>
      <w:numFmt w:val="bullet"/>
      <w:lvlText w:val="•"/>
      <w:lvlJc w:val="left"/>
      <w:pPr>
        <w:ind w:left="3993" w:hanging="524"/>
      </w:pPr>
      <w:rPr>
        <w:rFonts w:hint="default"/>
        <w:lang w:val="en-US" w:eastAsia="en-US" w:bidi="en-US"/>
      </w:rPr>
    </w:lvl>
    <w:lvl w:ilvl="5" w:tentative="0">
      <w:start w:val="0"/>
      <w:numFmt w:val="bullet"/>
      <w:lvlText w:val="•"/>
      <w:lvlJc w:val="left"/>
      <w:pPr>
        <w:ind w:left="4971" w:hanging="524"/>
      </w:pPr>
      <w:rPr>
        <w:rFonts w:hint="default"/>
        <w:lang w:val="en-US" w:eastAsia="en-US" w:bidi="en-US"/>
      </w:rPr>
    </w:lvl>
    <w:lvl w:ilvl="6" w:tentative="0">
      <w:start w:val="0"/>
      <w:numFmt w:val="bullet"/>
      <w:lvlText w:val="•"/>
      <w:lvlJc w:val="left"/>
      <w:pPr>
        <w:ind w:left="5948" w:hanging="524"/>
      </w:pPr>
      <w:rPr>
        <w:rFonts w:hint="default"/>
        <w:lang w:val="en-US" w:eastAsia="en-US" w:bidi="en-US"/>
      </w:rPr>
    </w:lvl>
    <w:lvl w:ilvl="7" w:tentative="0">
      <w:start w:val="0"/>
      <w:numFmt w:val="bullet"/>
      <w:lvlText w:val="•"/>
      <w:lvlJc w:val="left"/>
      <w:pPr>
        <w:ind w:left="6926" w:hanging="524"/>
      </w:pPr>
      <w:rPr>
        <w:rFonts w:hint="default"/>
        <w:lang w:val="en-US" w:eastAsia="en-US" w:bidi="en-US"/>
      </w:rPr>
    </w:lvl>
    <w:lvl w:ilvl="8" w:tentative="0">
      <w:start w:val="0"/>
      <w:numFmt w:val="bullet"/>
      <w:lvlText w:val="•"/>
      <w:lvlJc w:val="left"/>
      <w:pPr>
        <w:ind w:left="7904" w:hanging="524"/>
      </w:pPr>
      <w:rPr>
        <w:rFonts w:hint="default"/>
        <w:lang w:val="en-US" w:eastAsia="en-US" w:bidi="en-US"/>
      </w:rPr>
    </w:lvl>
  </w:abstractNum>
  <w:abstractNum w:abstractNumId="7">
    <w:nsid w:val="0248C179"/>
    <w:multiLevelType w:val="multilevel"/>
    <w:tmpl w:val="0248C179"/>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8">
    <w:nsid w:val="03D62ECE"/>
    <w:multiLevelType w:val="multilevel"/>
    <w:tmpl w:val="03D62ECE"/>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6" w:hanging="764"/>
      </w:pPr>
      <w:rPr>
        <w:rFonts w:hint="default"/>
        <w:lang w:val="en-US" w:eastAsia="en-US" w:bidi="en-US"/>
      </w:rPr>
    </w:lvl>
    <w:lvl w:ilvl="2" w:tentative="0">
      <w:start w:val="0"/>
      <w:numFmt w:val="bullet"/>
      <w:lvlText w:val="•"/>
      <w:lvlJc w:val="left"/>
      <w:pPr>
        <w:ind w:left="3012" w:hanging="764"/>
      </w:pPr>
      <w:rPr>
        <w:rFonts w:hint="default"/>
        <w:lang w:val="en-US" w:eastAsia="en-US" w:bidi="en-US"/>
      </w:rPr>
    </w:lvl>
    <w:lvl w:ilvl="3" w:tentative="0">
      <w:start w:val="0"/>
      <w:numFmt w:val="bullet"/>
      <w:lvlText w:val="•"/>
      <w:lvlJc w:val="left"/>
      <w:pPr>
        <w:ind w:left="3868" w:hanging="764"/>
      </w:pPr>
      <w:rPr>
        <w:rFonts w:hint="default"/>
        <w:lang w:val="en-US" w:eastAsia="en-US" w:bidi="en-US"/>
      </w:rPr>
    </w:lvl>
    <w:lvl w:ilvl="4" w:tentative="0">
      <w:start w:val="0"/>
      <w:numFmt w:val="bullet"/>
      <w:lvlText w:val="•"/>
      <w:lvlJc w:val="left"/>
      <w:pPr>
        <w:ind w:left="4724" w:hanging="764"/>
      </w:pPr>
      <w:rPr>
        <w:rFonts w:hint="default"/>
        <w:lang w:val="en-US" w:eastAsia="en-US" w:bidi="en-US"/>
      </w:rPr>
    </w:lvl>
    <w:lvl w:ilvl="5" w:tentative="0">
      <w:start w:val="0"/>
      <w:numFmt w:val="bullet"/>
      <w:lvlText w:val="•"/>
      <w:lvlJc w:val="left"/>
      <w:pPr>
        <w:ind w:left="5580" w:hanging="764"/>
      </w:pPr>
      <w:rPr>
        <w:rFonts w:hint="default"/>
        <w:lang w:val="en-US" w:eastAsia="en-US" w:bidi="en-US"/>
      </w:rPr>
    </w:lvl>
    <w:lvl w:ilvl="6" w:tentative="0">
      <w:start w:val="0"/>
      <w:numFmt w:val="bullet"/>
      <w:lvlText w:val="•"/>
      <w:lvlJc w:val="left"/>
      <w:pPr>
        <w:ind w:left="6436" w:hanging="764"/>
      </w:pPr>
      <w:rPr>
        <w:rFonts w:hint="default"/>
        <w:lang w:val="en-US" w:eastAsia="en-US" w:bidi="en-US"/>
      </w:rPr>
    </w:lvl>
    <w:lvl w:ilvl="7" w:tentative="0">
      <w:start w:val="0"/>
      <w:numFmt w:val="bullet"/>
      <w:lvlText w:val="•"/>
      <w:lvlJc w:val="left"/>
      <w:pPr>
        <w:ind w:left="7292" w:hanging="764"/>
      </w:pPr>
      <w:rPr>
        <w:rFonts w:hint="default"/>
        <w:lang w:val="en-US" w:eastAsia="en-US" w:bidi="en-US"/>
      </w:rPr>
    </w:lvl>
    <w:lvl w:ilvl="8" w:tentative="0">
      <w:start w:val="0"/>
      <w:numFmt w:val="bullet"/>
      <w:lvlText w:val="•"/>
      <w:lvlJc w:val="left"/>
      <w:pPr>
        <w:ind w:left="8148" w:hanging="764"/>
      </w:pPr>
      <w:rPr>
        <w:rFonts w:hint="default"/>
        <w:lang w:val="en-US" w:eastAsia="en-US" w:bidi="en-US"/>
      </w:rPr>
    </w:lvl>
  </w:abstractNum>
  <w:abstractNum w:abstractNumId="9">
    <w:nsid w:val="2470EC97"/>
    <w:multiLevelType w:val="multilevel"/>
    <w:tmpl w:val="2470EC97"/>
    <w:lvl w:ilvl="0" w:tentative="0">
      <w:start w:val="0"/>
      <w:numFmt w:val="bullet"/>
      <w:lvlText w:val="•"/>
      <w:lvlJc w:val="left"/>
      <w:pPr>
        <w:ind w:left="824" w:hanging="284"/>
      </w:pPr>
      <w:rPr>
        <w:rFonts w:hint="default" w:ascii="Calibri" w:hAnsi="Calibri" w:eastAsia="Calibri" w:cs="Calibri"/>
        <w:w w:val="71"/>
        <w:sz w:val="24"/>
        <w:szCs w:val="24"/>
        <w:lang w:val="en-US" w:eastAsia="en-US" w:bidi="en-US"/>
      </w:rPr>
    </w:lvl>
    <w:lvl w:ilvl="1" w:tentative="0">
      <w:start w:val="0"/>
      <w:numFmt w:val="bullet"/>
      <w:lvlText w:val="•"/>
      <w:lvlJc w:val="left"/>
      <w:pPr>
        <w:ind w:left="1724" w:hanging="284"/>
      </w:pPr>
      <w:rPr>
        <w:rFonts w:hint="default"/>
        <w:lang w:val="en-US" w:eastAsia="en-US" w:bidi="en-US"/>
      </w:rPr>
    </w:lvl>
    <w:lvl w:ilvl="2" w:tentative="0">
      <w:start w:val="0"/>
      <w:numFmt w:val="bullet"/>
      <w:lvlText w:val="•"/>
      <w:lvlJc w:val="left"/>
      <w:pPr>
        <w:ind w:left="2628" w:hanging="284"/>
      </w:pPr>
      <w:rPr>
        <w:rFonts w:hint="default"/>
        <w:lang w:val="en-US" w:eastAsia="en-US" w:bidi="en-US"/>
      </w:rPr>
    </w:lvl>
    <w:lvl w:ilvl="3" w:tentative="0">
      <w:start w:val="0"/>
      <w:numFmt w:val="bullet"/>
      <w:lvlText w:val="•"/>
      <w:lvlJc w:val="left"/>
      <w:pPr>
        <w:ind w:left="3532" w:hanging="284"/>
      </w:pPr>
      <w:rPr>
        <w:rFonts w:hint="default"/>
        <w:lang w:val="en-US" w:eastAsia="en-US" w:bidi="en-US"/>
      </w:rPr>
    </w:lvl>
    <w:lvl w:ilvl="4" w:tentative="0">
      <w:start w:val="0"/>
      <w:numFmt w:val="bullet"/>
      <w:lvlText w:val="•"/>
      <w:lvlJc w:val="left"/>
      <w:pPr>
        <w:ind w:left="4436" w:hanging="284"/>
      </w:pPr>
      <w:rPr>
        <w:rFonts w:hint="default"/>
        <w:lang w:val="en-US" w:eastAsia="en-US" w:bidi="en-US"/>
      </w:rPr>
    </w:lvl>
    <w:lvl w:ilvl="5" w:tentative="0">
      <w:start w:val="0"/>
      <w:numFmt w:val="bullet"/>
      <w:lvlText w:val="•"/>
      <w:lvlJc w:val="left"/>
      <w:pPr>
        <w:ind w:left="5340" w:hanging="284"/>
      </w:pPr>
      <w:rPr>
        <w:rFonts w:hint="default"/>
        <w:lang w:val="en-US" w:eastAsia="en-US" w:bidi="en-US"/>
      </w:rPr>
    </w:lvl>
    <w:lvl w:ilvl="6" w:tentative="0">
      <w:start w:val="0"/>
      <w:numFmt w:val="bullet"/>
      <w:lvlText w:val="•"/>
      <w:lvlJc w:val="left"/>
      <w:pPr>
        <w:ind w:left="6244" w:hanging="284"/>
      </w:pPr>
      <w:rPr>
        <w:rFonts w:hint="default"/>
        <w:lang w:val="en-US" w:eastAsia="en-US" w:bidi="en-US"/>
      </w:rPr>
    </w:lvl>
    <w:lvl w:ilvl="7" w:tentative="0">
      <w:start w:val="0"/>
      <w:numFmt w:val="bullet"/>
      <w:lvlText w:val="•"/>
      <w:lvlJc w:val="left"/>
      <w:pPr>
        <w:ind w:left="7148" w:hanging="284"/>
      </w:pPr>
      <w:rPr>
        <w:rFonts w:hint="default"/>
        <w:lang w:val="en-US" w:eastAsia="en-US" w:bidi="en-US"/>
      </w:rPr>
    </w:lvl>
    <w:lvl w:ilvl="8" w:tentative="0">
      <w:start w:val="0"/>
      <w:numFmt w:val="bullet"/>
      <w:lvlText w:val="•"/>
      <w:lvlJc w:val="left"/>
      <w:pPr>
        <w:ind w:left="8052" w:hanging="284"/>
      </w:pPr>
      <w:rPr>
        <w:rFonts w:hint="default"/>
        <w:lang w:val="en-US" w:eastAsia="en-US" w:bidi="en-US"/>
      </w:rPr>
    </w:lvl>
  </w:abstractNum>
  <w:abstractNum w:abstractNumId="10">
    <w:nsid w:val="25B654F3"/>
    <w:multiLevelType w:val="multilevel"/>
    <w:tmpl w:val="25B654F3"/>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11">
    <w:nsid w:val="2A8F537B"/>
    <w:multiLevelType w:val="multilevel"/>
    <w:tmpl w:val="2A8F537B"/>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12">
    <w:nsid w:val="4D4DC07F"/>
    <w:multiLevelType w:val="multilevel"/>
    <w:tmpl w:val="4D4DC07F"/>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abstractNum w:abstractNumId="13">
    <w:nsid w:val="59ADCABA"/>
    <w:multiLevelType w:val="multilevel"/>
    <w:tmpl w:val="59ADCABA"/>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6" w:hanging="764"/>
      </w:pPr>
      <w:rPr>
        <w:rFonts w:hint="default"/>
        <w:lang w:val="en-US" w:eastAsia="en-US" w:bidi="en-US"/>
      </w:rPr>
    </w:lvl>
    <w:lvl w:ilvl="2" w:tentative="0">
      <w:start w:val="0"/>
      <w:numFmt w:val="bullet"/>
      <w:lvlText w:val="•"/>
      <w:lvlJc w:val="left"/>
      <w:pPr>
        <w:ind w:left="3012" w:hanging="764"/>
      </w:pPr>
      <w:rPr>
        <w:rFonts w:hint="default"/>
        <w:lang w:val="en-US" w:eastAsia="en-US" w:bidi="en-US"/>
      </w:rPr>
    </w:lvl>
    <w:lvl w:ilvl="3" w:tentative="0">
      <w:start w:val="0"/>
      <w:numFmt w:val="bullet"/>
      <w:lvlText w:val="•"/>
      <w:lvlJc w:val="left"/>
      <w:pPr>
        <w:ind w:left="3868" w:hanging="764"/>
      </w:pPr>
      <w:rPr>
        <w:rFonts w:hint="default"/>
        <w:lang w:val="en-US" w:eastAsia="en-US" w:bidi="en-US"/>
      </w:rPr>
    </w:lvl>
    <w:lvl w:ilvl="4" w:tentative="0">
      <w:start w:val="0"/>
      <w:numFmt w:val="bullet"/>
      <w:lvlText w:val="•"/>
      <w:lvlJc w:val="left"/>
      <w:pPr>
        <w:ind w:left="4724" w:hanging="764"/>
      </w:pPr>
      <w:rPr>
        <w:rFonts w:hint="default"/>
        <w:lang w:val="en-US" w:eastAsia="en-US" w:bidi="en-US"/>
      </w:rPr>
    </w:lvl>
    <w:lvl w:ilvl="5" w:tentative="0">
      <w:start w:val="0"/>
      <w:numFmt w:val="bullet"/>
      <w:lvlText w:val="•"/>
      <w:lvlJc w:val="left"/>
      <w:pPr>
        <w:ind w:left="5580" w:hanging="764"/>
      </w:pPr>
      <w:rPr>
        <w:rFonts w:hint="default"/>
        <w:lang w:val="en-US" w:eastAsia="en-US" w:bidi="en-US"/>
      </w:rPr>
    </w:lvl>
    <w:lvl w:ilvl="6" w:tentative="0">
      <w:start w:val="0"/>
      <w:numFmt w:val="bullet"/>
      <w:lvlText w:val="•"/>
      <w:lvlJc w:val="left"/>
      <w:pPr>
        <w:ind w:left="6436" w:hanging="764"/>
      </w:pPr>
      <w:rPr>
        <w:rFonts w:hint="default"/>
        <w:lang w:val="en-US" w:eastAsia="en-US" w:bidi="en-US"/>
      </w:rPr>
    </w:lvl>
    <w:lvl w:ilvl="7" w:tentative="0">
      <w:start w:val="0"/>
      <w:numFmt w:val="bullet"/>
      <w:lvlText w:val="•"/>
      <w:lvlJc w:val="left"/>
      <w:pPr>
        <w:ind w:left="7292" w:hanging="764"/>
      </w:pPr>
      <w:rPr>
        <w:rFonts w:hint="default"/>
        <w:lang w:val="en-US" w:eastAsia="en-US" w:bidi="en-US"/>
      </w:rPr>
    </w:lvl>
    <w:lvl w:ilvl="8" w:tentative="0">
      <w:start w:val="0"/>
      <w:numFmt w:val="bullet"/>
      <w:lvlText w:val="•"/>
      <w:lvlJc w:val="left"/>
      <w:pPr>
        <w:ind w:left="8148" w:hanging="764"/>
      </w:pPr>
      <w:rPr>
        <w:rFonts w:hint="default"/>
        <w:lang w:val="en-US" w:eastAsia="en-US" w:bidi="en-US"/>
      </w:rPr>
    </w:lvl>
  </w:abstractNum>
  <w:abstractNum w:abstractNumId="14">
    <w:nsid w:val="5A241D34"/>
    <w:multiLevelType w:val="multilevel"/>
    <w:tmpl w:val="5A241D34"/>
    <w:lvl w:ilvl="0" w:tentative="0">
      <w:start w:val="1"/>
      <w:numFmt w:val="lowerLetter"/>
      <w:lvlText w:val="%1)"/>
      <w:lvlJc w:val="left"/>
      <w:pPr>
        <w:ind w:left="116"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094" w:hanging="248"/>
      </w:pPr>
      <w:rPr>
        <w:rFonts w:hint="default"/>
        <w:lang w:val="en-US" w:eastAsia="en-US" w:bidi="en-US"/>
      </w:rPr>
    </w:lvl>
    <w:lvl w:ilvl="2" w:tentative="0">
      <w:start w:val="0"/>
      <w:numFmt w:val="bullet"/>
      <w:lvlText w:val="•"/>
      <w:lvlJc w:val="left"/>
      <w:pPr>
        <w:ind w:left="2068" w:hanging="248"/>
      </w:pPr>
      <w:rPr>
        <w:rFonts w:hint="default"/>
        <w:lang w:val="en-US" w:eastAsia="en-US" w:bidi="en-US"/>
      </w:rPr>
    </w:lvl>
    <w:lvl w:ilvl="3" w:tentative="0">
      <w:start w:val="0"/>
      <w:numFmt w:val="bullet"/>
      <w:lvlText w:val="•"/>
      <w:lvlJc w:val="left"/>
      <w:pPr>
        <w:ind w:left="3042" w:hanging="248"/>
      </w:pPr>
      <w:rPr>
        <w:rFonts w:hint="default"/>
        <w:lang w:val="en-US" w:eastAsia="en-US" w:bidi="en-US"/>
      </w:rPr>
    </w:lvl>
    <w:lvl w:ilvl="4" w:tentative="0">
      <w:start w:val="0"/>
      <w:numFmt w:val="bullet"/>
      <w:lvlText w:val="•"/>
      <w:lvlJc w:val="left"/>
      <w:pPr>
        <w:ind w:left="4016" w:hanging="248"/>
      </w:pPr>
      <w:rPr>
        <w:rFonts w:hint="default"/>
        <w:lang w:val="en-US" w:eastAsia="en-US" w:bidi="en-US"/>
      </w:rPr>
    </w:lvl>
    <w:lvl w:ilvl="5" w:tentative="0">
      <w:start w:val="0"/>
      <w:numFmt w:val="bullet"/>
      <w:lvlText w:val="•"/>
      <w:lvlJc w:val="left"/>
      <w:pPr>
        <w:ind w:left="4990" w:hanging="248"/>
      </w:pPr>
      <w:rPr>
        <w:rFonts w:hint="default"/>
        <w:lang w:val="en-US" w:eastAsia="en-US" w:bidi="en-US"/>
      </w:rPr>
    </w:lvl>
    <w:lvl w:ilvl="6" w:tentative="0">
      <w:start w:val="0"/>
      <w:numFmt w:val="bullet"/>
      <w:lvlText w:val="•"/>
      <w:lvlJc w:val="left"/>
      <w:pPr>
        <w:ind w:left="5964" w:hanging="248"/>
      </w:pPr>
      <w:rPr>
        <w:rFonts w:hint="default"/>
        <w:lang w:val="en-US" w:eastAsia="en-US" w:bidi="en-US"/>
      </w:rPr>
    </w:lvl>
    <w:lvl w:ilvl="7" w:tentative="0">
      <w:start w:val="0"/>
      <w:numFmt w:val="bullet"/>
      <w:lvlText w:val="•"/>
      <w:lvlJc w:val="left"/>
      <w:pPr>
        <w:ind w:left="6938" w:hanging="248"/>
      </w:pPr>
      <w:rPr>
        <w:rFonts w:hint="default"/>
        <w:lang w:val="en-US" w:eastAsia="en-US" w:bidi="en-US"/>
      </w:rPr>
    </w:lvl>
    <w:lvl w:ilvl="8" w:tentative="0">
      <w:start w:val="0"/>
      <w:numFmt w:val="bullet"/>
      <w:lvlText w:val="•"/>
      <w:lvlJc w:val="left"/>
      <w:pPr>
        <w:ind w:left="7912" w:hanging="248"/>
      </w:pPr>
      <w:rPr>
        <w:rFonts w:hint="default"/>
        <w:lang w:val="en-US" w:eastAsia="en-US" w:bidi="en-US"/>
      </w:rPr>
    </w:lvl>
  </w:abstractNum>
  <w:abstractNum w:abstractNumId="15">
    <w:nsid w:val="72183CF9"/>
    <w:multiLevelType w:val="multilevel"/>
    <w:tmpl w:val="72183CF9"/>
    <w:lvl w:ilvl="0" w:tentative="0">
      <w:start w:val="1"/>
      <w:numFmt w:val="lowerLetter"/>
      <w:lvlText w:val="%1)"/>
      <w:lvlJc w:val="left"/>
      <w:pPr>
        <w:ind w:left="363" w:hanging="248"/>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0" w:hanging="248"/>
      </w:pPr>
      <w:rPr>
        <w:rFonts w:hint="default"/>
        <w:lang w:val="en-US" w:eastAsia="en-US" w:bidi="en-US"/>
      </w:rPr>
    </w:lvl>
    <w:lvl w:ilvl="2" w:tentative="0">
      <w:start w:val="0"/>
      <w:numFmt w:val="bullet"/>
      <w:lvlText w:val="•"/>
      <w:lvlJc w:val="left"/>
      <w:pPr>
        <w:ind w:left="2260" w:hanging="248"/>
      </w:pPr>
      <w:rPr>
        <w:rFonts w:hint="default"/>
        <w:lang w:val="en-US" w:eastAsia="en-US" w:bidi="en-US"/>
      </w:rPr>
    </w:lvl>
    <w:lvl w:ilvl="3" w:tentative="0">
      <w:start w:val="0"/>
      <w:numFmt w:val="bullet"/>
      <w:lvlText w:val="•"/>
      <w:lvlJc w:val="left"/>
      <w:pPr>
        <w:ind w:left="3210" w:hanging="248"/>
      </w:pPr>
      <w:rPr>
        <w:rFonts w:hint="default"/>
        <w:lang w:val="en-US" w:eastAsia="en-US" w:bidi="en-US"/>
      </w:rPr>
    </w:lvl>
    <w:lvl w:ilvl="4" w:tentative="0">
      <w:start w:val="0"/>
      <w:numFmt w:val="bullet"/>
      <w:lvlText w:val="•"/>
      <w:lvlJc w:val="left"/>
      <w:pPr>
        <w:ind w:left="4160" w:hanging="248"/>
      </w:pPr>
      <w:rPr>
        <w:rFonts w:hint="default"/>
        <w:lang w:val="en-US" w:eastAsia="en-US" w:bidi="en-US"/>
      </w:rPr>
    </w:lvl>
    <w:lvl w:ilvl="5" w:tentative="0">
      <w:start w:val="0"/>
      <w:numFmt w:val="bullet"/>
      <w:lvlText w:val="•"/>
      <w:lvlJc w:val="left"/>
      <w:pPr>
        <w:ind w:left="5110" w:hanging="248"/>
      </w:pPr>
      <w:rPr>
        <w:rFonts w:hint="default"/>
        <w:lang w:val="en-US" w:eastAsia="en-US" w:bidi="en-US"/>
      </w:rPr>
    </w:lvl>
    <w:lvl w:ilvl="6" w:tentative="0">
      <w:start w:val="0"/>
      <w:numFmt w:val="bullet"/>
      <w:lvlText w:val="•"/>
      <w:lvlJc w:val="left"/>
      <w:pPr>
        <w:ind w:left="6060" w:hanging="248"/>
      </w:pPr>
      <w:rPr>
        <w:rFonts w:hint="default"/>
        <w:lang w:val="en-US" w:eastAsia="en-US" w:bidi="en-US"/>
      </w:rPr>
    </w:lvl>
    <w:lvl w:ilvl="7" w:tentative="0">
      <w:start w:val="0"/>
      <w:numFmt w:val="bullet"/>
      <w:lvlText w:val="•"/>
      <w:lvlJc w:val="left"/>
      <w:pPr>
        <w:ind w:left="7010" w:hanging="248"/>
      </w:pPr>
      <w:rPr>
        <w:rFonts w:hint="default"/>
        <w:lang w:val="en-US" w:eastAsia="en-US" w:bidi="en-US"/>
      </w:rPr>
    </w:lvl>
    <w:lvl w:ilvl="8" w:tentative="0">
      <w:start w:val="0"/>
      <w:numFmt w:val="bullet"/>
      <w:lvlText w:val="•"/>
      <w:lvlJc w:val="left"/>
      <w:pPr>
        <w:ind w:left="7960" w:hanging="248"/>
      </w:pPr>
      <w:rPr>
        <w:rFonts w:hint="default"/>
        <w:lang w:val="en-US" w:eastAsia="en-US" w:bidi="en-US"/>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compatSetting w:name="compatibilityMode" w:uri="http://schemas.microsoft.com/office/word" w:val="12"/>
  </w:compat>
  <w:rsids>
    <w:rsidRoot w:val="00000000"/>
    <w:rsid w:val="074955BE"/>
    <w:rsid w:val="36FE3884"/>
    <w:rsid w:val="390536CB"/>
    <w:rsid w:val="40C979E0"/>
    <w:rsid w:val="543924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95"/>
      <w:ind w:left="413" w:hanging="297"/>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semiHidden/>
    <w:unhideWhenUsed/>
    <w:qFormat/>
    <w:uiPriority w:val="0"/>
    <w:pPr>
      <w:ind w:left="115"/>
      <w:outlineLvl w:val="2"/>
    </w:pPr>
    <w:rPr>
      <w:rFonts w:ascii="Times New Roman" w:hAnsi="Times New Roman" w:eastAsia="Times New Roman" w:cs="Times New Roman"/>
      <w:b/>
      <w:bCs/>
      <w:sz w:val="24"/>
      <w:szCs w:val="24"/>
      <w:lang w:val="en-US" w:eastAsia="en-US" w:bidi="en-US"/>
    </w:rPr>
  </w:style>
  <w:style w:type="character" w:default="1" w:styleId="7">
    <w:name w:val="Default Paragraph Font"/>
    <w:semiHidden/>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customStyle="1" w:styleId="9">
    <w:name w:val="Table Normal1"/>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375" w:hanging="259"/>
    </w:pPr>
    <w:rPr>
      <w:rFonts w:ascii="Times New Roman" w:hAnsi="Times New Roman" w:eastAsia="Times New Roman" w:cs="Times New Roman"/>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2018-06-07T01:37:00Z</dcterms:created>
  <dc:creator>admin</dc:creator>
  <cp:lastModifiedBy>admin</cp:lastModifiedBy>
  <dcterms:modified xsi:type="dcterms:W3CDTF">2018-06-07T02:40:40Z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2015-09-06T00:00:00Z</vt:filetime>
  </property>
  <property fmtid="{D5CDD505-2E9C-101B-9397-08002B2CF9AE}" pid="3" name="Creator">
    <vt:lpwstr>Writer</vt:lpwstr>
  </property>
  <property fmtid="{D5CDD505-2E9C-101B-9397-08002B2CF9AE}" pid="4" name="LastSaved">
    <vt:filetime>2015-09-06T00:00:00Z</vt:filetime>
  </property>
  <property fmtid="{D5CDD505-2E9C-101B-9397-08002B2CF9AE}" pid="5" name="KSOProductBuildVer">
    <vt:lpwstr>1033-10.2.0.6020</vt:lpwstr>
  </property>
</Properties>
</file>